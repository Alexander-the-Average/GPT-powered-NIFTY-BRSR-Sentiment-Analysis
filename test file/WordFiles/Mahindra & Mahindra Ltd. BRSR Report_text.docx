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MAHINDRA &amp; MAHINDRA LTD.</w:t>
        <w:br/>
        <w:t>Sustainability Report  2021-22</w:t>
        <w:br/>
        <w:t xml:space="preserve">From physical and operational risks arising from extreme weather events </w:t>
        <w:br/>
        <w:t xml:space="preserve">and rising input costs; to transitional and reputational risks stemming from </w:t>
        <w:br/>
        <w:t xml:space="preserve">new government policies, changing consumer preferences and evolving public </w:t>
        <w:br/>
        <w:t xml:space="preserve">sentiment - sustainability has multiple ramiﬁcations in the business world. </w:t>
        <w:br/>
        <w:t xml:space="preserve">To address these issues, progressive businesses have been consciously paring </w:t>
        <w:br/>
        <w:t xml:space="preserve">down their carbon footprint. While this focus on carbon neutrality has shown </w:t>
        <w:br/>
        <w:t xml:space="preserve">positive effects, sustainability is a multivariate phenomenon and it cannot be </w:t>
        <w:br/>
        <w:t xml:space="preserve">achieved by simply focusing on energy consumption and emission. </w:t>
        <w:br/>
        <w:t xml:space="preserve">There is a critical need for humanity to put in a concerted, multi-focal, </w:t>
        <w:br/>
        <w:t xml:space="preserve">multi-nodal and multi-modal effort to become sustainable in the true sense. </w:t>
        <w:br/>
        <w:t xml:space="preserve">There is a need to look beyond the carbon tunnel vision that plagues the </w:t>
        <w:br/>
        <w:t xml:space="preserve">mainstream narrative and see the larger picture that addresses all SDGs. </w:t>
        <w:br/>
        <w:t>There is a need to become</w:t>
        <w:br/>
        <w:t xml:space="preserve">At Mahindra, our Planet Positive journey </w:t>
        <w:br/>
        <w:t xml:space="preserve">is well-thought-out and punctuated with </w:t>
        <w:br/>
        <w:t xml:space="preserve">quantiﬁed milestones till 2040. Our </w:t>
        <w:br/>
        <w:t xml:space="preserve">roadmap factors in the risks posed, as </w:t>
        <w:br/>
        <w:t xml:space="preserve">well as the tremendous opportunities </w:t>
        <w:br/>
        <w:t xml:space="preserve">presented by sustainability. </w:t>
        <w:br/>
        <w:t xml:space="preserve">So, while we are greening our operations by cutting emissions, water </w:t>
        <w:br/>
        <w:t xml:space="preserve">consumption and waste, we are also greening our product portfolio by </w:t>
        <w:br/>
        <w:t xml:space="preserve">adding more sustainable products and focusing on electric mobility. While </w:t>
        <w:br/>
        <w:t xml:space="preserve">on-ground, we are cascading sustainability principles and best practices </w:t>
        <w:br/>
        <w:t xml:space="preserve">deeper across our supply chain, we are also taking the thought-leadership </w:t>
        <w:br/>
        <w:t xml:space="preserve">role in shaping the wider sustainability narrative by actively participating </w:t>
        <w:br/>
        <w:t xml:space="preserve">in global forums and forming partnerships. </w:t>
        <w:br/>
        <w:t xml:space="preserve">We are rejuvenating nature by scaling up our biodiversity initiatives and </w:t>
        <w:br/>
        <w:t xml:space="preserve">alongside, we are also enabling stakeholders to rise by multiplying </w:t>
        <w:br/>
        <w:t xml:space="preserve">opportunities through skill-building, girl child education and infrastructure </w:t>
        <w:br/>
        <w:t xml:space="preserve">support. While we are doing all this, we continue to grow our businesses </w:t>
        <w:br/>
        <w:t xml:space="preserve">proﬁtably and ensure that the resulting prosperity is divided equitably so </w:t>
        <w:br/>
        <w:t>that we continue to enable our stakeholders and communities to Rise.</w:t>
        <w:br/>
        <w:t xml:space="preserve">This year's cover is inspired by our core operating principle that what gets measured </w:t>
        <w:br/>
        <w:t xml:space="preserve">gets managed. This systems-based approach is fundamental to all our initiatives, </w:t>
        <w:br/>
        <w:t xml:space="preserve">including Planet Positive.  </w:t>
        <w:br/>
        <w:t>Planet Positive</w:t>
        <w:br/>
        <w:t>Planet Positive</w:t>
        <w:br/>
        <w:t>CO N T E N TS</w:t>
        <w:br/>
        <w:t>CO N T E N TS</w:t>
        <w:br/>
        <w:t>Sustainability Snapshot</w:t>
        <w:br/>
        <w:t>SUBSIDIARIES &amp; ASSOCIATES</w:t>
        <w:br/>
        <w:t>Report Boundry</w:t>
        <w:br/>
        <w:t>Company Profile</w:t>
        <w:br/>
        <w:t>Economic Performance</w:t>
        <w:br/>
        <w:t>Product Stewardship</w:t>
        <w:br/>
        <w:t>Greening our Operations</w:t>
        <w:br/>
        <w:t>Enabling Stakeholders to Rise</w:t>
        <w:br/>
        <w:t>Ensuring Employee Health,</w:t>
        <w:br/>
        <w:t xml:space="preserve">Safety &amp; Well-being </w:t>
        <w:br/>
        <w:t>Fostering Inclusive Growth</w:t>
        <w:br/>
        <w:t>Annexures</w:t>
        <w:br/>
        <w:t>Performance Tables (Subsidiaries)</w:t>
        <w:br/>
        <w:t>197</w:t>
        <w:br/>
        <w:t>186</w:t>
        <w:br/>
        <w:t>176</w:t>
        <w:br/>
        <w:t>167</w:t>
        <w:br/>
        <w:t>157</w:t>
        <w:br/>
        <w:t>154</w:t>
        <w:br/>
        <w:t>149</w:t>
        <w:br/>
        <w:t>147</w:t>
        <w:br/>
        <w:t>Independent Assurance Statement</w:t>
        <w:br/>
        <w:t>208</w:t>
        <w:br/>
        <w:t>GRI Content Index</w:t>
        <w:br/>
        <w:t>211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 xml:space="preserve">WHAT WE HAVE DONE </w:t>
        <w:br/>
        <w:t xml:space="preserve">IN THE LAST YEAR </w:t>
        <w:br/>
        <w:t>EXECUTIVE MESSAGES</w:t>
        <w:br/>
        <w:t>SUSTAINABILITY INTEGRATION</w:t>
        <w:br/>
        <w:t>05</w:t>
        <w:br/>
        <w:t>11</w:t>
        <w:br/>
        <w:t>15</w:t>
        <w:br/>
        <w:t>22</w:t>
        <w:br/>
        <w:t>Greening our Operations</w:t>
        <w:br/>
        <w:t>Decarbonising Industry</w:t>
        <w:br/>
        <w:t>Product Stewardship</w:t>
        <w:br/>
        <w:t>Sustainable Supply Chain</w:t>
        <w:br/>
        <w:t xml:space="preserve">Thought Leadership &amp; Partnerships </w:t>
        <w:br/>
        <w:t>Enabling Stakeholders to Rise</w:t>
        <w:br/>
        <w:t>Ensuring Employee Health,</w:t>
        <w:br/>
        <w:t xml:space="preserve">Safety &amp; Well-being </w:t>
        <w:br/>
        <w:t>Fostering Inclusive Growth</w:t>
        <w:br/>
        <w:t>MANAGING RISKS TO</w:t>
        <w:br/>
        <w:t>MATERIALITY AND TCFD</w:t>
        <w:br/>
        <w:t>ANNEXURES</w:t>
        <w:br/>
        <w:t>50</w:t>
        <w:br/>
        <w:t>73</w:t>
        <w:br/>
        <w:t>79</w:t>
        <w:br/>
        <w:t>82</w:t>
        <w:br/>
        <w:t>99</w:t>
        <w:br/>
        <w:t>Performance Tables (M&amp;M)</w:t>
        <w:br/>
        <w:t>Reporting Framework Index</w:t>
        <w:br/>
        <w:t xml:space="preserve">&amp; Disclosures </w:t>
        <w:br/>
        <w:t>INDEPENDENT ASSURANCE STATEMENT</w:t>
        <w:br/>
        <w:t>123</w:t>
        <w:br/>
        <w:t>136</w:t>
        <w:br/>
        <w:t>143</w:t>
        <w:br/>
        <w:t>36</w:t>
        <w:br/>
        <w:t>116</w:t>
        <w:br/>
        <w:t>23</w:t>
        <w:br/>
        <w:t>01</w:t>
        <w:br/>
        <w:t>MESSAGE FROM</w:t>
        <w:br/>
        <w:t>THE CHAIRMAN</w:t>
        <w:br/>
        <w:t xml:space="preserve">Since inception, Mahindra has upheld </w:t>
        <w:br/>
        <w:t xml:space="preserve">its </w:t>
        <w:br/>
        <w:t xml:space="preserve"> philosophy of </w:t>
        <w:br/>
        <w:t>'Rise for Good'</w:t>
        <w:br/>
        <w:t xml:space="preserve">doing good for the communities it </w:t>
        <w:br/>
        <w:t xml:space="preserve">operates in. Determining what is </w:t>
        <w:br/>
        <w:t xml:space="preserve">right for the environment and our </w:t>
        <w:br/>
        <w:t xml:space="preserve">communities is not one big decision - </w:t>
        <w:br/>
        <w:t>it is a series of</w:t>
        <w:br/>
        <w:t>several small</w:t>
        <w:br/>
        <w:t>everyday choices.</w:t>
        <w:br/>
        <w:t xml:space="preserve">Sustainability is an integral part of the Mahindra Group's </w:t>
        <w:br/>
        <w:t xml:space="preserve">heritage. Our enduring commitment to work with a purpose </w:t>
        <w:br/>
        <w:t xml:space="preserve">began over 75 years ago, and over the decades, this power of </w:t>
        <w:br/>
        <w:t xml:space="preserve">purpose has become a driving factor in our culture. In recent </w:t>
        <w:br/>
        <w:t xml:space="preserve">years, a focus on sustainability and the determination to tackle </w:t>
        <w:br/>
        <w:t xml:space="preserve">the climate crisis have become signiﬁcant elements of our </w:t>
        <w:br/>
        <w:t>corporate purpose.</w:t>
        <w:br/>
        <w:t xml:space="preserve">We like to say in the Mahindra Group that our destiny is </w:t>
        <w:br/>
        <w:t xml:space="preserve">intertwined with that of the nation. India has made bold </w:t>
        <w:br/>
        <w:t xml:space="preserve">commitments at the COP26 - commitments such as taking the </w:t>
        <w:br/>
        <w:t xml:space="preserve">share of renewables to 50%, to reduce carbon intensity of the </w:t>
        <w:br/>
        <w:t>economy by more than 45%, and to reduce emissions by</w:t>
        <w:br/>
        <w:t xml:space="preserve">1 billion tonnes by 2030. The national goal is to reach net-zero </w:t>
        <w:br/>
        <w:t>by 2070.</w:t>
        <w:br/>
        <w:t xml:space="preserve">Corporate involvement is crucial in reaching that goal, and we, </w:t>
        <w:br/>
        <w:t xml:space="preserve">at Mahindra Group, are ready to play our part. Sustainability is </w:t>
        <w:br/>
        <w:t xml:space="preserve">central to our thinking and strategy. Carbon consciousness is </w:t>
        <w:br/>
        <w:t xml:space="preserve">already entrenched in all our decisions. We are proactively </w:t>
        <w:br/>
        <w:t xml:space="preserve">reducing emissions from our existing businesses. We are building </w:t>
        <w:br/>
        <w:t xml:space="preserve">new green businesses. </w:t>
        <w:br/>
        <w:t xml:space="preserve">We are maintaining a balance between growing our existing </w:t>
        <w:br/>
        <w:t xml:space="preserve">portfolio of ICE vehicles and leading the way in the industry's </w:t>
        <w:br/>
        <w:t xml:space="preserve">transition to EVs. And we are expanding the scope of our </w:t>
        <w:br/>
        <w:t xml:space="preserve">responsibilities to become Planet Positive. 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01</w:t>
        <w:br/>
        <w:t>to adopt an accelerated path to sustainable,</w:t>
        <w:br/>
        <w:t xml:space="preserve">low-carbon operations; </w:t>
        <w:br/>
        <w:t xml:space="preserve">to o�er a portfolio of green products and </w:t>
        <w:br/>
        <w:t xml:space="preserve">services in their existing businesses and </w:t>
        <w:br/>
        <w:t xml:space="preserve">to further streamline their e�orts on waste &amp; </w:t>
        <w:br/>
        <w:t>water management and circular economy.</w:t>
        <w:br/>
        <w:t xml:space="preserve">Going forward, it is becoming increasingly obvious that </w:t>
        <w:br/>
        <w:t xml:space="preserve">sustainability is the key to business survival. It is essential for </w:t>
        <w:br/>
        <w:t>businesses</w:t>
        <w:br/>
        <w:t xml:space="preserve">To achieve Planet Positivity, we must go beyond carbon and </w:t>
        <w:br/>
        <w:t xml:space="preserve">ensure that the other sustainability goals like eradicating </w:t>
        <w:br/>
        <w:t xml:space="preserve">poverty and hunger, enhancing good health and well-being </w:t>
        <w:br/>
        <w:t>and reducing inequalities too, are met.</w:t>
        <w:br/>
        <w:t xml:space="preserve">Since inception, Mahindra has upheld its 'Rise for Good' </w:t>
        <w:br/>
        <w:t xml:space="preserve">philosophy of doing good for the communities it operates in. </w:t>
        <w:br/>
        <w:t xml:space="preserve">Determining what is right for the environment and our </w:t>
        <w:br/>
        <w:t xml:space="preserve">communities is not one big decision - it is a series of several </w:t>
        <w:br/>
        <w:t xml:space="preserve">small everyday choices. Making tangible change begins with </w:t>
        <w:br/>
        <w:t xml:space="preserve">us, and the choices we make. While I am proud of how far we </w:t>
        <w:br/>
        <w:t xml:space="preserve">have come in our efforts to meet ambitious climate targets, </w:t>
        <w:br/>
        <w:t xml:space="preserve">there's still more work to do for the Mahindra Group to achieve </w:t>
        <w:br/>
        <w:t xml:space="preserve">our 2040 goal of becoming Planet Positive. We pledge that we </w:t>
        <w:br/>
        <w:t xml:space="preserve">will rise to both - the challenge and the opportunity, inherent </w:t>
        <w:br/>
        <w:t>in the drive for sustainability.</w:t>
        <w:br/>
        <w:t>To give just a few examples, we have:</w:t>
        <w:br/>
        <w:t xml:space="preserve">Ÿ Increased the share of renewables in our energy </w:t>
        <w:br/>
        <w:t xml:space="preserve">consumption, reduced freshwater consumption and recycled </w:t>
        <w:br/>
        <w:t>waste to increase sustainability in our operations.</w:t>
        <w:br/>
        <w:t xml:space="preserve">Ÿ Continued to invest heavily in electric vehicles, across both </w:t>
        <w:br/>
        <w:t xml:space="preserve">PV and CV segments, to be able to offer green products to </w:t>
        <w:br/>
        <w:t xml:space="preserve">our customers and work with industry stakeholders to </w:t>
        <w:br/>
        <w:t xml:space="preserve">accelerate India's e-mobility transition. </w:t>
        <w:br/>
        <w:t xml:space="preserve">Ÿ Built a portfolio of solar businesses, - Susten, Solarize, and </w:t>
        <w:br/>
        <w:t xml:space="preserve">Teqo - to scale renewable energy production, provide </w:t>
        <w:br/>
        <w:t xml:space="preserve">distributed energy production, and manage solar assets. We </w:t>
        <w:br/>
        <w:t xml:space="preserve">have also pioneered sustainable automobile recycling in India </w:t>
        <w:br/>
        <w:t xml:space="preserve">to aid our portfolio transition to green businesses.  </w:t>
        <w:br/>
        <w:t xml:space="preserve">Ÿ Committed to increasing our efforts to achieve net-zero. We </w:t>
        <w:br/>
        <w:t xml:space="preserve">intend to reduce emissions across our value chain, and are </w:t>
        <w:br/>
        <w:t>further focusing efforts on decarbonising our supply chain.</w:t>
        <w:br/>
        <w:t xml:space="preserve">Ÿ Created meaningful social impact in the lives of communities </w:t>
        <w:br/>
        <w:t xml:space="preserve">through Project Nanhi Kali - our girl child education </w:t>
        <w:br/>
        <w:t>th</w:t>
        <w:br/>
        <w:t xml:space="preserve">programme in its 25  year, Project Hariyali - the biodiversity </w:t>
        <w:br/>
        <w:t>th</w:t>
        <w:br/>
        <w:t xml:space="preserve">protection initiative in its 15  year, and many other impactful </w:t>
        <w:br/>
        <w:t xml:space="preserve">initiatives. </w:t>
        <w:br/>
        <w:t xml:space="preserve">From F23, SEBI will accelerate the sustainability process by </w:t>
        <w:br/>
        <w:t xml:space="preserve">requiring new disclosure requirements from public companies. </w:t>
        <w:br/>
        <w:t xml:space="preserve">Boards will have to provide oversight for these new reporting </w:t>
        <w:br/>
        <w:t xml:space="preserve">standards. At Mahindra Group, we believe that 'what gets </w:t>
        <w:br/>
        <w:t xml:space="preserve">measured, gets treasured' and have already instituted robust </w:t>
        <w:br/>
        <w:t xml:space="preserve">internal measurement processes. We also recognise the need </w:t>
        <w:br/>
        <w:t xml:space="preserve">for the involvement of the Board in managing climate risk, the </w:t>
        <w:br/>
        <w:t xml:space="preserve">importance of making commitment and triggering action, and </w:t>
        <w:br/>
        <w:t xml:space="preserve">lastly, the necessity for judicious capital allocation, all to </w:t>
        <w:br/>
        <w:t>accelerate the path to net-zero.</w:t>
        <w:br/>
        <w:t>Anand G. Mahindra</w:t>
        <w:br/>
        <w:t>Chairman, Mahindra Group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02</w:t>
        <w:br/>
        <w:t>MESSAGE FROM</w:t>
        <w:br/>
        <w:t>MD &amp; CEO</w:t>
        <w:br/>
        <w:t xml:space="preserve">We plan to build a  </w:t>
        <w:br/>
        <w:t>'Planet Positive Mahindra'</w:t>
        <w:br/>
        <w:t>by focussing on three key aspects:</w:t>
        <w:br/>
        <w:t xml:space="preserve">Across every sphere of human inﬂuence and activity, </w:t>
        <w:br/>
        <w:t xml:space="preserve">'Sustainability' has become more important than ever. </w:t>
        <w:br/>
        <w:t xml:space="preserve">Businesses, governments, and society at large need to step up </w:t>
        <w:br/>
        <w:t xml:space="preserve">their action on sustainability. We, at Mahindra, recognise that it </w:t>
        <w:br/>
        <w:t xml:space="preserve">is in everyone's best interest to play a meaningful role in </w:t>
        <w:br/>
        <w:t xml:space="preserve">combating climate change and its effects. The current climate </w:t>
        <w:br/>
        <w:t xml:space="preserve">trajectory will lead to &gt;2.5°C global warming by 2100, resulting </w:t>
        <w:br/>
        <w:t xml:space="preserve">in countless negative externalities for society. It is critical for </w:t>
        <w:br/>
        <w:t xml:space="preserve">our planet to limit warming to 1.5°C above pre-industrial levels. </w:t>
        <w:br/>
        <w:t xml:space="preserve">Over the years, Mahindra has been leading the way through </w:t>
        <w:br/>
        <w:t xml:space="preserve">multiple industry-ﬁrst initiatives in sustainability - ﬁrst </w:t>
        <w:br/>
        <w:t xml:space="preserve">company globally to commit to doubling energy productivity in </w:t>
        <w:br/>
        <w:t xml:space="preserve">2016 | building India's 1st carbon neutral and zero waste to </w:t>
        <w:br/>
        <w:t xml:space="preserve">landﬁll factory in Igatpuri in 2018. But stakeholders' </w:t>
        <w:br/>
        <w:t xml:space="preserve">expectations on sustainability continue to increase across the </w:t>
        <w:br/>
        <w:t xml:space="preserve">board. Today, we see an increased preference by customers to </w:t>
        <w:br/>
        <w:t xml:space="preserve">buy from ESG-friendly companies; and for employees, </w:t>
        <w:br/>
        <w:t xml:space="preserve">especially young leaders, to work at companies doing well on </w:t>
        <w:br/>
        <w:t xml:space="preserve">ESG. Investors too prefer sustainable companies due to less </w:t>
        <w:br/>
        <w:t xml:space="preserve">volatility &amp; higher returns.  </w:t>
        <w:br/>
        <w:t xml:space="preserve">We have always believed in fulﬁlling our responsibility in line </w:t>
        <w:br/>
        <w:t xml:space="preserve">with our Rise philosophy. We aim to realise our purpose to drive </w:t>
        <w:br/>
        <w:t xml:space="preserve">positive change in our stakeholders' lives and to build enduring </w:t>
        <w:br/>
        <w:t xml:space="preserve">businesses while rejuvenating the environment. Businesses </w:t>
        <w:br/>
        <w:t xml:space="preserve">that lead in all aspects of sustainability are enduring and </w:t>
        <w:br/>
        <w:t>resilient, and will continue to Rise.</w:t>
        <w:br/>
        <w:t xml:space="preserve">At Mahindra, we continue to take actions to advance towards </w:t>
        <w:br/>
        <w:t xml:space="preserve">carbon-neutrality. We have primarily focussed our efforts on </w:t>
        <w:br/>
        <w:t xml:space="preserve">reducing emissions and greenhouse gases. However, we now </w:t>
        <w:br/>
        <w:t xml:space="preserve">need to set a higher bar, think </w:t>
        <w:br/>
        <w:t>,</w:t>
        <w:br/>
        <w:t>'Beyond Carbon, Proactively'</w:t>
        <w:br/>
        <w:t xml:space="preserve">i.e., move from focussing only on 'carbon neutrality' towards </w:t>
        <w:br/>
        <w:t xml:space="preserve">being </w:t>
        <w:br/>
        <w:t xml:space="preserve"> - by focussing on all aspects of </w:t>
        <w:br/>
        <w:t xml:space="preserve">'Planet Positive' </w:t>
        <w:br/>
        <w:t xml:space="preserve">environmental impact (incl. water, soil, biodiversity, etc.) to </w:t>
        <w:br/>
        <w:t>make a positive impact.</w:t>
        <w:br/>
        <w:t>Greening Ourselves</w:t>
        <w:br/>
        <w:t xml:space="preserve">Decarbonising Our Industry </w:t>
        <w:br/>
        <w:t>Rejuvenating Nature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03</w:t>
        <w:br/>
        <w:t xml:space="preserve">We plan to build a 'Planet Positive Mahindra' by focussing on </w:t>
        <w:br/>
        <w:t>three key aspects:</w:t>
        <w:br/>
        <w:t xml:space="preserve">Greening Ourselves, i.e., ensuring deep </w:t>
        <w:br/>
        <w:t xml:space="preserve">decarbonisation in our operations through </w:t>
        <w:br/>
        <w:t xml:space="preserve">energy management, use of renewable energy, </w:t>
        <w:br/>
        <w:t xml:space="preserve">embedding material circularity, focussing on </w:t>
        <w:br/>
        <w:t xml:space="preserve">water productivity, and ensuring zero waste to </w:t>
        <w:br/>
        <w:t>landﬁlls at our sites</w:t>
        <w:br/>
        <w:t xml:space="preserve">Decarbonising Our Industry, i.e., enabling our </w:t>
        <w:br/>
        <w:t xml:space="preserve">supply chain to decarbonise by learning from </w:t>
        <w:br/>
        <w:t xml:space="preserve">our practices, pushing the industry's transition </w:t>
        <w:br/>
        <w:t xml:space="preserve">to the use of electric vehicles and other </w:t>
        <w:br/>
        <w:t xml:space="preserve">alternate fuels, both in commercial and </w:t>
        <w:br/>
        <w:t xml:space="preserve">passenger vehicle segments, and lastly, </w:t>
        <w:br/>
        <w:t xml:space="preserve">enabling a circular economy by focussing on </w:t>
        <w:br/>
        <w:t xml:space="preserve">end-of-life vehicle recycling at scale in an </w:t>
        <w:br/>
        <w:t>environment-friendly manner</w:t>
        <w:br/>
        <w:t xml:space="preserve">Rejuvenating Nature beyond our industry </w:t>
        <w:br/>
        <w:t xml:space="preserve">boundary - we aim to achieve this by enabling </w:t>
        <w:br/>
        <w:t xml:space="preserve">'regenerative farming' through our Krish-e </w:t>
        <w:br/>
        <w:t xml:space="preserve">platform, further strengthening the Mahindra </w:t>
        <w:br/>
        <w:t xml:space="preserve">Hariyali programme - our ﬂagship biodiversity </w:t>
        <w:br/>
        <w:t xml:space="preserve">initiative, making strategic investment in </w:t>
        <w:br/>
        <w:t xml:space="preserve">technologies for the future such as solar, etc., </w:t>
        <w:br/>
        <w:t xml:space="preserve">and undertaking large-scale integrated </w:t>
        <w:br/>
        <w:t xml:space="preserve">watershed management projects to beneﬁt the </w:t>
        <w:br/>
        <w:t>communities</w:t>
        <w:br/>
        <w:t>Managing Director &amp; CEO, Mahindra &amp; Mahindra Limited</w:t>
        <w:br/>
        <w:t>Dr. Anish Shah</w:t>
        <w:br/>
        <w:t xml:space="preserve">Our approach to becoming 'Planet Positive Mahindra' is deﬁned </w:t>
        <w:br/>
        <w:t xml:space="preserve">by a clear action plan. We will aggressively pursue efforts to </w:t>
        <w:br/>
        <w:t xml:space="preserve">create business impact while supporting the ecosystem with </w:t>
        <w:br/>
        <w:t xml:space="preserve">thought leadership and leading the way in effective reporting &amp; </w:t>
        <w:br/>
        <w:t xml:space="preserve">disclosures. Having a holistic approach to sustainability is not </w:t>
        <w:br/>
        <w:t xml:space="preserve">new to us. We have spearheaded long-term and high-impact </w:t>
        <w:br/>
        <w:t xml:space="preserve">programmes pertaining to water resilience, waste </w:t>
        <w:br/>
        <w:t xml:space="preserve">management, biodiversity rejuvenation as well as social </w:t>
        <w:br/>
        <w:t xml:space="preserve">campaigns like Project Nanhi Kali and Project Prerna. </w:t>
        <w:br/>
        <w:t>Here is a brief glimpse of how we have risen in F22</w:t>
        <w:br/>
        <w:t xml:space="preserve">Ÿ 55% increase in RE consumption vs. previous year, to reach </w:t>
        <w:br/>
        <w:t>12% cumulative RE share in electricity mix</w:t>
        <w:br/>
        <w:t xml:space="preserve">Ÿ Commissioned 60-MWp captive solar plant, expected to take </w:t>
        <w:br/>
        <w:t>cumulative RE share to &gt;40% in the coming year</w:t>
        <w:br/>
        <w:t xml:space="preserve">Ÿ &gt;80% M&amp;M locations are 'Zero Waste to Landﬁll', with 71% of </w:t>
        <w:br/>
        <w:t>generated waste recycled this year</w:t>
        <w:br/>
        <w:t xml:space="preserve">Ÿ Continue to be 'water positive', with 44% of water being </w:t>
        <w:br/>
        <w:t xml:space="preserve">recycled &amp; reused out of total water consumption </w:t>
        <w:br/>
        <w:t xml:space="preserve">Ÿ 1.32 million trees planted this year, taking cumulative tree </w:t>
        <w:br/>
        <w:t>plantation under Project Hariyali to 20.65 million</w:t>
        <w:br/>
        <w:t xml:space="preserve">Ÿ 1.85 lacs+ girls supported under Project Nanhi Kali this year, </w:t>
        <w:br/>
        <w:t>cumulatively beneﬁtting 5 lacs+ girls since launch</w:t>
        <w:br/>
        <w:t>Ÿ 20,000+ women farmers beneﬁtted through Project Prerna</w:t>
        <w:br/>
        <w:t xml:space="preserve">We look forward to your continued support and feedback as </w:t>
        <w:br/>
        <w:t xml:space="preserve">we endeavour towards becoming 'Planet Positive' in the years </w:t>
        <w:br/>
        <w:t>to come.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04</w:t>
        <w:br/>
        <w:t>COMPANY</w:t>
        <w:br/>
        <w:t xml:space="preserve">PROFILE </w:t>
        <w:br/>
        <w:t xml:space="preserve">Balance is at the heart of sustainability. A sustainable </w:t>
        <w:br/>
        <w:t xml:space="preserve">business is one that balances proﬁtability with concern for </w:t>
        <w:br/>
        <w:t xml:space="preserve">the environment and social commitment; one that balances </w:t>
        <w:br/>
        <w:t xml:space="preserve">its ambition with accountability and empathy; and one that </w:t>
        <w:br/>
        <w:t xml:space="preserve">believes in doing more with less, doing it together and </w:t>
        <w:br/>
        <w:t xml:space="preserve">doing it for all. </w:t>
        <w:br/>
        <w:t xml:space="preserve">Founded in 1945, the Mahindra Group is one of the largest and most admired </w:t>
        <w:br/>
        <w:t xml:space="preserve">multinational federations of companies with 250,000 employees in over 100 </w:t>
        <w:br/>
        <w:t>countries.</w:t>
        <w:br/>
        <w:t xml:space="preserve">The Group's operations are in the key industries that form the foundation of every </w:t>
        <w:br/>
        <w:t xml:space="preserve">modern economy. It enjoys a leadership position in farm equipment, utility vehicles, </w:t>
        <w:br/>
        <w:t xml:space="preserve">information technology and ﬁnancial services in India, and is the world's largest </w:t>
        <w:br/>
        <w:t xml:space="preserve">tractor company by volume. It has a strong presence in renewable energy, </w:t>
        <w:br/>
        <w:t xml:space="preserve">agriculture, logistics, hospitality, and real estate. </w:t>
        <w:br/>
        <w:t xml:space="preserve">The Group has a clear focus on leading ESG globally, by balancing rural prosperity </w:t>
        <w:br/>
        <w:t xml:space="preserve">with enhanced urban living. The end goal is to drive positive change in the lives of </w:t>
        <w:br/>
        <w:t>communities and stakeholders to enable them to Rise.</w:t>
        <w:br/>
        <w:t xml:space="preserve">To achieve this purpose, we, at Mahindra Group, go </w:t>
        <w:br/>
        <w:t xml:space="preserve">beyond just offering services and products; we create </w:t>
        <w:br/>
        <w:t xml:space="preserve">possibilities for a truly sustainable future. We live by </w:t>
        <w:br/>
        <w:t xml:space="preserve">the three tenets of 'Rise': 'Accepting No Limits, </w:t>
        <w:br/>
        <w:t xml:space="preserve">Alternative Thinking, and Driving Positive Change', and </w:t>
        <w:br/>
        <w:t xml:space="preserve">ﬁve core values that have remained a constant over </w:t>
        <w:br/>
        <w:t>more than 75 years.</w:t>
        <w:br/>
        <w:t xml:space="preserve">250,000 </w:t>
        <w:br/>
        <w:t xml:space="preserve">EMPLOYEES </w:t>
        <w:br/>
        <w:t xml:space="preserve">ACROSS </w:t>
        <w:br/>
        <w:t xml:space="preserve">100 COUNTRIES </w:t>
        <w:br/>
        <w:t xml:space="preserve">22 DIFFERENT </w:t>
        <w:br/>
        <w:t>KEY INDUSTRIES</w:t>
        <w:br/>
        <w:t>MAHINDRA &amp; MAHINDRA LTD.</w:t>
        <w:br/>
        <w:t>Sustainability Report 2021-22</w:t>
        <w:br/>
        <w:t>SUSTAINABILITY INTEGRATION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WHAT WE HAVE DONE</w:t>
        <w:br/>
        <w:t xml:space="preserve">IN THE LAST YEAR </w:t>
        <w:br/>
        <w:t>05</w:t>
        <w:br/>
        <w:t>RISE PHILOSOPHY</w:t>
        <w:br/>
        <w:t>M&amp;M LIMITED</w:t>
        <w:br/>
        <w:t xml:space="preserve">In 1945, our journey commenced with us getting into the steel business, and over time, we expanded to 22 key industries. Since </w:t>
        <w:br/>
        <w:t xml:space="preserve">assembling our ﬁrst vehicle, we have achieved several signiﬁcant milestones over the decades. This includes becoming a leader </w:t>
        <w:br/>
        <w:t xml:space="preserve">of utility vehicles in India, and a pioneer in key industries of every modern economy, urban and rural. </w:t>
        <w:br/>
        <w:t xml:space="preserve">Today, we offer a wide gamut of products and solutions ranging from SUVs, electric vehicles, commercial vehicles, two-wheelers, </w:t>
        <w:br/>
        <w:t>tractors and boats that are robust, fuel efﬁcient, as well as environment friendly.</w:t>
        <w:br/>
        <w:t xml:space="preserve">We started exporting our products in the 1960s. Today, we are India's ﬁrst and the only manufacturers with vehicles on land, air </w:t>
        <w:br/>
        <w:t>and sea, and our presence can be found in every single one of the six continents.</w:t>
        <w:br/>
        <w:t>Promoters / Promoter Groups</w:t>
        <w:br/>
        <w:t>18.88</w:t>
        <w:br/>
        <w:t>Mutual Funds</w:t>
        <w:br/>
        <w:t>13.44</w:t>
        <w:br/>
        <w:t>Foreign Por�olio Investors (Including FIIs &amp; FPC's)</w:t>
        <w:br/>
        <w:t>36.17</w:t>
        <w:br/>
        <w:t>Insurance Companies</w:t>
        <w:br/>
        <w:t>8.65</w:t>
        <w:br/>
        <w:t>Individual Resident Shareholders</w:t>
        <w:br/>
        <w:t>8.60</w:t>
        <w:br/>
        <w:t>Qualiﬁed Ins�tu�onal Buyers</w:t>
        <w:br/>
        <w:t>5.13</w:t>
        <w:br/>
        <w:t>GDR Holders</w:t>
        <w:br/>
        <w:t>3.02</w:t>
        <w:br/>
        <w:t>Employee Beneﬁt Trusts</w:t>
        <w:br/>
        <w:t>3.85</w:t>
        <w:br/>
        <w:t>Others</w:t>
        <w:br/>
        <w:t>2.26</w:t>
        <w:br/>
        <w:t xml:space="preserve">SHAREHOLDING </w:t>
        <w:br/>
        <w:t>PATTERN</w:t>
        <w:br/>
        <w:t>AS ON</w:t>
        <w:br/>
        <w:t>ST</w:t>
        <w:br/>
        <w:t>31  MARCH 2022</w:t>
        <w:br/>
        <w:t>MAHINDRA &amp; MAHINDRA LTD.</w:t>
        <w:br/>
        <w:t>Sustainability Report 2021-22</w:t>
        <w:br/>
        <w:t>SUSTAINABILITY INTEGRATION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CORE PURPOSE</w:t>
        <w:br/>
        <w:t xml:space="preserve">BRAND PILLARS </w:t>
        <w:br/>
        <w:t xml:space="preserve">CORE VALUES </w:t>
        <w:br/>
        <w:t xml:space="preserve">ACCEPTING </w:t>
        <w:br/>
        <w:t xml:space="preserve">NO LIMITS </w:t>
        <w:br/>
        <w:t>ALTERNATIVE</w:t>
        <w:br/>
        <w:t xml:space="preserve">THINKING </w:t>
        <w:br/>
        <w:t xml:space="preserve">DRIVING </w:t>
        <w:br/>
        <w:t xml:space="preserve">POSITIVE </w:t>
        <w:br/>
        <w:t>CHANGE</w:t>
        <w:br/>
        <w:t xml:space="preserve">Professionalism  |  Good Corporate Citizenship </w:t>
        <w:br/>
        <w:t xml:space="preserve">Customer First  |  �uality Focus  |  Dignity of the Individual </w:t>
        <w:br/>
        <w:t>1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2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WHAT WE HAVE DONE</w:t>
        <w:br/>
        <w:t xml:space="preserve">IN THE LAST YEAR </w:t>
        <w:br/>
        <w:t>06</w:t>
        <w:br/>
        <w:t>HIGHLIGHTS</w:t>
        <w:br/>
        <w:t xml:space="preserve">At Mahindra, we're empowering enterprises across sectors and borders, with tools that will drive them towards growth. Carrying </w:t>
        <w:br/>
        <w:t>that thought forward, some of the highlights of F22 include:</w:t>
        <w:br/>
        <w:t>Announcing our presence</w:t>
        <w:br/>
        <w:t>on the World Index</w:t>
        <w:br/>
        <w:t xml:space="preserve">During the reporting period, we </w:t>
        <w:br/>
        <w:t xml:space="preserve">became the ﬁrst Indian Automobile </w:t>
        <w:br/>
        <w:t xml:space="preserve">and Components Company to enter </w:t>
        <w:br/>
        <w:t xml:space="preserve">the World Index list of companies in </w:t>
        <w:br/>
        <w:t xml:space="preserve">the Dow Jones Sustainability Index </w:t>
        <w:br/>
        <w:t xml:space="preserve">(DJSI) 2021. We also featured in the </w:t>
        <w:br/>
        <w:t xml:space="preserve">Emerging Market Index of DJSI for the </w:t>
        <w:br/>
        <w:t xml:space="preserve">12th time in a row. This inclusion </w:t>
        <w:br/>
        <w:t xml:space="preserve">reinforces our position as one of the </w:t>
        <w:br/>
        <w:t>global leaders in the ESG domain.</w:t>
        <w:br/>
        <w:t>A Great Place to Work -</w:t>
        <w:br/>
        <w:t>consistently</w:t>
        <w:br/>
        <w:t xml:space="preserve">The Automotive &amp; Farm Equipment </w:t>
        <w:br/>
        <w:t xml:space="preserve">Sector was ranked #2 in the list of </w:t>
        <w:br/>
        <w:t xml:space="preserve">India's Best Companies to Work For </w:t>
        <w:br/>
        <w:t xml:space="preserve">2021, by Great Place to Work (GPTW). </w:t>
        <w:br/>
        <w:t xml:space="preserve">As another feather in the cap, we also </w:t>
        <w:br/>
        <w:t xml:space="preserve">entered the prestigious club of 'The </w:t>
        <w:br/>
        <w:t xml:space="preserve">Laureates' – organisations that have </w:t>
        <w:br/>
        <w:t xml:space="preserve">consistently been ranked as a great </w:t>
        <w:br/>
        <w:t xml:space="preserve">workplace over last 10 years.  </w:t>
        <w:br/>
        <w:t>Transforming business</w:t>
        <w:br/>
        <w:t>systems for disability</w:t>
        <w:br/>
        <w:t>inclusion</w:t>
        <w:br/>
        <w:t xml:space="preserve">The Valuable 500, launched at the </w:t>
        <w:br/>
        <w:t xml:space="preserve">World Economic Forum Annual Meeting </w:t>
        <w:br/>
        <w:t xml:space="preserve">at Davos in 2019, is the world's biggest </w:t>
        <w:br/>
        <w:t xml:space="preserve">CEO collective for disability inclusion. </w:t>
        <w:br/>
        <w:t xml:space="preserve">Mahindra &amp; Mahindra Ltd. was one of </w:t>
        <w:br/>
        <w:t xml:space="preserve">the pioneering businesses to join the </w:t>
        <w:br/>
        <w:t xml:space="preserve">campaign and is also part of the </w:t>
        <w:br/>
        <w:t>second phase where 13 CEOs will co-</w:t>
        <w:br/>
        <w:t xml:space="preserve">fund, co-build and co-test the </w:t>
        <w:br/>
        <w:t xml:space="preserve">programmes and solutions, using their </w:t>
        <w:br/>
        <w:t xml:space="preserve">industry experience to transform the </w:t>
        <w:br/>
        <w:t xml:space="preserve">business system for disability </w:t>
        <w:br/>
        <w:t>inclusion.</w:t>
        <w:br/>
        <w:t>Bullish on</w:t>
        <w:br/>
        <w:t>EV technology</w:t>
        <w:br/>
        <w:t xml:space="preserve">We are one of the few domestic </w:t>
        <w:br/>
        <w:t xml:space="preserve">passenger vehicle companies who are </w:t>
        <w:br/>
        <w:t xml:space="preserve">gearing up to disrupt the EV segment. </w:t>
        <w:br/>
        <w:t xml:space="preserve">We plan to invest INR 3,000 crore in </w:t>
        <w:br/>
        <w:t xml:space="preserve">the segment over the next 2-3 years </w:t>
        <w:br/>
        <w:t xml:space="preserve">and also looking to leverage </w:t>
        <w:br/>
        <w:t xml:space="preserve">partnerships in areas like EV </w:t>
        <w:br/>
        <w:t xml:space="preserve">technology build-up, battery </w:t>
        <w:br/>
        <w:t xml:space="preserve">management and charging </w:t>
        <w:br/>
        <w:t>infrastructure set-up.</w:t>
        <w:br/>
        <w:t>Synergising to strengthen</w:t>
        <w:br/>
        <w:t>the EV portfolio</w:t>
        <w:br/>
        <w:t xml:space="preserve">In December 2021, Reliance BP </w:t>
        <w:br/>
        <w:t xml:space="preserve">Mobility Limited (RBML) operating </w:t>
        <w:br/>
        <w:t xml:space="preserve">under the brand name Jio-bp and </w:t>
        <w:br/>
        <w:t xml:space="preserve">Mahindra Group, announced an MoU </w:t>
        <w:br/>
        <w:t xml:space="preserve">for exploring the creation of EV </w:t>
        <w:br/>
        <w:t xml:space="preserve">products and services, along with </w:t>
        <w:br/>
        <w:t xml:space="preserve">identifying synergies in low-carbon </w:t>
        <w:br/>
        <w:t xml:space="preserve">and conventional fuels. The MoU also </w:t>
        <w:br/>
        <w:t xml:space="preserve">covers evaluating charging solutions </w:t>
        <w:br/>
        <w:t xml:space="preserve">by Jio-bp for Mahindra EVs. The EV </w:t>
        <w:br/>
        <w:t xml:space="preserve">market in India is still at a nascent </w:t>
        <w:br/>
        <w:t xml:space="preserve">stage and this MoU leverages the </w:t>
        <w:br/>
        <w:t xml:space="preserve">strengths of both companies in the </w:t>
        <w:br/>
        <w:t>areas of EV products and services.</w:t>
        <w:br/>
        <w:t>Leading India's shift</w:t>
        <w:br/>
        <w:t>to e-mobility</w:t>
        <w:br/>
        <w:t xml:space="preserve">Treo Zor has been a game changer for </w:t>
        <w:br/>
        <w:t xml:space="preserve">Mahindra and more importantly for our </w:t>
        <w:br/>
        <w:t xml:space="preserve">customers who have decided to lead </w:t>
        <w:br/>
        <w:t xml:space="preserve">India's shift towards e-mobility. In Q3 </w:t>
        <w:br/>
        <w:t xml:space="preserve">of F22, we clocked the highest ever </w:t>
        <w:br/>
        <w:t xml:space="preserve">quarterly sales of Treo Auto and Treo </w:t>
        <w:br/>
        <w:t xml:space="preserve">Zor in the EV 3-wheeler segment. In </w:t>
        <w:br/>
        <w:t xml:space="preserve">just six months of its launch, Mahindra </w:t>
        <w:br/>
        <w:t xml:space="preserve">Treo Zor became India's number 1 </w:t>
        <w:br/>
        <w:t xml:space="preserve">selling electric cargo and garnered a </w:t>
        <w:br/>
        <w:t>market share of 59% in its category.</w:t>
        <w:br/>
        <w:t>MAHINDRA &amp; MAHINDRA LTD.</w:t>
        <w:br/>
        <w:t>Sustainability Report 2021-22</w:t>
        <w:br/>
        <w:t>SUSTAINABILITY INTEGRATION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WHAT WE HAVE DONE</w:t>
        <w:br/>
        <w:t xml:space="preserve">IN THE LAST YEAR </w:t>
        <w:br/>
        <w:t>07</w:t>
        <w:br/>
        <w:t>Booking</w:t>
        <w:br/>
        <w:t xml:space="preserve">new milestones </w:t>
        <w:br/>
        <w:t xml:space="preserve">On October 7, 2021 Mahindra XUV7OO </w:t>
        <w:br/>
        <w:t xml:space="preserve">set an unprecedented milestone in the </w:t>
        <w:br/>
        <w:t xml:space="preserve">Indian automotive industry when it </w:t>
        <w:br/>
        <w:t xml:space="preserve">clocked 25,000 bookings within just </w:t>
        <w:br/>
        <w:t xml:space="preserve">57 minutes of its booking </w:t>
        <w:br/>
        <w:t xml:space="preserve">commencement. This constitutes up to </w:t>
        <w:br/>
        <w:t xml:space="preserve">six months of production depending on </w:t>
        <w:br/>
        <w:t xml:space="preserve">the variant at the committed launch </w:t>
        <w:br/>
        <w:t xml:space="preserve">prices. It also makes the XUV7OO the </w:t>
        <w:br/>
        <w:t xml:space="preserve">ﬁrst four-wheeler in India to hit this </w:t>
        <w:br/>
        <w:t>milestone.</w:t>
        <w:br/>
        <w:t>HIGHLIGHTS</w:t>
        <w:br/>
        <w:t>Tackling air</w:t>
        <w:br/>
        <w:t>pollution together</w:t>
        <w:br/>
        <w:t xml:space="preserve">Mahindra Group joined WEF's </w:t>
        <w:br/>
        <w:t xml:space="preserve">initiative 'Alliance for Clean Air' as </w:t>
        <w:br/>
        <w:t xml:space="preserve">one of the founding members. It is </w:t>
        <w:br/>
        <w:t xml:space="preserve">the ﬁrst global corporate initiative to </w:t>
        <w:br/>
        <w:t xml:space="preserve">bring together leading businesses to </w:t>
        <w:br/>
        <w:t>tackle air pollution.</w:t>
        <w:br/>
        <w:t>First movers in</w:t>
        <w:br/>
        <w:t>unleashing innovation</w:t>
        <w:br/>
        <w:t xml:space="preserve">Mahindra Group joined WEF's initiative </w:t>
        <w:br/>
        <w:t xml:space="preserve">'First Movers Coalition' as one of the </w:t>
        <w:br/>
        <w:t xml:space="preserve">founding members. The coalition </w:t>
        <w:br/>
        <w:t xml:space="preserve">companies are leveraging their </w:t>
        <w:br/>
        <w:t xml:space="preserve">collective buying power to leverage the </w:t>
        <w:br/>
        <w:t xml:space="preserve">market conditions required to unleash </w:t>
        <w:br/>
        <w:t xml:space="preserve">innovation which will reduce the </w:t>
        <w:br/>
        <w:t xml:space="preserve">amount of carbon emitted in certain </w:t>
        <w:br/>
        <w:t>particularly pollutant industries.</w:t>
        <w:br/>
        <w:t>SUVs of tomorrow get</w:t>
        <w:br/>
        <w:t>an all-new visual identity</w:t>
        <w:br/>
        <w:t xml:space="preserve">The 'Twin Peaks' logo for Mahindra's </w:t>
        <w:br/>
        <w:t xml:space="preserve">Sport Utility Vehicles (SUVs) was </w:t>
        <w:br/>
        <w:t xml:space="preserve">unveiled in August 2021 as part of a </w:t>
        <w:br/>
        <w:t xml:space="preserve">new brand identity meant to reﬂect the </w:t>
        <w:br/>
        <w:t xml:space="preserve">portfolio's transformation - the 'SUVs </w:t>
        <w:br/>
        <w:t xml:space="preserve">of tomorrow'. The new symbol captures </w:t>
        <w:br/>
        <w:t xml:space="preserve">where the brand comes from and </w:t>
        <w:br/>
        <w:t xml:space="preserve">where it wants to go, encapsulating a </w:t>
        <w:br/>
        <w:t xml:space="preserve">journey that began 75 years ago. The </w:t>
        <w:br/>
        <w:t xml:space="preserve">all-new visual identity is in tune with </w:t>
        <w:br/>
        <w:t xml:space="preserve">the company's focus to be makers of </w:t>
        <w:br/>
        <w:t>sophisticated and authentic SUVs.</w:t>
        <w:br/>
        <w:t>Redefining</w:t>
        <w:br/>
        <w:t>endurance standards</w:t>
        <w:br/>
        <w:t xml:space="preserve">The XUV7OO has been designed to </w:t>
        <w:br/>
        <w:t xml:space="preserve">redeﬁne benchmarks - not just in </w:t>
        <w:br/>
        <w:t xml:space="preserve">terms of performance and features, </w:t>
        <w:br/>
        <w:t xml:space="preserve">but also endurance standards. This </w:t>
        <w:br/>
        <w:t xml:space="preserve">claim was proved true when the </w:t>
        <w:br/>
        <w:t xml:space="preserve">vehicle set a series of new Indian </w:t>
        <w:br/>
        <w:t xml:space="preserve">national records at the 24 hours </w:t>
        <w:br/>
        <w:t xml:space="preserve">Speed Endurance Challenge held at </w:t>
        <w:br/>
        <w:t xml:space="preserve">the Mahindra SUV Proving Track </w:t>
        <w:br/>
        <w:t xml:space="preserve">(MSPT) near Chennai. Four XUV7OOs </w:t>
        <w:br/>
        <w:t xml:space="preserve">entered the challenge and all four </w:t>
        <w:br/>
        <w:t xml:space="preserve">recorded over 4000 km at an average </w:t>
        <w:br/>
        <w:t>speed range of 170-180 km/h.</w:t>
        <w:br/>
        <w:t>Ushering in an age</w:t>
        <w:br/>
        <w:t>of solar power</w:t>
        <w:br/>
        <w:t xml:space="preserve">We are committed to achieving our </w:t>
        <w:br/>
        <w:t xml:space="preserve">target of carbon neutrality by 2040 </w:t>
        <w:br/>
        <w:t xml:space="preserve">and are well on the way to reduce </w:t>
        <w:br/>
        <w:t xml:space="preserve">carbon emissions across our </w:t>
        <w:br/>
        <w:t xml:space="preserve">manufacturing operations. Towards </w:t>
        <w:br/>
        <w:t xml:space="preserve">this endeavour, we have adopted a 60 </w:t>
        <w:br/>
        <w:t xml:space="preserve">MWp captive solar plant located at </w:t>
        <w:br/>
        <w:t xml:space="preserve">Parbhani in the Marthwada region of </w:t>
        <w:br/>
        <w:t xml:space="preserve">Maharashtra. Expected to generate </w:t>
        <w:br/>
        <w:t xml:space="preserve">100 million units of power, this plant </w:t>
        <w:br/>
        <w:t xml:space="preserve">will also help us to achieve our </w:t>
        <w:br/>
        <w:t xml:space="preserve">science-based targets by mitigating </w:t>
        <w:br/>
        <w:t xml:space="preserve">79,000 tons of annual carbon </w:t>
        <w:br/>
        <w:t xml:space="preserve">emission - equivalent to nurturing 3.7 </w:t>
        <w:br/>
        <w:t>million trees a year.</w:t>
        <w:br/>
        <w:t>MAHINDRA &amp; MAHINDRA LTD.</w:t>
        <w:br/>
        <w:t>Sustainability Report 2021-22</w:t>
        <w:br/>
        <w:t>SUSTAINABILITY INTEGRATION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WHAT WE HAVE DONE</w:t>
        <w:br/>
        <w:t xml:space="preserve">IN THE LAST YEAR </w:t>
        <w:br/>
        <w:t>08</w:t>
        <w:br/>
        <w:t>First Movers</w:t>
        <w:br/>
        <w:t>Coalition</w:t>
        <w:br/>
        <w:t>AWARDS &amp; RECOGNITION</w:t>
        <w:br/>
        <w:t xml:space="preserve">Mahindra Group and its executive team have been bestowed with numerous recognitions over the years. While it adds to our </w:t>
        <w:br/>
        <w:t xml:space="preserve">pride, it also entrenches our aspiration of being one of the top 50 global brands, reinforces our conﬁdence that we are heading </w:t>
        <w:br/>
        <w:t xml:space="preserve">in the right direction and, most importantly, strengthens our belief to continue to achieve our purpose. Below are some of the </w:t>
        <w:br/>
        <w:t>signiﬁcant honours received during the year:</w:t>
        <w:br/>
        <w:t xml:space="preserve">Ÿ The Mahindra Group was ranked 4th </w:t>
        <w:br/>
        <w:t xml:space="preserve">in the segment 'D2C Top 10 </w:t>
        <w:br/>
        <w:t xml:space="preserve">Desirable Companies that offer </w:t>
        <w:br/>
        <w:t xml:space="preserve">General Management Proﬁles 2022' </w:t>
        <w:br/>
        <w:t xml:space="preserve">under the D2C Campus Employer </w:t>
        <w:br/>
        <w:t xml:space="preserve">Branding Report (CEBR) as a part of </w:t>
        <w:br/>
        <w:t>the Dare2Compete Awards.</w:t>
        <w:br/>
        <w:t xml:space="preserve">Ÿ In addition to clocking record sales, </w:t>
        <w:br/>
        <w:t xml:space="preserve">the XUV7OO has also won more </w:t>
        <w:br/>
        <w:t xml:space="preserve">than 30 awards since its debut. This </w:t>
        <w:br/>
        <w:t xml:space="preserve">includes 'Car of the Year' by BBC </w:t>
        <w:br/>
        <w:t xml:space="preserve">TopGear India 2022, 'Car of the </w:t>
        <w:br/>
        <w:t xml:space="preserve">Year' by MotorOctane Awards 2022 </w:t>
        <w:br/>
        <w:t xml:space="preserve">and 'Viewers' Choice Car of the </w:t>
        <w:br/>
        <w:t>Year' by Carandbike Awards 2022.</w:t>
        <w:br/>
        <w:t xml:space="preserve">Ÿ Mahindra XUV7OO won the 'Indian </w:t>
        <w:br/>
        <w:t xml:space="preserve">Car of the Year Award' at the </w:t>
        <w:br/>
        <w:t xml:space="preserve">Autocar Awards 2022. This is the </w:t>
        <w:br/>
        <w:t xml:space="preserve">ﬁrst time ever that the prestigious </w:t>
        <w:br/>
        <w:t>ICOTY award was won by Mahindra.</w:t>
        <w:br/>
        <w:t xml:space="preserve">Ÿ M&amp;M and Tech Mahindra are the </w:t>
        <w:br/>
        <w:t xml:space="preserve">only Indian companies to have </w:t>
        <w:br/>
        <w:t xml:space="preserve">secured places on the 'A List' of the </w:t>
        <w:br/>
        <w:t xml:space="preserve">Leadership Band for both climate </w:t>
        <w:br/>
        <w:t>and water-related disclosures.</w:t>
        <w:br/>
        <w:t xml:space="preserve">Ÿ M&amp;M was selected on the CDP </w:t>
        <w:br/>
        <w:t xml:space="preserve">Supplier Engagement Leaderboard </w:t>
        <w:br/>
        <w:t>2021.</w:t>
        <w:br/>
        <w:t xml:space="preserve">Ÿ GreenBiz, an organisation that </w:t>
        <w:br/>
        <w:t xml:space="preserve">accelerates the transition to a clean </w:t>
        <w:br/>
        <w:t xml:space="preserve">economy by recognising the </w:t>
        <w:br/>
        <w:t xml:space="preserve">inextricable link between climate </w:t>
        <w:br/>
        <w:t xml:space="preserve">change and social change, included </w:t>
        <w:br/>
        <w:t xml:space="preserve">Mahindra's pioneering work on </w:t>
        <w:br/>
        <w:t xml:space="preserve">sustainability in its '12 C-suite </w:t>
        <w:br/>
        <w:t>sustainability champions for 2022'.</w:t>
        <w:br/>
        <w:t xml:space="preserve">Ÿ Three Mahindra Group companies - </w:t>
        <w:br/>
        <w:t xml:space="preserve">Mahindra &amp; Mahindra Limited, Tech </w:t>
        <w:br/>
        <w:t xml:space="preserve">Mahindra and Mahindra Lifespaces </w:t>
        <w:br/>
        <w:t xml:space="preserve">- were included in the Leadership </w:t>
        <w:br/>
        <w:t xml:space="preserve">Band for corporate sustainability by </w:t>
        <w:br/>
        <w:t xml:space="preserve">global environmental non-proﬁt CDP. </w:t>
        <w:br/>
        <w:t xml:space="preserve">Ÿ M&amp;M was selected as one of the 2 </w:t>
        <w:br/>
        <w:t xml:space="preserve">companies out of 10 + global </w:t>
        <w:br/>
        <w:t xml:space="preserve">companies assessed for positive </w:t>
        <w:br/>
        <w:t xml:space="preserve">stories on climate + Nature. This </w:t>
        <w:br/>
        <w:t xml:space="preserve">selection was jointly made by CII, </w:t>
        <w:br/>
        <w:t xml:space="preserve">BfN (Business for Nature) and WMB </w:t>
        <w:br/>
        <w:t xml:space="preserve">(We Mean Business) working group. </w:t>
        <w:br/>
        <w:t xml:space="preserve">The title of the story was 'Business </w:t>
        <w:br/>
        <w:t xml:space="preserve">Case for Action on Nature and </w:t>
        <w:br/>
        <w:t>Climate'.</w:t>
        <w:br/>
        <w:t xml:space="preserve">Ÿ M&amp;M is a part of DJSI year book </w:t>
        <w:br/>
        <w:t xml:space="preserve">2022. Top 15 percentile of an </w:t>
        <w:br/>
        <w:t xml:space="preserve">industry gets featured in the year </w:t>
        <w:br/>
        <w:t>book.</w:t>
        <w:br/>
        <w:t xml:space="preserve">Ÿ To mark the momentous milestone </w:t>
        <w:br/>
        <w:t xml:space="preserve">of 75 years of Mahindra Group's </w:t>
        <w:br/>
        <w:t xml:space="preserve">contribution to nation building, the </w:t>
        <w:br/>
        <w:t xml:space="preserve">Department of Posts released a </w:t>
        <w:br/>
        <w:t xml:space="preserve">commemorative postage stamp. The </w:t>
        <w:br/>
        <w:t xml:space="preserve">stamp design features the founders </w:t>
        <w:br/>
        <w:t xml:space="preserve">of the Group, JC and KC Mahindra, </w:t>
        <w:br/>
        <w:t>and is inspired by miniature art.</w:t>
        <w:br/>
        <w:t>Ÿ M&amp;M is ranked as the leading</w:t>
        <w:br/>
        <w:t xml:space="preserve">Auto company in the OEM sector </w:t>
        <w:br/>
        <w:t xml:space="preserve">in ESG rating by CRISIL. The rating </w:t>
        <w:br/>
        <w:t>was launched in June 2021 with</w:t>
        <w:br/>
        <w:t>225 companies across 18 sectors</w:t>
        <w:br/>
        <w:t>in India.</w:t>
        <w:br/>
        <w:t xml:space="preserve">Ÿ M&amp;M and Tech Mahindra are part of </w:t>
        <w:br/>
        <w:t xml:space="preserve">the top 5 companies with ESG </w:t>
        <w:br/>
        <w:t>scores between 80 and 90 with</w:t>
        <w:br/>
        <w:t xml:space="preserve">A rating, as per Stakeholders </w:t>
        <w:br/>
        <w:t>Empowerment Services (SES).</w:t>
        <w:br/>
        <w:t xml:space="preserve">In recognition of his </w:t>
        <w:br/>
        <w:t xml:space="preserve">contribution to the </w:t>
        <w:br/>
        <w:t xml:space="preserve">ﬁeld of trade and </w:t>
        <w:br/>
        <w:t xml:space="preserve">industry, Mahindra </w:t>
        <w:br/>
        <w:t xml:space="preserve">Group Chairman </w:t>
        <w:br/>
        <w:t xml:space="preserve">Anand Mahindra was </w:t>
        <w:br/>
        <w:t xml:space="preserve">conferred with the </w:t>
        <w:br/>
        <w:t>Padma Bhushan –</w:t>
        <w:br/>
        <w:t xml:space="preserve">the third-highest </w:t>
        <w:br/>
        <w:t xml:space="preserve">civilian award for an </w:t>
        <w:br/>
        <w:t>Indian citizen.</w:t>
        <w:br/>
        <w:t>MAHINDRA &amp; MAHINDRA LTD.</w:t>
        <w:br/>
        <w:t>Sustainability Report 2021-22</w:t>
        <w:br/>
        <w:t>SUSTAINABILITY INTEGRATION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WHAT WE HAVE DONE</w:t>
        <w:br/>
        <w:t xml:space="preserve">IN THE LAST YEAR </w:t>
        <w:br/>
        <w:t>09</w:t>
        <w:br/>
        <w:t xml:space="preserve">Since we introduced India's ﬁrst utility vehicle over 75 years </w:t>
        <w:br/>
        <w:t xml:space="preserve">ago, our endeavour has been to make journeys smoother. </w:t>
        <w:br/>
        <w:t xml:space="preserve">Two decades back, we redeﬁned how urban India experienced </w:t>
        <w:br/>
        <w:t xml:space="preserve">the SUV with Scorpio and since then we have strengthened </w:t>
        <w:br/>
        <w:t xml:space="preserve">our SUV portfolio with a number of blockbuster vehicles. </w:t>
        <w:br/>
        <w:t xml:space="preserve">We were one of the pioneers of EV mobility in India and </w:t>
        <w:br/>
        <w:t xml:space="preserve">today we are gearing up to drive sustainable mobility in </w:t>
        <w:br/>
        <w:t xml:space="preserve">India. Additionally, our pickups, light commercial vehicles, </w:t>
        <w:br/>
        <w:t xml:space="preserve">trucks and buses are transporting goods while being good to </w:t>
        <w:br/>
        <w:t xml:space="preserve">the environment. Today, we are preferred for delivering on </w:t>
        <w:br/>
        <w:t xml:space="preserve">durability, reliability, environment friendliness and fuel </w:t>
        <w:br/>
        <w:t>efﬁciency.</w:t>
        <w:br/>
        <w:t>Businesses in Automotive Sector</w:t>
        <w:br/>
        <w:t xml:space="preserve">Ÿ Trucks and Buses </w:t>
        <w:br/>
        <w:t>Ÿ Automobili Pininfarina*</w:t>
        <w:br/>
        <w:t>Ÿ Spares Business Unit (SBU)</w:t>
        <w:br/>
        <w:t>Ÿ Last Mile Mobility (Mahindra Electric)</w:t>
        <w:br/>
        <w:t>*Automobili Pininfarina not in the scope of this report.</w:t>
        <w:br/>
        <w:t xml:space="preserve">http://www.mahindra.com/business/automotive </w:t>
        <w:br/>
        <w:t>Businesses in Farm Equipment Sector</w:t>
        <w:br/>
        <w:t>Ÿ Mahindra Yueda (Yancheng) Tractor Co. Ltd.*</w:t>
        <w:br/>
        <w:t>Ÿ Gromax Agri Equipment*</w:t>
        <w:br/>
        <w:t>Ÿ Mahindra USA Inc.*</w:t>
        <w:br/>
        <w:t xml:space="preserve">*Mahindra Yueda (Yancheng) Tractor Co., Gromax Agri Equipment and </w:t>
        <w:br/>
        <w:t>Mahindra USA Inc. are not in the scope of this report.</w:t>
        <w:br/>
        <w:t xml:space="preserve">http://www.mahindra.com/business/farm-equipment </w:t>
        <w:br/>
        <w:t xml:space="preserve">For complete details on how our products create value for our </w:t>
        <w:br/>
        <w:t xml:space="preserve">customers and the environment, please refer to the Product </w:t>
        <w:br/>
        <w:t>Stewardship section of this report.</w:t>
        <w:br/>
        <w:t>MAHINDRA &amp; MAHINDRA LTD.</w:t>
        <w:br/>
        <w:t>Sustainability Report 2021-22</w:t>
        <w:br/>
        <w:t>SUSTAINABILITY INTEGRATION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WHAT WE HAVE DONE</w:t>
        <w:br/>
        <w:t xml:space="preserve">IN THE LAST YEAR </w:t>
        <w:br/>
        <w:t>10</w:t>
        <w:br/>
        <w:t>AUTOMOTIVE SECTOR</w:t>
        <w:br/>
        <w:t>FARM E�UIPMENT SECTOR</w:t>
        <w:br/>
        <w:t xml:space="preserve">Our foray into India's agriculture sector coincided with the </w:t>
        <w:br/>
        <w:t xml:space="preserve">Green Revolution of 1960s. Since then, 'driving rural </w:t>
        <w:br/>
        <w:t xml:space="preserve">prosperity' has been one of our deﬁning goals. Today, we are </w:t>
        <w:br/>
        <w:t xml:space="preserve">the world's number one tractor company (by volume) with </w:t>
        <w:br/>
        <w:t>current annual sales of over 354,000 units.</w:t>
        <w:br/>
        <w:t xml:space="preserve">Our farm equipment and support services empower farmers </w:t>
        <w:br/>
        <w:t xml:space="preserve">everywhere through end-to-end mechanisation solutions, </w:t>
        <w:br/>
        <w:t xml:space="preserve">agri-inputs, advisory and post-harvest services, among </w:t>
        <w:br/>
        <w:t>other things.</w:t>
        <w:br/>
        <w:t>CORPORATE</w:t>
        <w:br/>
        <w:t xml:space="preserve">GOVERNANCE </w:t>
        <w:br/>
        <w:t xml:space="preserve">Corporate governance is the foundation on which Mahindra has been delivering innovation </w:t>
        <w:br/>
        <w:t xml:space="preserve">and driving sustainable growth. </w:t>
        <w:br/>
        <w:t>Our governance</w:t>
        <w:br/>
        <w:t>philosophy stems from</w:t>
        <w:br/>
        <w:t>our resolute commitment to</w:t>
        <w:br/>
        <w:t xml:space="preserve">Robust governance along with world-class products and unparalleled service has </w:t>
        <w:br/>
        <w:t xml:space="preserve">enabled us to earn the trust of our stakeholders. It has also helped us attract and </w:t>
        <w:br/>
        <w:t xml:space="preserve">retain ﬁnancial and human capital, and maintain social &amp; relationship capital. </w:t>
        <w:br/>
        <w:t xml:space="preserve">We have institutionalised the highest benchmarks of corporate working and </w:t>
        <w:br/>
        <w:t xml:space="preserve">behaviours in our processes. We have been reporting back to our shareholders on </w:t>
        <w:br/>
        <w:t xml:space="preserve">corporate governance, long before the law made it mandatory. </w:t>
        <w:br/>
        <w:t xml:space="preserve">Mahindra places great emphasis on empowerment, integrity and safety of </w:t>
        <w:br/>
        <w:t xml:space="preserve">employees, maintaining a diverse and vibrant work environment, and upholding </w:t>
        <w:br/>
        <w:t xml:space="preserve">transparency in all dealings. Towards this, we have clearly deﬁned principles, </w:t>
        <w:br/>
        <w:t>policies, procedures, responsibilities and accountabilities.</w:t>
        <w:br/>
        <w:t xml:space="preserve">We have articulated our corporate governance policies and established structures </w:t>
        <w:br/>
        <w:t xml:space="preserve">like the Corporate Governance Council to ensure that all governance issues are </w:t>
        <w:br/>
        <w:t xml:space="preserve">effectively and transparently addressed. </w:t>
        <w:br/>
        <w:t>Our governance efforts have paid off sustainably, not just in ﬁnancial value,</w:t>
        <w:br/>
        <w:t xml:space="preserve">but also in delivering on intangibles such as increased reputation and goodwill. </w:t>
        <w:br/>
        <w:t xml:space="preserve">Mahindra &amp; Mahindra Ltd. has also been proactively complying with regulatory </w:t>
        <w:br/>
        <w:t>requirements. Out of 12 members on Mahindra &amp; Mahindra Limited's Board,</w:t>
        <w:br/>
        <w:t xml:space="preserve">seven are Independent Directors (including three Women Directors), which is </w:t>
        <w:br/>
        <w:t xml:space="preserve">approximately 58% of the total strength of the Board. The Audit Committee of </w:t>
        <w:br/>
        <w:t xml:space="preserve">Mahindra &amp; Mahindra Ltd. was constituted in 1987, which was 17 years before </w:t>
        <w:br/>
        <w:t>regulations made it mandatory. We have been spending 1% of our net proﬁts on</w:t>
        <w:br/>
        <w:t xml:space="preserve">CSR since 1995, much before the Companies Act 2013 made it mandatory. Post the </w:t>
        <w:br/>
        <w:t xml:space="preserve">act, we adhere to the requirement of spending 2% of the average net proﬁt for the </w:t>
        <w:br/>
        <w:t xml:space="preserve">past three ﬁnancial years. </w:t>
        <w:br/>
        <w:t>Mahindra follows UNESCO's deﬁnition</w:t>
        <w:br/>
        <w:t xml:space="preserve">of Governance - it refers to the </w:t>
        <w:br/>
        <w:t xml:space="preserve">structures and processes that ensure </w:t>
        <w:br/>
        <w:t xml:space="preserve">accountability, transparency, </w:t>
        <w:br/>
        <w:t xml:space="preserve">responsiveness, rule of law, stability, </w:t>
        <w:br/>
        <w:t xml:space="preserve">equity and inclusiveness, empowerment </w:t>
        <w:br/>
        <w:t>and broad-based participation.</w:t>
        <w:br/>
        <w:t>PROTECT  STAKEHOLDER</w:t>
        <w:br/>
        <w:t>RIGHTS AND INTERESTS</w:t>
        <w:br/>
        <w:t xml:space="preserve"> PROACTIVELY</w:t>
        <w:br/>
        <w:t>MANAGE RISKS</w:t>
        <w:br/>
        <w:t xml:space="preserve"> CREATE</w:t>
        <w:br/>
        <w:t xml:space="preserve">LONG-TERM VALUE </w:t>
        <w:br/>
        <w:t>MAHINDRA &amp; MAHINDRA LTD.</w:t>
        <w:br/>
        <w:t>Sustainability Report 2021-22</w:t>
        <w:br/>
        <w:t>SUSTAINABILITY INTEGRATION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WHAT WE HAVE DONE</w:t>
        <w:br/>
        <w:t xml:space="preserve">IN THE LAST YEAR </w:t>
        <w:br/>
        <w:t>11</w:t>
        <w:br/>
        <w:t>SHAREHOLDER VALUE</w:t>
        <w:br/>
        <w:t xml:space="preserve">Mahindra has been proactively following the best governance standards to safeguard the shareholders' interest and ensure </w:t>
        <w:br/>
        <w:t xml:space="preserve">that it positively impacts the community and the stakeholders. We are fair, transparent, and accountable in not just sharing </w:t>
        <w:br/>
        <w:t>value with the stakeholders, but also in engaging and informing them about what and how we do.</w:t>
        <w:br/>
        <w:t>GOVERNANCE FRAMEWORK</w:t>
        <w:br/>
        <w:t xml:space="preserve">Mahindra's governance framework </w:t>
        <w:br/>
        <w:t xml:space="preserve">protects the interest of all the </w:t>
        <w:br/>
        <w:t xml:space="preserve">stakeholders through efﬁcient </w:t>
        <w:br/>
        <w:t xml:space="preserve">management and oversight of </w:t>
        <w:br/>
        <w:t xml:space="preserve">business. It brings all our businesses, </w:t>
        <w:br/>
        <w:t xml:space="preserve">subsidiaries, associates and joint </w:t>
        <w:br/>
        <w:t xml:space="preserve">ventures under its ambit and ﬁrmly </w:t>
        <w:br/>
        <w:t xml:space="preserve">instils the Group's objectives in </w:t>
        <w:br/>
        <w:t xml:space="preserve">everyday operations. The framework </w:t>
        <w:br/>
        <w:t xml:space="preserve">includes comprehensive monitoring of </w:t>
        <w:br/>
        <w:t xml:space="preserve">the progress and spearheading </w:t>
        <w:br/>
        <w:t>operational excellence across verticals.</w:t>
        <w:br/>
        <w:t>Board of Directors</w:t>
        <w:br/>
        <w:t xml:space="preserve">The composition of the Board of </w:t>
        <w:br/>
        <w:t xml:space="preserve">Mahindra &amp; Mahindra Ltd. is in </w:t>
        <w:br/>
        <w:t xml:space="preserve">conformity with Regulation 17 of the </w:t>
        <w:br/>
        <w:t>Listing Regulations.</w:t>
        <w:br/>
        <w:t xml:space="preserve">The Non-Executive Chairman of </w:t>
        <w:br/>
        <w:t xml:space="preserve">Mahindra &amp; Mahindra Ltd., though a </w:t>
        <w:br/>
        <w:t xml:space="preserve">Professional Director in his individual </w:t>
        <w:br/>
        <w:t xml:space="preserve">capacity, is a Promoter, and the </w:t>
        <w:br/>
        <w:t xml:space="preserve">number of Non-Executive and </w:t>
        <w:br/>
        <w:t xml:space="preserve">Independent Directors is more than </w:t>
        <w:br/>
        <w:t xml:space="preserve">one half of the total number of </w:t>
        <w:br/>
        <w:t xml:space="preserve">Directors. Dr. Anish Shah, Managing </w:t>
        <w:br/>
        <w:t xml:space="preserve">Director and Chief Executive Ofﬁcer, </w:t>
        <w:br/>
        <w:t xml:space="preserve">and Mr. Rajesh Rejurikar, Executive </w:t>
        <w:br/>
        <w:t xml:space="preserve">Director (Automotive and Farm </w:t>
        <w:br/>
        <w:t xml:space="preserve">Sectors), are the Whole- time Directors </w:t>
        <w:br/>
        <w:t xml:space="preserve">of the Company as on 31st March, </w:t>
        <w:br/>
        <w:t>2022. The remaining are Non-</w:t>
        <w:br/>
        <w:t xml:space="preserve">Executive Directors, comprising seven </w:t>
        <w:br/>
        <w:t xml:space="preserve">Independent Directors (including three </w:t>
        <w:br/>
        <w:t>Woman Directors) and three Non-</w:t>
        <w:br/>
        <w:t xml:space="preserve">Independent Directors as on 31st </w:t>
        <w:br/>
        <w:t xml:space="preserve">March, 2022. All the Directors on the  </w:t>
        <w:br/>
        <w:t xml:space="preserve">Board are highly experienced, </w:t>
        <w:br/>
        <w:t xml:space="preserve">competent and vastly renowned </w:t>
        <w:br/>
        <w:t xml:space="preserve">persons from diverse ﬁelds including </w:t>
        <w:br/>
        <w:t xml:space="preserve">manufacturing, ﬁnance, economics, </w:t>
        <w:br/>
        <w:t>law, governance, etc.</w:t>
        <w:br/>
        <w:t>Board Committees</w:t>
        <w:br/>
        <w:t xml:space="preserve">The Board Committees provide a platform for the Board to deal with speciﬁc issues </w:t>
        <w:br/>
        <w:t xml:space="preserve">that require specialised areas of expertise. Committee members address relevant </w:t>
        <w:br/>
        <w:t xml:space="preserve">issues and make recommendations to the entire Board for approval. The Board </w:t>
        <w:br/>
        <w:t xml:space="preserve">Committees are in place for members to understand their individual responsibilities </w:t>
        <w:br/>
        <w:t xml:space="preserve">and for the Board to organise itself and perform the necessary tasks effectively. </w:t>
        <w:br/>
        <w:t xml:space="preserve">These Committees ensure streamlining, monitoring and giving appropriate direction </w:t>
        <w:br/>
        <w:t>for the day-to-day working of the Companies.</w:t>
        <w:br/>
        <w:t>Currently, the Board has the following Committees:</w:t>
        <w:br/>
        <w:t xml:space="preserve">For more information on each Committee, roles and responsibilities of the Directors and the </w:t>
        <w:br/>
        <w:t>members, please refer to page 159 of our Integrated Annual Report F22.</w:t>
        <w:br/>
        <w:t>THE BOARD'S CURRENT COMMITTEES</w:t>
        <w:br/>
        <w:t>AUDIT</w:t>
        <w:br/>
        <w:t>COMMITTEE</w:t>
        <w:br/>
        <w:t xml:space="preserve"> GOVERNANCE, </w:t>
        <w:br/>
        <w:t xml:space="preserve">NOMINATION &amp; </w:t>
        <w:br/>
        <w:t xml:space="preserve">REMUNERATION </w:t>
        <w:br/>
        <w:t>COMMITTEE</w:t>
        <w:br/>
        <w:t>STAKEHOLDERS</w:t>
        <w:br/>
        <w:t xml:space="preserve">RELATIONSHIP </w:t>
        <w:br/>
        <w:t>COMMITTEE</w:t>
        <w:br/>
        <w:t>STRATEGIC</w:t>
        <w:br/>
        <w:t>INVESTMENT</w:t>
        <w:br/>
        <w:t>COMMITTEE</w:t>
        <w:br/>
        <w:t>CORPORATE SOCIAL</w:t>
        <w:br/>
        <w:t xml:space="preserve">RESPONSIBILITY </w:t>
        <w:br/>
        <w:t>(CSR) COMMITTEE</w:t>
        <w:br/>
        <w:t>RISK</w:t>
        <w:br/>
        <w:t>MANAGEMENT</w:t>
        <w:br/>
        <w:t>COMMITTEE</w:t>
        <w:br/>
        <w:t>(A voluntary initiative</w:t>
        <w:br/>
        <w:t>of the Company)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12</w:t>
        <w:br/>
        <w:t>PURPOSE AND VALUES</w:t>
        <w:br/>
        <w:t>Core Purpose</w:t>
        <w:br/>
        <w:t>Core Values</w:t>
        <w:br/>
        <w:t xml:space="preserve">Our core values inspire us to enable </w:t>
        <w:br/>
        <w:t xml:space="preserve">the world to Rise and lead by </w:t>
        <w:br/>
        <w:t xml:space="preserve">sustainability on social, economic, and </w:t>
        <w:br/>
        <w:t>environmental fronts.</w:t>
        <w:br/>
        <w:t xml:space="preserve">They are an amalgamation of what we </w:t>
        <w:br/>
        <w:t xml:space="preserve">have been, what we are and what we </w:t>
        <w:br/>
        <w:t>continue to be. Our core values include:</w:t>
        <w:br/>
        <w:t>Code of Conduct</w:t>
        <w:br/>
        <w:t xml:space="preserve">Mahindra has several employees, </w:t>
        <w:br/>
        <w:t xml:space="preserve">partners and vendors. But they are </w:t>
        <w:br/>
        <w:t xml:space="preserve">required to follow a set of guidelines </w:t>
        <w:br/>
        <w:t xml:space="preserve">that are acceptable to the company </w:t>
        <w:br/>
        <w:t xml:space="preserve">and are part of the Company's Code of </w:t>
        <w:br/>
        <w:t>Conduct.</w:t>
        <w:br/>
        <w:t xml:space="preserve">The CoC at Mahindra clariﬁes our </w:t>
        <w:br/>
        <w:t xml:space="preserve">mission, values and principles, linking </w:t>
        <w:br/>
        <w:t xml:space="preserve">them with standards of professional </w:t>
        <w:br/>
        <w:t xml:space="preserve">conduct. Ethiquette, it is our central </w:t>
        <w:br/>
        <w:t xml:space="preserve">policy document which is </w:t>
        <w:br/>
        <w:t xml:space="preserve">benchmarked with the best in </w:t>
        <w:br/>
        <w:t>business.</w:t>
        <w:br/>
        <w:t xml:space="preserve">For more information on the Code of Conduct </w:t>
        <w:br/>
        <w:t xml:space="preserve">and its implementation, please refer to our </w:t>
        <w:br/>
        <w:t>Integrated Annual Report F22.</w:t>
        <w:br/>
        <w:t xml:space="preserve">To challenge conventional thinking and innovatively </w:t>
        <w:br/>
        <w:t xml:space="preserve">use all our resources to drive positive change in the </w:t>
        <w:br/>
        <w:t xml:space="preserve">lives of our stakeholders and communities across the </w:t>
        <w:br/>
        <w:t>world - to enable them to Rise.</w:t>
        <w:br/>
        <w:t>GOOD</w:t>
        <w:br/>
        <w:t>CORPORATE</w:t>
        <w:br/>
        <w:t>CITIZENSHIP</w:t>
        <w:br/>
        <w:t>PROFESSIONALISM</w:t>
        <w:br/>
        <w:t>CUSTOMER</w:t>
        <w:br/>
        <w:t>FIRST</w:t>
        <w:br/>
        <w:t>�UALITY</w:t>
        <w:br/>
        <w:t>FOCUS</w:t>
        <w:br/>
        <w:t>DIGNITY OF</w:t>
        <w:br/>
        <w:t>THE INDIVIDUAL</w:t>
        <w:br/>
        <w:t>POLICIES</w:t>
        <w:br/>
        <w:t xml:space="preserve">Our policies are outcomes of our </w:t>
        <w:br/>
        <w:t xml:space="preserve">commitment to our core values, and </w:t>
        <w:br/>
        <w:t xml:space="preserve">guide us in our day-to-day operations </w:t>
        <w:br/>
        <w:t xml:space="preserve">and governance. They continuously </w:t>
        <w:br/>
        <w:t xml:space="preserve">evolve with prevailing regulations and </w:t>
        <w:br/>
        <w:t>by interactions with stakeholders.</w:t>
        <w:br/>
        <w:t>Corporate Communications</w:t>
        <w:br/>
        <w:t>Disaster Management</w:t>
        <w:br/>
        <w:t>Employee Relations</w:t>
        <w:br/>
        <w:t>Environment and Pollution</w:t>
        <w:br/>
        <w:t>Capital Budgeting</w:t>
        <w:br/>
        <w:t>Corporate Finance</w:t>
        <w:br/>
        <w:t>Quality</w:t>
        <w:br/>
        <w:t xml:space="preserve">Corporate Representation in </w:t>
        <w:br/>
        <w:t>Trade &amp; Industry Forums</w:t>
        <w:br/>
        <w:t xml:space="preserve">Dealing with Dealers and </w:t>
        <w:br/>
        <w:t>Customers</w:t>
        <w:br/>
        <w:t>E-business Security</w:t>
        <w:br/>
        <w:t>Insider Trading</w:t>
        <w:br/>
        <w:t>Intranet Usage</w:t>
        <w:br/>
        <w:t>Investor Grievances</w:t>
        <w:br/>
        <w:t>Investor Relations</w:t>
        <w:br/>
        <w:t>Safety &amp; Occupational Health</w:t>
        <w:br/>
        <w:t>Human Resources</w:t>
        <w:br/>
        <w:t>Sexual Harassment</w:t>
        <w:br/>
        <w:t>Trademarks</w:t>
        <w:br/>
        <w:t xml:space="preserve">Suppliers and Vendors of </w:t>
        <w:br/>
        <w:t>Services &amp; Products</w:t>
        <w:br/>
        <w:t>Green IT Guidelines</w:t>
        <w:br/>
        <w:t xml:space="preserve">Green Supply Chain </w:t>
        <w:br/>
        <w:t>Management</w:t>
        <w:br/>
        <w:t xml:space="preserve">Anti-corruption Policies and </w:t>
        <w:br/>
        <w:t>Procedures</w:t>
        <w:br/>
        <w:t>A SNAPSHOT</w:t>
        <w:br/>
        <w:t>OF OUR POLICIES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13</w:t>
        <w:br/>
        <w:t>COMPLIANCE</w:t>
        <w:br/>
        <w:t xml:space="preserve">Mahindra remains ahead of the compliance curve. Our compliance committee </w:t>
        <w:br/>
        <w:t xml:space="preserve">ensures that all regulations are respected, in letter and spirit. Being a global </w:t>
        <w:br/>
        <w:t xml:space="preserve">company, we abide by all international and national laws, and uphold the standards </w:t>
        <w:br/>
        <w:t xml:space="preserve">of transparency and accountability. We incurred no ﬁnes from any regulatory </w:t>
        <w:br/>
        <w:t>authority for non-compliance with laws and regulations during the reporting period.</w:t>
        <w:br/>
        <w:t>Regulatory Compliance</w:t>
        <w:br/>
        <w:t xml:space="preserve">Our Audit Committee ensures strict adherence and regulatory compliance throughout </w:t>
        <w:br/>
        <w:t xml:space="preserve">the year. In case any related observations are made, they are immediately brought </w:t>
        <w:br/>
        <w:t xml:space="preserve">to the notice of the site senior management and necessary corrective actions are </w:t>
        <w:br/>
        <w:t xml:space="preserve">executed. Regulatory compliance is periodically reviewed by the Group Executive </w:t>
        <w:br/>
        <w:t>Board (GEB).</w:t>
        <w:br/>
        <w:t>e-Cockpit Portal for Regulatory Compliance</w:t>
        <w:br/>
        <w:t xml:space="preserve">We have created e-cockpit, an electronic platform, through which various </w:t>
        <w:br/>
        <w:t xml:space="preserve">stakeholders such as shareholders, Board of Directors, key managerial personnel </w:t>
        <w:br/>
        <w:t xml:space="preserve">and others can interact, within the overall regulatory framework. The portal will </w:t>
        <w:br/>
        <w:t xml:space="preserve">provide information that is required for various stakeholders to ensure their </w:t>
        <w:br/>
        <w:t>compliance.</w:t>
        <w:br/>
        <w:t>PUBLIC POLICY AND ADVOCACY</w:t>
        <w:br/>
        <w:t xml:space="preserve">Insights from private sector is a key factor in inﬂuencing and shaping public </w:t>
        <w:br/>
        <w:t xml:space="preserve">policy. Being one of the biggest automotive manufacturers in India, Mahindra &amp; </w:t>
        <w:br/>
        <w:t xml:space="preserve">Mahindra serves as a uniﬁed voice for the industry to help the government shape </w:t>
        <w:br/>
        <w:t>better policies.</w:t>
        <w:br/>
        <w:t xml:space="preserve">For more information about the memberships of our executives in various organisations and </w:t>
        <w:br/>
        <w:t>institutions, please refer to page 199-200 of our Integrated Annual Report F22.</w:t>
        <w:br/>
        <w:t>Mr. Anand Mahindra</w:t>
        <w:br/>
        <w:t>Chairman - Mahindra &amp; Mahindra Ltd.</w:t>
        <w:br/>
        <w:t>Dr. Anish Shah</w:t>
        <w:br/>
        <w:t>Managing Director &amp; Chief Executive</w:t>
        <w:br/>
        <w:t xml:space="preserve">Ofﬁcer - Mahindra &amp; Mahindra Ltd. </w:t>
        <w:br/>
        <w:t>Mr. Shriprakash Shukla</w:t>
        <w:br/>
        <w:t>Group President</w:t>
        <w:br/>
        <w:t xml:space="preserve">(Agri, Aerospace, Defence and Steel Sector) </w:t>
        <w:br/>
        <w:t>Chairman - Group Sustainability Council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14</w:t>
        <w:br/>
        <w:t>ECONOMIC</w:t>
        <w:br/>
        <w:t>PERFORMANCE</w:t>
        <w:br/>
        <w:t xml:space="preserve">While the last two ﬁnancial years were about resilience, recovery, and making commitments, </w:t>
        <w:br/>
        <w:t xml:space="preserve">F22 was more about focussing on the future, walking the talk, putting learnings into practice, </w:t>
        <w:br/>
        <w:t xml:space="preserve">and translating commitments into actions. In F22, Mahindra continued to take actions on </w:t>
        <w:br/>
        <w:t xml:space="preserve">ESG, maintain ﬁnancial discipline, accelerate core growth, and enhance customer experience. </w:t>
        <w:br/>
        <w:t xml:space="preserve">In a nutshell, we reignited value creation. </w:t>
        <w:br/>
        <w:t xml:space="preserve">Leadership in Auto and Farm sectors </w:t>
        <w:br/>
        <w:t xml:space="preserve">was one of the key commitments we </w:t>
        <w:br/>
        <w:t xml:space="preserve">made last year. In Automotive, we had </w:t>
        <w:br/>
        <w:t xml:space="preserve">four blockbuster launches with 1.78 lac </w:t>
        <w:br/>
        <w:t xml:space="preserve">open bookings. We are now a market </w:t>
        <w:br/>
        <w:t xml:space="preserve">leader in SUVs in revenue market </w:t>
        <w:br/>
        <w:t xml:space="preserve">share. In electric three-wheelers, we </w:t>
        <w:br/>
        <w:t xml:space="preserve">have a 73% market share, and in LCV </w:t>
        <w:br/>
        <w:t xml:space="preserve">&lt;3.5 tonnes, we continue to be a </w:t>
        <w:br/>
        <w:t xml:space="preserve">market leader with a 43% market </w:t>
        <w:br/>
        <w:t xml:space="preserve">share. On the farm side, our share is </w:t>
        <w:br/>
        <w:t xml:space="preserve">We have shown a 26% </w:t>
        <w:br/>
        <w:t xml:space="preserve">growth in proﬁts for F22 </w:t>
        <w:br/>
        <w:t xml:space="preserve">compared to F21 driven by </w:t>
        <w:br/>
        <w:t xml:space="preserve">the Auto &amp; Farm business, </w:t>
        <w:br/>
        <w:t xml:space="preserve">and the performance of </w:t>
        <w:br/>
        <w:t xml:space="preserve">our growth gems. Our PAT </w:t>
        <w:br/>
        <w:t xml:space="preserve">after Exceptional Items </w:t>
        <w:br/>
        <w:t xml:space="preserve">has seen a 5x increase, </w:t>
        <w:br/>
        <w:t xml:space="preserve">which is really a function </w:t>
        <w:br/>
        <w:t xml:space="preserve">of the capital allocation </w:t>
        <w:br/>
        <w:t xml:space="preserve">actions. </w:t>
        <w:br/>
        <w:t xml:space="preserve">In F22, the auto industry has showed </w:t>
        <w:br/>
        <w:t xml:space="preserve">partial recovery due to impact of the </w:t>
        <w:br/>
        <w:t>pandemic, shortage of semi-</w:t>
        <w:br/>
        <w:t xml:space="preserve">conductors, and increase of vehicle </w:t>
        <w:br/>
        <w:t xml:space="preserve">prices due to inﬂationary pressure on </w:t>
        <w:br/>
        <w:t xml:space="preserve">commodities. </w:t>
        <w:br/>
        <w:t xml:space="preserve">This year, the industry witnessed </w:t>
        <w:br/>
        <w:t xml:space="preserve">growth in UV-styled vehicles and a </w:t>
        <w:br/>
        <w:t xml:space="preserve">shift from compact cars to compact </w:t>
        <w:br/>
        <w:t xml:space="preserve">UVs. In the last two years (F20 - F22), </w:t>
        <w:br/>
        <w:t xml:space="preserve">there were 16 new launches in the UV </w:t>
        <w:br/>
        <w:t xml:space="preserve">segment, and these accounted for 11% </w:t>
        <w:br/>
        <w:t xml:space="preserve">of UV volume in F22. </w:t>
        <w:br/>
        <w:t>The key growth drivers were:</w:t>
        <w:br/>
        <w:t>Increasing affordability</w:t>
        <w:br/>
        <w:t xml:space="preserve">Growing demand for farm </w:t>
        <w:br/>
        <w:t>mechanisation</w:t>
        <w:br/>
        <w:t xml:space="preserve">Emergence of newer technologies </w:t>
        <w:br/>
        <w:t>in the farming sector</w:t>
        <w:br/>
        <w:t xml:space="preserve">Increasing Government spend in </w:t>
        <w:br/>
        <w:t xml:space="preserve">rural sector, and </w:t>
        <w:br/>
        <w:t xml:space="preserve">Continued focus of the </w:t>
        <w:br/>
        <w:t xml:space="preserve">Government on improving the </w:t>
        <w:br/>
        <w:t>state of agriculture in India</w:t>
        <w:br/>
        <w:t>THE YEAR</w:t>
        <w:br/>
        <w:t>UNDER REVIEW</w:t>
        <w:br/>
        <w:t xml:space="preserve">over 40% with 180 basis point gain </w:t>
        <w:br/>
        <w:t xml:space="preserve">and product launches. Another </w:t>
        <w:br/>
        <w:t xml:space="preserve">commitment we made was about </w:t>
        <w:br/>
        <w:t xml:space="preserve">international subsidiaries. Those are </w:t>
        <w:br/>
        <w:t xml:space="preserve">on their path to an 18% ROE while </w:t>
        <w:br/>
        <w:t xml:space="preserve">delivering good ﬁnancial results. </w:t>
        <w:br/>
        <w:t xml:space="preserve">We are moving beyond carbon </w:t>
        <w:br/>
        <w:t xml:space="preserve">neutrality to be a more sustainable </w:t>
        <w:br/>
        <w:t xml:space="preserve">company. Apart from reducing scope 1 </w:t>
        <w:br/>
        <w:t xml:space="preserve">&amp; 2 emissions, increasing energy </w:t>
        <w:br/>
        <w:t xml:space="preserve">productivity and growing the share of </w:t>
        <w:br/>
        <w:t xml:space="preserve">renewable energy, we have also taken </w:t>
        <w:br/>
        <w:t xml:space="preserve">up societal and governance </w:t>
        <w:br/>
        <w:t xml:space="preserve">interventions. From being a local </w:t>
        <w:br/>
        <w:t xml:space="preserve">leader, we are in the process of </w:t>
        <w:br/>
        <w:t xml:space="preserve">becoming a global leader in ESG. </w:t>
        <w:br/>
        <w:t xml:space="preserve">But we are aware that individual </w:t>
        <w:br/>
        <w:t xml:space="preserve">actions alone will not meet our goals of </w:t>
        <w:br/>
        <w:t xml:space="preserve">reducing or pulling back to 1.5° Celsius. </w:t>
        <w:br/>
        <w:t xml:space="preserve">We are taking collective actions, </w:t>
        <w:br/>
        <w:t xml:space="preserve">playing a role on the Indian and the </w:t>
        <w:br/>
        <w:t xml:space="preserve">global stage to work closely with other </w:t>
        <w:br/>
        <w:t xml:space="preserve">companies and governments to really </w:t>
        <w:br/>
        <w:t xml:space="preserve">make a meaningful difference in </w:t>
        <w:br/>
        <w:t>sustainability.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15</w:t>
        <w:br/>
        <w:t xml:space="preserve">Mahindra believes that Electric </w:t>
        <w:br/>
        <w:t xml:space="preserve">Vehicle (EV) adoption will be led by </w:t>
        <w:br/>
        <w:t xml:space="preserve">3-wheelers; the key drivers being </w:t>
        <w:br/>
        <w:t xml:space="preserve">improving operating economies, easy </w:t>
        <w:br/>
        <w:t xml:space="preserve">deployment for last/ﬁrst mile </w:t>
        <w:br/>
        <w:t xml:space="preserve">connectivity (including at metro </w:t>
        <w:br/>
        <w:t xml:space="preserve">stations) and the growth of start-ups </w:t>
        <w:br/>
        <w:t>as 3-w aggregators.</w:t>
        <w:br/>
        <w:t xml:space="preserve">Agriculture sector stood strong with </w:t>
        <w:br/>
        <w:t xml:space="preserve">multiple factors favouring rural </w:t>
        <w:br/>
        <w:t xml:space="preserve">sentiments. The long-term growth </w:t>
        <w:br/>
        <w:t xml:space="preserve">outlook for the Indian tractor industry </w:t>
        <w:br/>
        <w:t>remains positive.</w:t>
        <w:br/>
        <w:t xml:space="preserve">Our allied businesses continued to </w:t>
        <w:br/>
        <w:t>grow in the reporting period.</w:t>
        <w:br/>
        <w:t xml:space="preserve">For more details, please refer to MDA </w:t>
        <w:br/>
        <w:t xml:space="preserve">section on page 109 of the Integrated </w:t>
        <w:br/>
        <w:t>Annual Report F22</w:t>
        <w:br/>
        <w:t>HIGHLIGHTS</w:t>
        <w:br/>
        <w:t xml:space="preserve">FINANCIAL HIGHLIGHTS – F22 </w:t>
        <w:br/>
        <w:t xml:space="preserve">574,460 </w:t>
        <w:br/>
        <w:t>Revenue</w:t>
        <w:br/>
        <w:t xml:space="preserve">INR Million </w:t>
        <w:br/>
        <w:t>70,420</w:t>
        <w:br/>
        <w:t>EBITDA</w:t>
        <w:br/>
        <w:t>INR Million</w:t>
        <w:br/>
        <w:t>49,350</w:t>
        <w:br/>
        <w:t>PAT (After EI)</w:t>
        <w:br/>
        <w:t>INR Million</w:t>
        <w:br/>
        <w:t>NON-FINANCIAL HIGHLIGHTS – F22</w:t>
        <w:br/>
        <w:t>354,698 units</w:t>
        <w:br/>
        <w:t>includes domestic sales and exports;</w:t>
        <w:br/>
        <w:t>include Mahindra, Swaraj &amp; Trakstar Brands</w:t>
        <w:br/>
        <w:t xml:space="preserve">40% </w:t>
        <w:br/>
        <w:t>Domestic</w:t>
        <w:br/>
        <w:t>Market Share</w:t>
        <w:br/>
        <w:t>HIGHEST EVER TOTAL TRACTOR VOLUMES</w:t>
        <w:br/>
        <w:t>455,570 units</w:t>
        <w:br/>
        <w:t xml:space="preserve">31% </w:t>
        <w:br/>
        <w:t>includes domestic sales &amp; exports</w:t>
        <w:br/>
        <w:t xml:space="preserve"> YoY volume</w:t>
        <w:br/>
        <w:t xml:space="preserve">growth </w:t>
        <w:br/>
        <w:t xml:space="preserve"> TOTAL AUTOMOTIVE VOLUMES</w:t>
        <w:br/>
        <w:t xml:space="preserve">Mahindra posted a sales </w:t>
        <w:br/>
        <w:t xml:space="preserve">growth of 46.5% with </w:t>
        <w:br/>
        <w:t xml:space="preserve">30,079 passenger and </w:t>
        <w:br/>
        <w:t xml:space="preserve">cargo 3-wheeler units sold. </w:t>
        <w:br/>
        <w:t xml:space="preserve">The market share stood at </w:t>
        <w:br/>
        <w:t xml:space="preserve">11.5% in F22 compared to </w:t>
        <w:br/>
        <w:t>9.4% in F21.</w:t>
        <w:br/>
        <w:t xml:space="preserve">Mahindra commanded 40% </w:t>
        <w:br/>
        <w:t xml:space="preserve">market share in domestic </w:t>
        <w:br/>
        <w:t>tractor industry in FY22.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16</w:t>
        <w:br/>
        <w:t>Some of the products that stood out this year include</w:t>
        <w:br/>
        <w:t>AUTOMOTIVE</w:t>
        <w:br/>
        <w:t xml:space="preserve">XUV700 - India's ﬁrst full-size </w:t>
        <w:br/>
        <w:t>7-seater SUV to get</w:t>
        <w:br/>
        <w:t>5-star Global NCAP rating</w:t>
        <w:br/>
        <w:t xml:space="preserve">e-Alfa Cargo and Alfa CNG - </w:t>
        <w:br/>
        <w:t>sustainable mobility</w:t>
        <w:br/>
        <w:t xml:space="preserve">Yezdi range of </w:t>
        <w:br/>
        <w:t>motorcycles</w:t>
        <w:br/>
        <w:t>FARM E�UIPMENT SECTOR</w:t>
        <w:br/>
        <w:t xml:space="preserve">CODE - a </w:t>
        <w:br/>
        <w:t xml:space="preserve">revolutionary </w:t>
        <w:br/>
        <w:t>new multi-</w:t>
        <w:br/>
        <w:t xml:space="preserve">purpose farm </w:t>
        <w:br/>
        <w:t xml:space="preserve">mechanisation </w:t>
        <w:br/>
        <w:t xml:space="preserve">solution from </w:t>
        <w:br/>
        <w:t xml:space="preserve">Swaraj Tractors </w:t>
        <w:br/>
        <w:t xml:space="preserve">PlantingMaster </w:t>
        <w:br/>
        <w:t xml:space="preserve">Paddy 4RO - </w:t>
        <w:br/>
        <w:t xml:space="preserve">improved </w:t>
        <w:br/>
        <w:t xml:space="preserve">productivity and </w:t>
        <w:br/>
        <w:t>income potential</w:t>
        <w:br/>
        <w:t xml:space="preserve">Yuvo Tech+ - </w:t>
        <w:br/>
        <w:t xml:space="preserve">the new-age </w:t>
        <w:br/>
        <w:t xml:space="preserve">advanced </w:t>
        <w:br/>
        <w:t>tractor range</w:t>
        <w:br/>
        <w:t xml:space="preserve">Swaraj Gen2 </w:t>
        <w:br/>
        <w:t>8100 EX -</w:t>
        <w:br/>
        <w:t xml:space="preserve">self-propelled </w:t>
        <w:br/>
        <w:t xml:space="preserve">combine </w:t>
        <w:br/>
        <w:t xml:space="preserve">harvester </w:t>
        <w:br/>
        <w:t xml:space="preserve">Launch of </w:t>
        <w:br/>
        <w:t xml:space="preserve">Krish-e suite of </w:t>
        <w:br/>
        <w:t>mobile apps</w:t>
        <w:br/>
        <w:t>For more information on product launches in F22, please refer to the Product Stewardship section of this report.</w:t>
        <w:br/>
        <w:t>Financial Assistance Received from the Government to M&amp;M</w:t>
        <w:br/>
        <w:t xml:space="preserve">Tax relief/credits </w:t>
        <w:br/>
        <w:t>0</w:t>
        <w:br/>
        <w:t xml:space="preserve">Subsidies </w:t>
        <w:br/>
        <w:t>0</w:t>
        <w:br/>
        <w:t xml:space="preserve">Investment grants, research and development grants, and other relevant types of grants </w:t>
        <w:br/>
        <w:t>0</w:t>
        <w:br/>
        <w:t xml:space="preserve">Awards </w:t>
        <w:br/>
        <w:t>0</w:t>
        <w:br/>
        <w:t xml:space="preserve">Royalty holidays, if any? </w:t>
        <w:br/>
        <w:t>0</w:t>
        <w:br/>
        <w:t xml:space="preserve">Financial assistance from Export Credit Agencies (ECA's) if any? </w:t>
        <w:br/>
        <w:t>0</w:t>
        <w:br/>
        <w:t xml:space="preserve">Financial incentives </w:t>
        <w:br/>
        <w:t xml:space="preserve">0 </w:t>
        <w:br/>
        <w:t xml:space="preserve">Other ﬁnancial beneﬁts received or receivable from any government for any operation </w:t>
        <w:br/>
        <w:t>0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Particulars</w:t>
        <w:br/>
        <w:t>In INR Million</w:t>
        <w:br/>
        <w:t>17</w:t>
        <w:br/>
        <w:t xml:space="preserve">BEYOND FINANCIALS – ELECTRIC MOBILITY </w:t>
        <w:br/>
        <w:t xml:space="preserve">Mahindra is the pioneer of Electric </w:t>
        <w:br/>
        <w:t xml:space="preserve">Vehicles and its technology in India. </w:t>
        <w:br/>
        <w:t xml:space="preserve">We will be revealing three new EV </w:t>
        <w:br/>
        <w:t xml:space="preserve">concepts this year in Oxfordshire, UK, </w:t>
        <w:br/>
        <w:t xml:space="preserve">on 15th August. Christened 'Mahindra </w:t>
        <w:br/>
        <w:t xml:space="preserve">Advanced Design Europe', or MADE, </w:t>
        <w:br/>
        <w:t xml:space="preserve">this new studio has been instrumental </w:t>
        <w:br/>
        <w:t xml:space="preserve">in designing these forthcoming </w:t>
        <w:br/>
        <w:t xml:space="preserve">concept electric vehicles. From being </w:t>
        <w:br/>
        <w:t xml:space="preserve">inducted in the French Presidential </w:t>
        <w:br/>
        <w:t>ﬂeet with Peugeot electric two-</w:t>
        <w:br/>
        <w:t xml:space="preserve">wheelers to opening a new customer </w:t>
        <w:br/>
        <w:t xml:space="preserve">base of women entrepreneurs with </w:t>
        <w:br/>
        <w:t xml:space="preserve">Mahindra Treo, and to Formula E races, </w:t>
        <w:br/>
        <w:t xml:space="preserve">R&amp;D </w:t>
        <w:br/>
        <w:t xml:space="preserve">Research &amp; Development helps us to ﬁnd opportunities beyond just carbon </w:t>
        <w:br/>
        <w:t xml:space="preserve">neutrality. We have been investing in R&amp;D heavily to create mobility that reduces </w:t>
        <w:br/>
        <w:t xml:space="preserve">negative impact on the environment and sustainable farming solutions that </w:t>
        <w:br/>
        <w:t xml:space="preserve">increases farmers' productivity. Mahindra has R&amp;D facilities across the world. </w:t>
        <w:br/>
        <w:t xml:space="preserve">Through this global network of innovation, we focus on disrupting existing norms to </w:t>
        <w:br/>
        <w:t xml:space="preserve">give rise to newer business models with 'FUTUrise' - where we are not only equipped </w:t>
        <w:br/>
        <w:t xml:space="preserve">for the present, but also ready for the future. </w:t>
        <w:br/>
        <w:t xml:space="preserve">Mahindra Research Valley (MRV) serves as a crucible of innovation and technology </w:t>
        <w:br/>
        <w:t xml:space="preserve">for the Auto and Farm Divisions of the Company. Automobili Pininfarina has </w:t>
        <w:br/>
        <w:t xml:space="preserve">innovative and pioneering technology for luxury electric hypercar, and Mahindra </w:t>
        <w:br/>
        <w:t xml:space="preserve">Advanced Design Studio, UK, is designing the future range of Born Electric vehicles </w:t>
        <w:br/>
        <w:t xml:space="preserve">with a team of global designers and experts. Sampo Rosenlew has become a global </w:t>
        <w:br/>
        <w:t xml:space="preserve">name for light weight Combine Harvesters and it continues to Rise with Mahindra </w:t>
        <w:br/>
        <w:t>acquiring a 35% equity stake in the company.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 xml:space="preserve">Mahindra offers a range of unique EV </w:t>
        <w:br/>
        <w:t xml:space="preserve">capabilities to its customers and </w:t>
        <w:br/>
        <w:t>partners.</w:t>
        <w:br/>
        <w:t>In F22, we sold 17,006 EVs (59 four-</w:t>
        <w:br/>
        <w:t xml:space="preserve">wheelers and 16,947 three-wheelers) </w:t>
        <w:br/>
        <w:t xml:space="preserve">as against 5,418 EVs (10 four-wheelers </w:t>
        <w:br/>
        <w:t xml:space="preserve">and 5,408 three-wheelers) in the </w:t>
        <w:br/>
        <w:t xml:space="preserve">previous year. Mahindra is the ﬁrst </w:t>
        <w:br/>
        <w:t xml:space="preserve">Indian manufacturer to surpass more </w:t>
        <w:br/>
        <w:t xml:space="preserve">than 400 million electric kilometres </w:t>
        <w:br/>
        <w:t xml:space="preserve">through a ﬂeet of Treo, e-Veritos and </w:t>
        <w:br/>
        <w:t xml:space="preserve">E2O Plus vehicles. </w:t>
        <w:br/>
        <w:t xml:space="preserve">The company has also partnered with </w:t>
        <w:br/>
        <w:t xml:space="preserve">major e-commerce players such as </w:t>
        <w:br/>
        <w:t xml:space="preserve">Flipkart and Amazon, ﬂeet logistics </w:t>
        <w:br/>
        <w:t xml:space="preserve">ﬁrms such as Mahindra Logistics, </w:t>
        <w:br/>
        <w:t xml:space="preserve">Terrago Logistics and Magneta for </w:t>
        <w:br/>
        <w:t xml:space="preserve">expansion of their carbon-free ﬂeet </w:t>
        <w:br/>
        <w:t xml:space="preserve">delivery vehicles. Mahindra has a wide </w:t>
        <w:br/>
        <w:t xml:space="preserve">range of offerings including diesel and </w:t>
        <w:br/>
        <w:t xml:space="preserve">CNG 3-wheelers with the latest </w:t>
        <w:br/>
        <w:t xml:space="preserve">addition to Alfa range, Alfa CNG - both </w:t>
        <w:br/>
        <w:t xml:space="preserve">passenger and cargo variants </w:t>
        <w:br/>
        <w:t>launched during the year.</w:t>
        <w:br/>
        <w:t xml:space="preserve">This enables us to provide an incredible opportunity to drive </w:t>
        <w:br/>
        <w:t xml:space="preserve">positive change for all our stakeholders, to enable them to Rise. </w:t>
        <w:br/>
        <w:t xml:space="preserve">In F22, the number of patents we applied for is a testimony of </w:t>
        <w:br/>
        <w:t>our technology and innovation prowess.</w:t>
        <w:br/>
        <w:t>R&amp;D Spends</w:t>
        <w:br/>
        <w:t>(In INR Million)</w:t>
        <w:br/>
        <w:t>Year</w:t>
        <w:br/>
        <w:t>2019-20</w:t>
        <w:br/>
        <w:t>2020-21</w:t>
        <w:br/>
        <w:t>21,600.80</w:t>
        <w:br/>
        <w:t>2021-22</w:t>
        <w:br/>
        <w:t>24,103.80</w:t>
        <w:br/>
        <w:t>Amount Spent</w:t>
        <w:br/>
        <w:t>29,749.00</w:t>
        <w:br/>
        <w:t>Spend on R&amp;D is 4.2%</w:t>
        <w:br/>
        <w:t>of the total revenues .</w:t>
        <w:br/>
        <w:t xml:space="preserve">For more information on technology related </w:t>
        <w:br/>
        <w:t xml:space="preserve">R&amp;D, refer to the Technology Absorption </w:t>
        <w:br/>
        <w:t xml:space="preserve">section on page 98-102 of our Annual </w:t>
        <w:br/>
        <w:t xml:space="preserve">Integrated Report F22. </w:t>
        <w:br/>
        <w:t>149</w:t>
        <w:br/>
        <w:t>Patents</w:t>
        <w:br/>
        <w:t>Applied</w:t>
        <w:br/>
        <w:t>95</w:t>
        <w:br/>
        <w:t>Patents</w:t>
        <w:br/>
        <w:t>Granted</w:t>
        <w:br/>
        <w:t>18</w:t>
        <w:br/>
        <w:t xml:space="preserve">Design Registrations </w:t>
        <w:br/>
        <w:t>Granted</w:t>
        <w:br/>
        <w:t>18</w:t>
        <w:br/>
        <w:t>No. 1 position in SUV revenue</w:t>
        <w:br/>
        <w:t>market share in H2 F22</w:t>
        <w:br/>
        <w:t>No.1 Electric 3-wheeler company</w:t>
        <w:br/>
        <w:t>- market share of 73.4%</w:t>
        <w:br/>
        <w:t>40% domestic tractor</w:t>
        <w:br/>
        <w:t>market share</w:t>
        <w:br/>
        <w:t>LOCAL SUPPLY</w:t>
        <w:br/>
        <w:t xml:space="preserve">The second wave of COVID-19 hit India </w:t>
        <w:br/>
        <w:t xml:space="preserve">in Q1 F22 disrupting business because </w:t>
        <w:br/>
        <w:t xml:space="preserve">of its intensity.  </w:t>
        <w:br/>
        <w:t xml:space="preserve">The global supply chains were </w:t>
        <w:br/>
        <w:t xml:space="preserve">affected, impacting logistics cost and </w:t>
        <w:br/>
        <w:t xml:space="preserve">lead time due to port congestions and </w:t>
        <w:br/>
        <w:t xml:space="preserve">container unavailability. The </w:t>
        <w:br/>
        <w:t xml:space="preserve">Automotive industry also got badly </w:t>
        <w:br/>
        <w:t xml:space="preserve">affected due to semi-conductor </w:t>
        <w:br/>
        <w:t xml:space="preserve">unavailability. </w:t>
        <w:br/>
        <w:t xml:space="preserve">Mahindra lost signiﬁcant volumes in </w:t>
        <w:br/>
        <w:t xml:space="preserve">the 1st two quarters of F22 due to this. </w:t>
        <w:br/>
        <w:t xml:space="preserve">In the last quarter, another challenge </w:t>
        <w:br/>
        <w:t>emanated in the form of the Russia-</w:t>
        <w:br/>
        <w:t xml:space="preserve">Ukraine conﬂict, which led to soaring </w:t>
        <w:br/>
        <w:t xml:space="preserve">commodity prices and impact on </w:t>
        <w:br/>
        <w:t xml:space="preserve">availability of material. Mahindra took </w:t>
        <w:br/>
        <w:t xml:space="preserve">aggressive steps to de-risk the supply </w:t>
        <w:br/>
        <w:t xml:space="preserve">chain to meet the business demand. </w:t>
        <w:br/>
        <w:t xml:space="preserve">The Company comprehensively </w:t>
        <w:br/>
        <w:t xml:space="preserve">brought down costs and conserved </w:t>
        <w:br/>
        <w:t xml:space="preserve">cash, yielding good results in F22 and </w:t>
        <w:br/>
        <w:t xml:space="preserve">is expected to deliver beneﬁts in the </w:t>
        <w:br/>
        <w:t xml:space="preserve">future.  </w:t>
        <w:br/>
        <w:t xml:space="preserve">Mahindra continues to focus on buying </w:t>
        <w:br/>
        <w:t xml:space="preserve">from local suppliers, geographically </w:t>
        <w:br/>
        <w:t>Ÿ Capability, performance and on-</w:t>
        <w:br/>
        <w:t>time delivery</w:t>
        <w:br/>
        <w:t xml:space="preserve">Ÿ Compliance on environment, health </w:t>
        <w:br/>
        <w:t>&amp; safety guidelines</w:t>
        <w:br/>
        <w:t xml:space="preserve">Ÿ Readiness to participate in </w:t>
        <w:br/>
        <w:t xml:space="preserve">sustainable supply chain </w:t>
        <w:br/>
        <w:t>management programme</w:t>
        <w:br/>
        <w:t>Ÿ Total cost</w:t>
        <w:br/>
        <w:t xml:space="preserve">Local supply not only </w:t>
        <w:br/>
        <w:t xml:space="preserve">vitalises the local industry </w:t>
        <w:br/>
        <w:t xml:space="preserve">and provides jobs to the </w:t>
        <w:br/>
        <w:t xml:space="preserve">local community, but also </w:t>
        <w:br/>
        <w:t xml:space="preserve">reduces our carbon footprint. </w:t>
        <w:br/>
        <w:t xml:space="preserve">It reinforces our commitment </w:t>
        <w:br/>
        <w:t>to Make in India as well.</w:t>
        <w:br/>
        <w:t xml:space="preserve">An analysis of the top 10 suppliers </w:t>
        <w:br/>
        <w:t xml:space="preserve">as per monetary value for each </w:t>
        <w:br/>
        <w:t xml:space="preserve">business shows that on an </w:t>
        <w:br/>
        <w:t xml:space="preserve">aggregate basis, 100% of our </w:t>
        <w:br/>
        <w:t>requirement was sourced locally.</w:t>
        <w:br/>
        <w:t xml:space="preserve">nearest to our manufacturing facility. </w:t>
        <w:br/>
        <w:t xml:space="preserve">Almost the entire sourcing work is </w:t>
        <w:br/>
        <w:t xml:space="preserve">done from the country with a very </w:t>
        <w:br/>
        <w:t xml:space="preserve">small percentage of input being </w:t>
        <w:br/>
        <w:t xml:space="preserve">procured from overseas. In F22, many </w:t>
        <w:br/>
        <w:t xml:space="preserve">of our suppliers faced challenges due </w:t>
        <w:br/>
        <w:t xml:space="preserve">to labour unavailability, limited working </w:t>
        <w:br/>
        <w:t xml:space="preserve">hours, and adherence to COVID-19 </w:t>
        <w:br/>
        <w:t xml:space="preserve">safety norms. We are working closely </w:t>
        <w:br/>
        <w:t xml:space="preserve">with our key suppliers to minimise any </w:t>
        <w:br/>
        <w:t xml:space="preserve">supply constraints through capacity </w:t>
        <w:br/>
        <w:t>planning and longer-term contracts.</w:t>
        <w:br/>
        <w:t xml:space="preserve">We do not compromise on quality </w:t>
        <w:br/>
        <w:t xml:space="preserve">standards. Some of the aspects which </w:t>
        <w:br/>
        <w:t xml:space="preserve">enable us to identify and empanel our </w:t>
        <w:br/>
        <w:t xml:space="preserve">suppliers across the region include: </w:t>
        <w:br/>
        <w:t>(In INR Million)</w:t>
        <w:br/>
        <w:t xml:space="preserve">Monetary </w:t>
        <w:br/>
        <w:t xml:space="preserve">Value of Total </w:t>
        <w:br/>
        <w:t>Suppliers</w:t>
        <w:br/>
        <w:t>Auto Division</w:t>
        <w:br/>
        <w:t>Farm Division</w:t>
        <w:br/>
        <w:t>Swaraj Division</w:t>
        <w:br/>
        <w:t>241,440</w:t>
        <w:br/>
        <w:t>78,160</w:t>
        <w:br/>
        <w:t>53,270</w:t>
        <w:br/>
        <w:t>228,070</w:t>
        <w:br/>
        <w:t>77,110</w:t>
        <w:br/>
        <w:t>53,270</w:t>
        <w:br/>
        <w:t>55,810</w:t>
        <w:br/>
        <w:t>18,570</w:t>
        <w:br/>
        <w:t>20,450</w:t>
        <w:br/>
        <w:t>55,810</w:t>
        <w:br/>
        <w:t>18,570</w:t>
        <w:br/>
        <w:t>20,450</w:t>
        <w:br/>
        <w:t>100</w:t>
        <w:br/>
        <w:t>100</w:t>
        <w:br/>
        <w:t>100</w:t>
        <w:br/>
        <w:t xml:space="preserve">Monetary Value </w:t>
        <w:br/>
        <w:t xml:space="preserve">of Total Local </w:t>
        <w:br/>
        <w:t xml:space="preserve">Suppliers </w:t>
        <w:br/>
        <w:t xml:space="preserve">Monetary Value </w:t>
        <w:br/>
        <w:t xml:space="preserve">of Signiﬁcant </w:t>
        <w:br/>
        <w:t>Suppliers (Top 10)</w:t>
        <w:br/>
        <w:t xml:space="preserve">Monetary Value of </w:t>
        <w:br/>
        <w:t xml:space="preserve">Signiﬁcant Local </w:t>
        <w:br/>
        <w:t>Suppliers (Top 10)</w:t>
        <w:br/>
        <w:t xml:space="preserve">% of Local </w:t>
        <w:br/>
        <w:t xml:space="preserve">Suppliers </w:t>
        <w:br/>
        <w:t>(Within Top 10)</w:t>
        <w:br/>
        <w:t>FINANCIAL IMPLICATIONS OF CLIMATE CHANGE</w:t>
        <w:br/>
        <w:t xml:space="preserve">The ﬁnancial implications of climate </w:t>
        <w:br/>
        <w:t xml:space="preserve">crisis are massive, and it is imperative </w:t>
        <w:br/>
        <w:t xml:space="preserve">that we take into account the health of </w:t>
        <w:br/>
        <w:t xml:space="preserve">our planet and our society to work out </w:t>
        <w:br/>
        <w:t xml:space="preserve">solutions that create a more </w:t>
        <w:br/>
        <w:t>sustainable future.</w:t>
        <w:br/>
        <w:t xml:space="preserve">With manufacturing and agricultural </w:t>
        <w:br/>
        <w:t xml:space="preserve">sectors making up the bulk of our </w:t>
        <w:br/>
        <w:t xml:space="preserve">operations, we are highly vulnerable to </w:t>
        <w:br/>
        <w:t xml:space="preserve">climate change and unpredictable </w:t>
        <w:br/>
        <w:t xml:space="preserve">weather. Such dependence on </w:t>
        <w:br/>
        <w:t xml:space="preserve">monsoon, rising energy costs, </w:t>
        <w:br/>
        <w:t xml:space="preserve">restricted access to raw materials like </w:t>
        <w:br/>
        <w:t xml:space="preserve">water and changing consumer </w:t>
        <w:br/>
        <w:t xml:space="preserve">preferences, etc., pose serious threats </w:t>
        <w:br/>
        <w:t>to the sustainability of our business.</w:t>
        <w:br/>
        <w:t xml:space="preserve">Going beyond carbon turns these </w:t>
        <w:br/>
        <w:t xml:space="preserve">challenges into opportunities. Our </w:t>
        <w:br/>
        <w:t xml:space="preserve">journey in sustainability started with </w:t>
        <w:br/>
        <w:t xml:space="preserve">energy saving initiatives and emission </w:t>
        <w:br/>
        <w:t xml:space="preserve">reducing processes. Today, it has </w:t>
        <w:br/>
        <w:t xml:space="preserve">evolved from 'conservation' to </w:t>
        <w:br/>
        <w:t xml:space="preserve">'rejuvenation' leading to investing in </w:t>
        <w:br/>
        <w:t xml:space="preserve">clean and renewable energy, and </w:t>
        <w:br/>
        <w:t xml:space="preserve">recharging of resources. When it comes </w:t>
        <w:br/>
        <w:t xml:space="preserve">to climate change, we believe in taking </w:t>
        <w:br/>
        <w:t xml:space="preserve">the lead to raise the bar from Carbon </w:t>
        <w:br/>
        <w:t xml:space="preserve">Pricing to Science Based Targets. 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19</w:t>
        <w:br/>
        <w:t>Carbon Neutral by 2040</w:t>
        <w:br/>
        <w:t xml:space="preserve">Mahindra has taken multiple initiatives to achieve the target. Right from bringing in </w:t>
        <w:br/>
        <w:t xml:space="preserve">energy efﬁciency and productivity, adopting renewable energy, planting more trees, </w:t>
        <w:br/>
        <w:t>and committing to SBTi.</w:t>
        <w:br/>
        <w:t>Some of the key initiatives taken towards being carbon neutral by 2040:</w:t>
        <w:br/>
        <w:t xml:space="preserve">The following are some of the ways in which we kept emphasis on </w:t>
        <w:br/>
        <w:t>addressing climate change:</w:t>
        <w:br/>
        <w:t>Ÿ Carbon Offsets</w:t>
        <w:br/>
        <w:t>through tree plantation</w:t>
        <w:br/>
        <w:t xml:space="preserve">Planting trees is a great way to </w:t>
        <w:br/>
        <w:t xml:space="preserve">build natural carbon sinks and </w:t>
        <w:br/>
        <w:t xml:space="preserve">reduce air pollution. Mahindra has </w:t>
        <w:br/>
        <w:t xml:space="preserve">been planting trees every year to </w:t>
        <w:br/>
        <w:t>increase the green cover</w:t>
        <w:br/>
        <w:t>Ÿ Science Based</w:t>
        <w:br/>
        <w:t>Targets initiative (SBTi)</w:t>
        <w:br/>
        <w:t xml:space="preserve">SBTi champions science-based </w:t>
        <w:br/>
        <w:t xml:space="preserve">target setting as a powerful way of </w:t>
        <w:br/>
        <w:t xml:space="preserve">boosting competitive advantage of </w:t>
        <w:br/>
        <w:t xml:space="preserve">companies during the transition to </w:t>
        <w:br/>
        <w:t xml:space="preserve">the low-carbon economy. Mahindra </w:t>
        <w:br/>
        <w:t xml:space="preserve">has committed to SBTi to support </w:t>
        <w:br/>
        <w:t xml:space="preserve">innovation, reduce regulatory </w:t>
        <w:br/>
        <w:t xml:space="preserve">uncertainty, strengthen investor </w:t>
        <w:br/>
        <w:t xml:space="preserve">conﬁdence and credibility, and </w:t>
        <w:br/>
        <w:t xml:space="preserve">improve proﬁtability. </w:t>
        <w:br/>
        <w:t>Ÿ Energy Productivity</w:t>
        <w:br/>
        <w:t xml:space="preserve">The work we are doing on carbon </w:t>
        <w:br/>
        <w:t xml:space="preserve">neutrality is not only helping us to </w:t>
        <w:br/>
        <w:t xml:space="preserve">respond to the climate change </w:t>
        <w:br/>
        <w:t xml:space="preserve">challenge, but also results in </w:t>
        <w:br/>
        <w:t xml:space="preserve">improved efﬁciency, innovation and </w:t>
        <w:br/>
        <w:t xml:space="preserve">more importantly delivers on the </w:t>
        <w:br/>
        <w:t xml:space="preserve">business case for sustainability. </w:t>
        <w:br/>
        <w:t xml:space="preserve">Mahindra &amp; Mahindra was the ﬁrst </w:t>
        <w:br/>
        <w:t xml:space="preserve">company in the world to commit to </w:t>
        <w:br/>
        <w:t xml:space="preserve">doubling its energy productivity by </w:t>
        <w:br/>
        <w:t xml:space="preserve">2030, signing on to The Climate </w:t>
        <w:br/>
        <w:t>Group's EP100 programme</w:t>
        <w:br/>
        <w:t xml:space="preserve">For more information related to Energy </w:t>
        <w:br/>
        <w:t xml:space="preserve">Productivity or SBTi, please refer to </w:t>
        <w:br/>
        <w:t xml:space="preserve">Greenifying Our Operations section of </w:t>
        <w:br/>
        <w:t>this report.</w:t>
        <w:br/>
        <w:t>ENERGY EFFICIENCY</w:t>
        <w:br/>
        <w:t xml:space="preserve">Ÿ To conserve energy, we replaced </w:t>
        <w:br/>
        <w:t xml:space="preserve">high energy consuming </w:t>
        <w:br/>
        <w:t>conventional blower with energy-</w:t>
        <w:br/>
        <w:t xml:space="preserve">efﬁcient EC (electronically </w:t>
        <w:br/>
        <w:t xml:space="preserve">computed) blowers in Air Handling </w:t>
        <w:br/>
        <w:t>Unit applications</w:t>
        <w:br/>
        <w:t xml:space="preserve">Ÿ Changed 200 old air circulators </w:t>
        <w:br/>
        <w:t xml:space="preserve">with Brushless Direct Current Motor </w:t>
        <w:br/>
        <w:t xml:space="preserve">(BDCM) air circulators that consume </w:t>
        <w:br/>
        <w:t xml:space="preserve">35-40% less energy compared to </w:t>
        <w:br/>
        <w:t>conventional air circulators</w:t>
        <w:br/>
        <w:t xml:space="preserve">Ÿ Installed demand side controller for </w:t>
        <w:br/>
        <w:t xml:space="preserve">air compressors in the smart device </w:t>
        <w:br/>
        <w:t xml:space="preserve">which precisely maintains the </w:t>
        <w:br/>
        <w:t xml:space="preserve">compressed air pressure and </w:t>
        <w:br/>
        <w:t xml:space="preserve">eliminates losses while delivering </w:t>
        <w:br/>
        <w:t xml:space="preserve">the higher compressed air pressure </w:t>
        <w:br/>
        <w:t>to the user area</w:t>
        <w:br/>
        <w:t>Ÿ Adopting Renewables</w:t>
        <w:br/>
        <w:t xml:space="preserve">Mahindra is committed to achieve </w:t>
        <w:br/>
        <w:t xml:space="preserve">carbon neutrality target by 2040 </w:t>
        <w:br/>
        <w:t xml:space="preserve">and is on the way to reduce carbon </w:t>
        <w:br/>
        <w:t xml:space="preserve">emissions across manufacturing </w:t>
        <w:br/>
        <w:t xml:space="preserve">operations. To accelerate the </w:t>
        <w:br/>
        <w:t xml:space="preserve">journey, Mahindra is increasing the </w:t>
        <w:br/>
        <w:t xml:space="preserve">share of renewable energy to the </w:t>
        <w:br/>
        <w:t>mix. Mahindra has adopted a 58-</w:t>
        <w:br/>
        <w:t xml:space="preserve">MWp captive solar plant which is </w:t>
        <w:br/>
        <w:t xml:space="preserve">expected to generate about 100 </w:t>
        <w:br/>
        <w:t xml:space="preserve">million units of power annually </w:t>
        <w:br/>
        <w:t>beginning 2022</w:t>
        <w:br/>
        <w:t xml:space="preserve">Carbon Pricing </w:t>
        <w:br/>
        <w:t xml:space="preserve">At Mahindra, we implemented internal </w:t>
        <w:br/>
        <w:t xml:space="preserve">carbon price to bring us closer to </w:t>
        <w:br/>
        <w:t xml:space="preserve">achieving our climate action targets. </w:t>
        <w:br/>
        <w:t xml:space="preserve">The carbon price enables informed </w:t>
        <w:br/>
        <w:t xml:space="preserve">decision-making by management on </w:t>
        <w:br/>
        <w:t xml:space="preserve">investments in technologies that help </w:t>
        <w:br/>
        <w:t xml:space="preserve">reduce emissions and aligns the </w:t>
        <w:br/>
        <w:t xml:space="preserve">company's operations to a low carbon </w:t>
        <w:br/>
        <w:t xml:space="preserve">economy. Our internal carbon pricing </w:t>
        <w:br/>
        <w:t xml:space="preserve">of $10/tCO2. We plan to observe the </w:t>
        <w:br/>
        <w:t xml:space="preserve">progress, trends, and developments in </w:t>
        <w:br/>
        <w:t>the space and business for another 3-</w:t>
        <w:br/>
        <w:t xml:space="preserve">4 years and accordingly decide, if </w:t>
        <w:br/>
        <w:t xml:space="preserve">there is a need/possibility to modify </w:t>
        <w:br/>
        <w:t>our carbon price.</w:t>
        <w:br/>
        <w:t xml:space="preserve">Actual investments </w:t>
        <w:br/>
        <w:t xml:space="preserve">made by Mahindra using </w:t>
        <w:br/>
        <w:t xml:space="preserve">carbon pricing since </w:t>
        <w:br/>
        <w:t>2017 is USD 5.88 million.</w:t>
        <w:br/>
        <w:t>INTERNAL CARBON</w:t>
        <w:br/>
        <w:t>PRICING ADVANTAGES</w:t>
        <w:br/>
        <w:t xml:space="preserve">Ÿ Funded projects on energy </w:t>
        <w:br/>
        <w:t xml:space="preserve">efﬁciency, renewable energy and </w:t>
        <w:br/>
        <w:t xml:space="preserve">water productivity </w:t>
        <w:br/>
        <w:t xml:space="preserve">Ÿ Enabled us to contribute to national </w:t>
        <w:br/>
        <w:t>and global climate goals</w:t>
        <w:br/>
        <w:t xml:space="preserve">Ÿ Helped reduce our emissions and </w:t>
        <w:br/>
        <w:t>operating costs</w:t>
        <w:br/>
        <w:t xml:space="preserve">Ÿ Reallocated resources to low carbon </w:t>
        <w:br/>
        <w:t>endeavours</w:t>
        <w:br/>
        <w:t xml:space="preserve">Ÿ Created markets for low carbon </w:t>
        <w:br/>
        <w:t xml:space="preserve">products and services, increasing </w:t>
        <w:br/>
        <w:t>green revenue opportunities</w:t>
        <w:br/>
        <w:t>Ÿ Paved the way for innovation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20</w:t>
        <w:br/>
        <w:t>Sustainable Financing</w:t>
        <w:br/>
        <w:t xml:space="preserve">An organisation's ability to raise resources to fund its activities, based not only on </w:t>
        <w:br/>
        <w:t xml:space="preserve">ﬁnancial criteria, but also on environmental, social and corporate governance </w:t>
        <w:br/>
        <w:t xml:space="preserve">related dimensions is considered Sustainable Finance. More and more businesses </w:t>
        <w:br/>
        <w:t xml:space="preserve">are in the process of raising sustainable ﬁnance to fund their activities today. </w:t>
        <w:br/>
        <w:t xml:space="preserve">Mahindra believes that linking business to a larger purpose of caring for people and </w:t>
        <w:br/>
        <w:t xml:space="preserve">the planet to positively impact their lives is the magic mantra for business success. </w:t>
        <w:br/>
        <w:t xml:space="preserve">Mahindra has always put ESG aspects before business. Mahindra Group Chairman </w:t>
        <w:br/>
        <w:t xml:space="preserve">put it succinctly that people plus planet equals proﬁts. </w:t>
        <w:br/>
        <w:t xml:space="preserve">Mahindra has been a pioneer in investing and scaling planet-friendly practices like </w:t>
        <w:br/>
        <w:t xml:space="preserve">energy efﬁciency, clean energy, water efﬁciency, zero waste to landﬁll and </w:t>
        <w:br/>
        <w:t xml:space="preserve">afforestation; investing in climate-friendly businesses like electric vehicles, shared </w:t>
        <w:br/>
        <w:t xml:space="preserve">mobility, green buildings, automobile recycling, micro-irrigation, waste to energy </w:t>
        <w:br/>
        <w:t xml:space="preserve">and sustainable cities; driving social development programmes like girl child </w:t>
        <w:br/>
        <w:t xml:space="preserve">education, integrated watershed management and community health interventions. </w:t>
        <w:br/>
        <w:t>World Economic Forum,</w:t>
        <w:br/>
        <w:t>COP26</w:t>
        <w:br/>
        <w:t xml:space="preserve">COP (Conference of the Parties) is a </w:t>
        <w:br/>
        <w:t xml:space="preserve">pivotal moment in the ﬁght against </w:t>
        <w:br/>
        <w:t xml:space="preserve">climate change. In 2021, United </w:t>
        <w:br/>
        <w:t xml:space="preserve">Nations climate change conference </w:t>
        <w:br/>
        <w:t xml:space="preserve">COP26 took place in Glasgow where </w:t>
        <w:br/>
        <w:t xml:space="preserve">world leaders alongside tens of </w:t>
        <w:br/>
        <w:t xml:space="preserve">thousands of negotiators, government </w:t>
        <w:br/>
        <w:t xml:space="preserve">representatives, businesses and </w:t>
        <w:br/>
        <w:t>citizens participated in Scotland.</w:t>
        <w:br/>
        <w:t xml:space="preserve">At COP26, the Mahindra Group </w:t>
        <w:br/>
        <w:t xml:space="preserve">became the founding member of the </w:t>
        <w:br/>
        <w:t xml:space="preserve">Alliance for Clean Air, a corporate </w:t>
        <w:br/>
        <w:t xml:space="preserve">movement for clean air to accelerate </w:t>
        <w:br/>
        <w:t xml:space="preserve">climate action and create healthy </w:t>
        <w:br/>
        <w:t xml:space="preserve">communities around the world. </w:t>
        <w:br/>
        <w:t xml:space="preserve">Mahindra also committed to </w:t>
        <w:br/>
        <w:t xml:space="preserve">commercialise decarbonisation </w:t>
        <w:br/>
        <w:t xml:space="preserve">technologies by becoming a member </w:t>
        <w:br/>
        <w:t xml:space="preserve">of the 'First Movers Coalition' along </w:t>
        <w:br/>
        <w:t xml:space="preserve">with companies like Apple and </w:t>
        <w:br/>
        <w:t>Amazon.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>21</w:t>
        <w:br/>
        <w:t>REPORT</w:t>
        <w:br/>
        <w:t>BOUNDARY</w:t>
        <w:br/>
        <w:t xml:space="preserve">The reporting period of M&amp;M Ltd. for its 15th Sustainability Report is 1st April 2021 to 31st </w:t>
        <w:br/>
        <w:t xml:space="preserve">March 2022. Since beginning our journey of sustainability reporting in FY 2007-08, we have </w:t>
        <w:br/>
        <w:t>remained committed to reporting on our triple bottom line performance on an annual basis.</w:t>
        <w:br/>
        <w:t xml:space="preserve">For this Sustainability Report, we have </w:t>
        <w:br/>
        <w:t xml:space="preserve">followed the Global Reporting Initiative </w:t>
        <w:br/>
        <w:t xml:space="preserve">(GRI) Reporting Framework - the most </w:t>
        <w:br/>
        <w:t xml:space="preserve">widely adopted non-ﬁnancial reporting </w:t>
        <w:br/>
        <w:t xml:space="preserve">framework globally. The Standards are </w:t>
        <w:br/>
        <w:t xml:space="preserve">used to effectively communicate </w:t>
        <w:br/>
        <w:t xml:space="preserve">sustainability performance of the </w:t>
        <w:br/>
        <w:t xml:space="preserve">organisation, and enable transparency </w:t>
        <w:br/>
        <w:t xml:space="preserve">and accountability. This Report is </w:t>
        <w:br/>
        <w:t xml:space="preserve">aligned with the nine principles of the </w:t>
        <w:br/>
        <w:t xml:space="preserve">Ministry of Corporate Affairs' National </w:t>
        <w:br/>
        <w:t xml:space="preserve">Guidelines for Responsible Business </w:t>
        <w:br/>
        <w:t>Conduct (NGRBC).</w:t>
        <w:br/>
        <w:t xml:space="preserve">These nine principles state that </w:t>
        <w:br/>
        <w:t>businesses should:</w:t>
        <w:br/>
        <w:t>Mahindra and Mahindra Ltd.</w:t>
        <w:br/>
        <w:t>Automotive Sector (AS)</w:t>
        <w:br/>
        <w:t>Mahindra and Mahindra Ltd.</w:t>
        <w:br/>
        <w:t>Farm Division (FD)</w:t>
        <w:br/>
        <w:t>Mahindra and Mahindra Ltd.</w:t>
        <w:br/>
        <w:t>Swaraj Division (SD)</w:t>
        <w:br/>
        <w:t>Nashik Plant 2</w:t>
        <w:br/>
        <w:t>(NPD)</w:t>
        <w:br/>
        <w:t>Spares Business Unit</w:t>
        <w:br/>
        <w:t>(SBU)</w:t>
        <w:br/>
        <w:t>Mahindra Research Valley</w:t>
        <w:br/>
        <w:t>(MRV)</w:t>
        <w:br/>
        <w:t>Two Wheelers Division</w:t>
        <w:br/>
        <w:t>(TWD)</w:t>
        <w:br/>
        <w:t>Corporate Centre</w:t>
        <w:br/>
        <w:t>Mahindra Towers, Worli (CC)</w:t>
        <w:br/>
        <w:t>7+ Decades.</w:t>
        <w:br/>
        <w:t xml:space="preserve">100+ Countries. </w:t>
        <w:br/>
        <w:t xml:space="preserve">150+ Companies. </w:t>
        <w:br/>
        <w:t xml:space="preserve">250K People. </w:t>
        <w:br/>
        <w:t>1 Purpose – To Rise.</w:t>
        <w:br/>
        <w:t xml:space="preserve">This report has been prepared in accordance </w:t>
        <w:br/>
        <w:t>with the GRI Standards: 'Core option’</w:t>
        <w:br/>
        <w:t xml:space="preserve">For more information on our alignment with </w:t>
        <w:br/>
        <w:t xml:space="preserve">each of these principles, please refer the </w:t>
        <w:br/>
        <w:t>Annexure section of this report.</w:t>
        <w:br/>
        <w:t xml:space="preserve">Additionally, the report is also aligned </w:t>
        <w:br/>
        <w:t>with the Task Force on Climate-</w:t>
        <w:br/>
        <w:t xml:space="preserve">related Financial Disclosures (TCFD) </w:t>
        <w:br/>
        <w:t xml:space="preserve">framework, WEF's stakeholder </w:t>
        <w:br/>
        <w:t xml:space="preserve">capitalism metrics and the </w:t>
        <w:br/>
        <w:t xml:space="preserve">Sustainable Development Goals </w:t>
        <w:br/>
        <w:t xml:space="preserve">(SDGs). For the detailed TCFD </w:t>
        <w:br/>
        <w:t xml:space="preserve">disclosure, WEF's stakeholder metrics </w:t>
        <w:br/>
        <w:t xml:space="preserve">and SDG index, please refer the </w:t>
        <w:br/>
        <w:t>Annexure section of this report.</w:t>
        <w:br/>
        <w:t>This report includes:</w:t>
        <w:br/>
        <w:t>REPORT SCOPE</w:t>
        <w:br/>
        <w:t>LIMITATIONS</w:t>
        <w:br/>
        <w:t xml:space="preserve">This report is India-centric and </w:t>
        <w:br/>
        <w:t>excludes international operations.</w:t>
        <w:br/>
        <w:t xml:space="preserve">This Mahindra Sustainability Report is </w:t>
        <w:br/>
        <w:t xml:space="preserve">externally assured by KPMG, India. For </w:t>
        <w:br/>
        <w:t xml:space="preserve">the Materiality Disclosures Service, </w:t>
        <w:br/>
        <w:t xml:space="preserve">GRI reviewed that the GRI content </w:t>
        <w:br/>
        <w:t xml:space="preserve">index is clearly presented and the </w:t>
        <w:br/>
        <w:t xml:space="preserve">references for disclosures 102-40 to </w:t>
        <w:br/>
        <w:t xml:space="preserve">102-49 align with the appropriate </w:t>
        <w:br/>
        <w:t xml:space="preserve">sections in the body of the report. The </w:t>
        <w:br/>
        <w:t xml:space="preserve">report covers more than 75% of </w:t>
        <w:br/>
        <w:t xml:space="preserve">revenue of the company and more </w:t>
        <w:br/>
        <w:t>than 75% of business operations.</w:t>
        <w:br/>
        <w:t>GRI 102-45, 102-46, 102-50, 102-53</w:t>
        <w:br/>
        <w:t xml:space="preserve">Your valuable feedback and </w:t>
        <w:br/>
        <w:t xml:space="preserve">suggestions are solicited to sharpen </w:t>
        <w:br/>
        <w:t xml:space="preserve">our efforts and improve our report. </w:t>
        <w:br/>
        <w:t xml:space="preserve">Please spare a few minutes to share </w:t>
        <w:br/>
        <w:t xml:space="preserve">your insights by emailing your </w:t>
        <w:br/>
        <w:t xml:space="preserve">feedback to </w:t>
        <w:br/>
        <w:t>sustainability@mahindra.com</w:t>
        <w:br/>
        <w:t xml:space="preserve">Location of the organisation's </w:t>
        <w:br/>
        <w:t>headquarters:</w:t>
        <w:br/>
        <w:t>MAHINDRA &amp; MAHINDRA LIMITED</w:t>
        <w:br/>
        <w:t xml:space="preserve">Gateway Building, Apollo Bunder, </w:t>
        <w:br/>
        <w:t>Mumbai 400 001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Company Profile</w:t>
        <w:br/>
        <w:t xml:space="preserve">Corporate Governance </w:t>
        <w:br/>
        <w:t>Economic Performance</w:t>
        <w:br/>
        <w:t>Report Boundary</w:t>
        <w:br/>
        <w:t xml:space="preserve">Ÿ Conduct and govern themselves with </w:t>
        <w:br/>
        <w:t xml:space="preserve">integrity in a manner that is ethical, </w:t>
        <w:br/>
        <w:t>transparent and accountable</w:t>
        <w:br/>
        <w:t xml:space="preserve">Ÿ Provide goods and services in a </w:t>
        <w:br/>
        <w:t>manner that is sustainable and safe</w:t>
        <w:br/>
        <w:t xml:space="preserve">Ÿ Respect and promote the well-being </w:t>
        <w:br/>
        <w:t xml:space="preserve">of all employees, including those in </w:t>
        <w:br/>
        <w:t>their value chains</w:t>
        <w:br/>
        <w:t xml:space="preserve">Ÿ Respect the interests of and be </w:t>
        <w:br/>
        <w:t>responsive to all their stakeholders</w:t>
        <w:br/>
        <w:t>Ÿ Respect and promote human rights</w:t>
        <w:br/>
        <w:t xml:space="preserve">Ÿ Respect and make efforts to protect </w:t>
        <w:br/>
        <w:t>and restore the environment</w:t>
        <w:br/>
        <w:t xml:space="preserve">Ÿ When engaging in inﬂuencing public </w:t>
        <w:br/>
        <w:t xml:space="preserve">and regulatory policy, do so in a </w:t>
        <w:br/>
        <w:t xml:space="preserve">manner that is responsible and </w:t>
        <w:br/>
        <w:t>transparent</w:t>
        <w:br/>
        <w:t xml:space="preserve">Ÿ Promote inclusive growth and </w:t>
        <w:br/>
        <w:t>equitable development</w:t>
        <w:br/>
        <w:t xml:space="preserve">Ÿ Engage with and provide value to </w:t>
        <w:br/>
        <w:t xml:space="preserve">their consumers in a responsible </w:t>
        <w:br/>
        <w:t>manner</w:t>
        <w:br/>
        <w:t>22</w:t>
        <w:br/>
        <w:t>SUSTAINABILITY</w:t>
        <w:br/>
        <w:t>INTEGRATION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 xml:space="preserve">By minimising our impact on the planet and contributing to its well-being through sustained </w:t>
        <w:br/>
        <w:t xml:space="preserve">efforts, we want to create an environment where our stakeholders Rise and become resilient. </w:t>
        <w:br/>
        <w:t xml:space="preserve">We have been taking strong and substantial steps towards being Planet Positive through </w:t>
        <w:br/>
        <w:t xml:space="preserve">interventions in decarbonisation, waste management, water security, and ensuring overall </w:t>
        <w:br/>
        <w:t>sustainability across our business.</w:t>
        <w:br/>
        <w:t xml:space="preserve">We understand that environmental and social impacts are interlinked and have a </w:t>
        <w:br/>
        <w:t xml:space="preserve">cascading effect on stakeholders and the planet. Therefore, our sustainability </w:t>
        <w:br/>
        <w:t xml:space="preserve">actions simultaneously encompass a range of critical concerns from water </w:t>
        <w:br/>
        <w:t xml:space="preserve">rejuvenation, biodiversity preservation and rural prosperity, to community </w:t>
        <w:br/>
        <w:t>well-being, gender equality and livelihood opportunities.</w:t>
        <w:br/>
        <w:t xml:space="preserve">These include a programme on </w:t>
        <w:br/>
        <w:t xml:space="preserve">watershed management and </w:t>
        <w:br/>
        <w:t xml:space="preserve">regenerative agriculture - a system </w:t>
        <w:br/>
        <w:t xml:space="preserve">meant to restore soil and ecosystem </w:t>
        <w:br/>
        <w:t xml:space="preserve">health. </w:t>
        <w:br/>
        <w:t xml:space="preserve">We are also educating the girl child </w:t>
        <w:br/>
        <w:t xml:space="preserve">through Nanhi Kali and empowering </w:t>
        <w:br/>
        <w:t>women by providing them livelihoods.</w:t>
        <w:br/>
        <w:t xml:space="preserve">Through the Hariyali project, we are </w:t>
        <w:br/>
        <w:t xml:space="preserve">planting trees to improve the health of </w:t>
        <w:br/>
        <w:t>the environment.</w:t>
        <w:br/>
        <w:t xml:space="preserve">As a leader in the Automotive &amp; Farm </w:t>
        <w:br/>
        <w:t xml:space="preserve">industry, we see an incredible </w:t>
        <w:br/>
        <w:t xml:space="preserve">opportunity in creating a sustainable </w:t>
        <w:br/>
        <w:t xml:space="preserve">business that positively impacts our </w:t>
        <w:br/>
        <w:t xml:space="preserve">customers, employees, communities, </w:t>
        <w:br/>
        <w:t xml:space="preserve">and the planet on a large scale. </w:t>
        <w:br/>
        <w:t>23</w:t>
        <w:br/>
        <w:t>OUR JOURNEY</w:t>
        <w:br/>
        <w:t>MAHINDRA HAS BEEN LEADING THE WAY IN SUSTAINABILITY</w:t>
        <w:br/>
        <w:t>'Triple bottom line'</w:t>
        <w:br/>
        <w:t>focus triggered at AGM,</w:t>
        <w:br/>
        <w:t xml:space="preserve">1st sustainability report </w:t>
        <w:br/>
        <w:t>published</w:t>
        <w:br/>
        <w:t xml:space="preserve">Investments in ‘green </w:t>
        <w:br/>
        <w:t xml:space="preserve">portfolio' - solar business </w:t>
        <w:br/>
        <w:t xml:space="preserve">Susten established, </w:t>
        <w:br/>
        <w:t>EVReva acquired</w:t>
        <w:br/>
        <w:t xml:space="preserve">Becomes </w:t>
        <w:br/>
        <w:t xml:space="preserve">water +ve at </w:t>
        <w:br/>
        <w:t>group level</w:t>
        <w:br/>
        <w:t xml:space="preserve">Mahindra World City Jaipur commits to </w:t>
        <w:br/>
        <w:t>C40 Cities Programme (1st city in Asia)</w:t>
        <w:br/>
        <w:t>2008</w:t>
        <w:br/>
        <w:t>2010</w:t>
        <w:br/>
        <w:t>2014</w:t>
        <w:br/>
        <w:t>++</w:t>
        <w:br/>
        <w:t>+</w:t>
        <w:br/>
        <w:t>2016</w:t>
        <w:br/>
        <w:t xml:space="preserve">Ÿ Anand Mahindra represents world's </w:t>
        <w:br/>
        <w:t xml:space="preserve">corporate sector at climate change </w:t>
        <w:br/>
        <w:t>agreement signing at UN</w:t>
        <w:br/>
        <w:t>Ÿ M&amp;M - 1st company globally</w:t>
        <w:br/>
        <w:t>to sign EP100</w:t>
        <w:br/>
        <w:t xml:space="preserve">Ÿ M&amp;M - 1st Indian company to </w:t>
        <w:br/>
        <w:t>announce $10 carbon price</w:t>
        <w:br/>
        <w:t>2015</w:t>
        <w:br/>
        <w:t>2017</w:t>
        <w:br/>
        <w:t xml:space="preserve">Ÿ 'Green portfolio' investment - </w:t>
        <w:br/>
        <w:t xml:space="preserve">Mahindra Waste to Energy </w:t>
        <w:br/>
        <w:t>Solutions</w:t>
        <w:br/>
        <w:t>Ÿ Hariyali project plants</w:t>
        <w:br/>
        <w:t>13 millionth tree</w:t>
        <w:br/>
        <w:t>2018</w:t>
        <w:br/>
        <w:t xml:space="preserve">Ÿ Carbon neutrality by 2040 &amp; </w:t>
        <w:br/>
        <w:t>adoption of SBTs initiated</w:t>
        <w:br/>
        <w:t xml:space="preserve">Ÿ CERO launched - India's 1st </w:t>
        <w:br/>
        <w:t>authorised vehicle recycler</w:t>
        <w:br/>
        <w:t>Ÿ Igatpuri becomes India's 1st</w:t>
        <w:br/>
        <w:t>carbon neutral &amp; ZWL factory</w:t>
        <w:br/>
        <w:t xml:space="preserve">to </w:t>
        <w:br/>
        <w:t>landfill</w:t>
        <w:br/>
        <w:t>2021</w:t>
        <w:br/>
        <w:t>2020</w:t>
        <w:br/>
        <w:t>Ÿ CDP 'A' List for Climate, Water</w:t>
        <w:br/>
        <w:t>Ÿ M&amp;M makes 10</w:t>
        <w:br/>
        <w:t>ESG commitments public</w:t>
        <w:br/>
        <w:t>Ÿ Hariyali project plants</w:t>
        <w:br/>
        <w:t>20 millionth tree</w:t>
        <w:br/>
        <w:t>Ÿ 1st Auto Company to get SBT approved</w:t>
        <w:br/>
        <w:t>Ÿ CDP 'A' List for Climate, Water</w:t>
        <w:br/>
        <w:t>Ÿ DJSI World Sustainability Leaders List</w:t>
        <w:br/>
        <w:t>Ÿ Highest ranking Indian &amp; Auto Company on</w:t>
        <w:br/>
        <w:t>WSJ's '100 Most Sustainably Managed Company'</w:t>
        <w:br/>
        <w:t>Ÿ UN Secretary General lauds M&amp;M's work</w:t>
        <w:br/>
        <w:t>Ÿ Mahindra Heavy Engines - India's 1st company</w:t>
        <w:br/>
        <w:t>to achieve EP100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24</w:t>
        <w:br/>
        <w:t xml:space="preserve">OVER THE YEARS </w:t>
        <w:br/>
        <w:t>Over the years, we have made signiﬁcant progress on Planet Positive metrics</w:t>
        <w:br/>
        <w:t xml:space="preserve">Scope 1+2 speciﬁc emission </w:t>
        <w:br/>
        <w:t xml:space="preserve">reduction for Auto division </w:t>
        <w:br/>
        <w:t>vs. F09</w:t>
        <w:br/>
        <w:t xml:space="preserve">Scope 1+2 speciﬁc emission </w:t>
        <w:br/>
        <w:t xml:space="preserve">reduction for Farm division </w:t>
        <w:br/>
        <w:t>vs. F09</w:t>
        <w:br/>
        <w:t xml:space="preserve">Increase in energy </w:t>
        <w:br/>
        <w:t xml:space="preserve">productivity for Auto </w:t>
        <w:br/>
        <w:t>division vs. F09</w:t>
        <w:br/>
        <w:t>31%</w:t>
        <w:br/>
        <w:t>27%</w:t>
        <w:br/>
        <w:t>74%</w:t>
        <w:br/>
        <w:t xml:space="preserve">Increase in energy </w:t>
        <w:br/>
        <w:t xml:space="preserve">productivity for Farm </w:t>
        <w:br/>
        <w:t>division vs. F09</w:t>
        <w:br/>
        <w:t xml:space="preserve">Group water </w:t>
        <w:br/>
        <w:t>positivity index</w:t>
        <w:br/>
        <w:t>Zero Waste</w:t>
        <w:br/>
        <w:t>to Landﬁll sites</w:t>
        <w:br/>
        <w:t>58%</w:t>
        <w:br/>
        <w:t>&gt;100%</w:t>
        <w:br/>
        <w:t>81%</w:t>
        <w:br/>
        <w:t>Volume share</w:t>
        <w:br/>
        <w:t>for EVs</w:t>
        <w:br/>
        <w:t>Volume share for</w:t>
        <w:br/>
        <w:t>alternate fuels (CNG, H, etc.)</w:t>
        <w:br/>
        <w:t># vehicles recycled via</w:t>
        <w:br/>
        <w:t>auto-recycling business</w:t>
        <w:br/>
        <w:t>1.6%</w:t>
        <w:br/>
        <w:t>1.8%</w:t>
        <w:br/>
        <w:t>2.4k</w:t>
        <w:br/>
        <w:t>Hectares of land</w:t>
        <w:br/>
        <w:t xml:space="preserve">impacted via watershed </w:t>
        <w:br/>
        <w:t>development project</w:t>
        <w:br/>
        <w:t>No. of trees planted</w:t>
        <w:br/>
        <w:t xml:space="preserve">under Hariyali project </w:t>
        <w:br/>
        <w:t>Total renewable</w:t>
        <w:br/>
        <w:t>energy portfolio</w:t>
        <w:br/>
        <w:t>25k</w:t>
        <w:br/>
        <w:t>20M+</w:t>
        <w:br/>
        <w:t>1.6 GWp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25</w:t>
        <w:br/>
        <w:t>MAHINDRA'S 10 ESG COMMITMENTS</w:t>
        <w:br/>
        <w:t>OUR 10 COMMITMENTS</w:t>
        <w:br/>
        <w:t>towards Environment, Social and Governance (ESG)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26</w:t>
        <w:br/>
        <w:t>SUSTAINABILITY COUNCIL</w:t>
        <w:br/>
        <w:t xml:space="preserve">Approves new ini�a�ves and monitors progress of </w:t>
        <w:br/>
        <w:t>integra�on of the ESG parameters in business and opera�ons</w:t>
        <w:br/>
        <w:t>GROUP SUSTAINABILITY CELL</w:t>
        <w:br/>
        <w:t xml:space="preserve">Drives sustainability through awareness and </w:t>
        <w:br/>
        <w:t>knowledge building across the Group</w:t>
        <w:br/>
        <w:t xml:space="preserve">Supports individual businesses in integra�ng sustainability </w:t>
        <w:br/>
        <w:t>in strategic business processes and opera�ons</w:t>
        <w:br/>
        <w:t>Makes all external disclosures</w:t>
        <w:br/>
        <w:t xml:space="preserve">Management of large and long </w:t>
        <w:br/>
        <w:t xml:space="preserve">term projects through the various </w:t>
        <w:br/>
        <w:t>founda�ons across the Group</w:t>
        <w:br/>
        <w:t xml:space="preserve">Management and </w:t>
        <w:br/>
        <w:t xml:space="preserve">coordina�on of </w:t>
        <w:br/>
        <w:t>employee volunteerism</w:t>
        <w:br/>
        <w:t>Set directions for promoting the CSR agenda for M&amp;M Ltd. and all Group Companies</w:t>
        <w:br/>
        <w:t>CSR COUNCIL</w:t>
        <w:br/>
        <w:t>Approves and monitors spends of philanthropic ac�vi�es/</w:t>
        <w:br/>
        <w:t>projects as per the mandate from the Board Commi�ee</w:t>
        <w:br/>
        <w:t xml:space="preserve">For more information on our Governance Structure for Sustainability, </w:t>
        <w:br/>
        <w:t xml:space="preserve">visit our previous Sustainbility Report. </w:t>
        <w:br/>
        <w:t xml:space="preserve">http://www.mahindra.com/How-We-Help/Environment/ </w:t>
        <w:br/>
        <w:t>Sustainability-Reports</w:t>
        <w:br/>
        <w:t>BOARD COMMITTEE FOR CORPORATE SOCIAL RESPONSIBILITY</w:t>
        <w:br/>
        <w:t>SUSTAINABILITY CHAMPIONS</w:t>
        <w:br/>
        <w:t xml:space="preserve">Located at all plants/oﬃces to locally drive and monitor </w:t>
        <w:br/>
        <w:t>various ini�a�ves and collect data for repor�ng</w:t>
        <w:br/>
        <w:t>OUR APPROACH TO SUSTAINABILITY</w:t>
        <w:br/>
        <w:t>Sustainability Structure</w:t>
        <w:br/>
        <w:t xml:space="preserve">At Mahindra, we have adopted a top-down approach in our quest to become Planet Positive. A Sustainability Structure is in place </w:t>
        <w:br/>
        <w:t xml:space="preserve">which measures the effectiveness of sustainability performance and impact. To ensure that the principles of sustainability are </w:t>
        <w:br/>
        <w:t xml:space="preserve">cascaded across the length and breadth of our organisation, we also have a Sustainability Policy that guides operational activity </w:t>
        <w:br/>
        <w:t>to create widespread change effectively.</w:t>
        <w:br/>
        <w:t>Sustainability Policy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27</w:t>
        <w:br/>
        <w:t>2021-22 (Actual)</w:t>
        <w:br/>
        <w:t>48%</w:t>
        <w:br/>
        <w:t>16%</w:t>
        <w:br/>
        <w:t>57%</w:t>
        <w:br/>
        <w:t xml:space="preserve">Kandivli plant </w:t>
        <w:br/>
        <w:t xml:space="preserve">ZWTL certiﬁed </w:t>
        <w:br/>
        <w:t>85%</w:t>
        <w:br/>
        <w:t>8% &lt; F19</w:t>
        <w:br/>
        <w:t>46% &lt; F19</w:t>
        <w:br/>
        <w:t>76% &lt; F19</w:t>
        <w:br/>
        <w:t xml:space="preserve">Roadmaps play a critical role in the assessment and calibration of processes and progress. Be it guidance on strategies or </w:t>
        <w:br/>
        <w:t xml:space="preserve">zeroing-in on targets, sustainability roadmaps are instrumental in integrating the sustainability goals across our businesses as </w:t>
        <w:br/>
        <w:t>well as our supply chain, to create long-term value for our stakeholders.</w:t>
        <w:br/>
        <w:t>The Sustainability Roadmap 2022 which had been steering our performance since 2019-20 concluded during the reporting period.</w:t>
        <w:br/>
        <w:t>SUSTAINABILITY ROADMAP</w:t>
        <w:br/>
        <w:t xml:space="preserve">Commitment </w:t>
        <w:br/>
        <w:t xml:space="preserve">Commitment </w:t>
        <w:br/>
        <w:t>Sustainability Roadmap 2022: Planet (Manufacturing) for Automotive Sector</w:t>
        <w:br/>
        <w:t>Sustainability Roadmap 2022: Planet (Manufacturing) for Swaraj Division</w:t>
        <w:br/>
        <w:t>Metrics</w:t>
        <w:br/>
        <w:t>%</w:t>
        <w:br/>
        <w:t>% of total power</w:t>
        <w:br/>
        <w:t xml:space="preserve">% </w:t>
        <w:br/>
        <w:t>No of plants</w:t>
        <w:br/>
        <w:t xml:space="preserve">% </w:t>
        <w:br/>
        <w:t>Kg/Eq Vehicle</w:t>
        <w:br/>
        <w:t>% Reduction</w:t>
        <w:br/>
        <w:t>% Reduction</w:t>
        <w:br/>
        <w:t>Lac</w:t>
        <w:br/>
        <w:t>CRS</w:t>
        <w:br/>
        <w:t>Metrics</w:t>
        <w:br/>
        <w:t>%</w:t>
        <w:br/>
        <w:t>% of total power</w:t>
        <w:br/>
        <w:t xml:space="preserve">% </w:t>
        <w:br/>
        <w:t>No. of plants</w:t>
        <w:br/>
        <w:t>kg/Eq. Tractor</w:t>
        <w:br/>
        <w:t>% Reduction</w:t>
        <w:br/>
        <w:t>% Reduction</w:t>
        <w:br/>
        <w:t xml:space="preserve">Carbon Neutral </w:t>
        <w:br/>
        <w:t xml:space="preserve">% Renewable </w:t>
        <w:br/>
        <w:t xml:space="preserve">Water Neutral </w:t>
        <w:br/>
        <w:t>Zero waste to Landﬁll - Certiﬁcation</w:t>
        <w:br/>
        <w:t xml:space="preserve">   Hazardous Waste Recycle</w:t>
        <w:br/>
        <w:t xml:space="preserve">   Non-Hazardous Waste - Reduce &amp; Recycle</w:t>
        <w:br/>
        <w:t xml:space="preserve">Reduction in Paper consumption </w:t>
        <w:br/>
        <w:t>Injury reduction</w:t>
        <w:br/>
        <w:t xml:space="preserve">Tree Plantation </w:t>
        <w:br/>
        <w:t>Green Revenue:</w:t>
        <w:br/>
        <w:t>- Energy Management</w:t>
        <w:br/>
        <w:t>- Waste Management</w:t>
        <w:br/>
        <w:t xml:space="preserve">- Renewable Power </w:t>
        <w:br/>
        <w:t xml:space="preserve">Carbon neutral </w:t>
        <w:br/>
        <w:t xml:space="preserve">% Renewable </w:t>
        <w:br/>
        <w:t>Water neutral</w:t>
        <w:br/>
        <w:t xml:space="preserve"> </w:t>
        <w:br/>
        <w:t>Zero waste to landﬁll -</w:t>
        <w:br/>
        <w:t>certiﬁcation</w:t>
        <w:br/>
        <w:t xml:space="preserve">Non-hazardous waste - </w:t>
        <w:br/>
        <w:t>reduce &amp; recycle</w:t>
        <w:br/>
        <w:t xml:space="preserve">Reduction in paper </w:t>
        <w:br/>
        <w:t xml:space="preserve">consumption </w:t>
        <w:br/>
        <w:t>Injury reduction</w:t>
        <w:br/>
        <w:t>2019-20</w:t>
        <w:br/>
        <w:t>20%</w:t>
        <w:br/>
        <w:t>11%</w:t>
        <w:br/>
        <w:t>40%</w:t>
        <w:br/>
        <w:t xml:space="preserve">2 (Tool &amp; die </w:t>
        <w:br/>
        <w:t>shop and MHEL)</w:t>
        <w:br/>
        <w:t>60%</w:t>
        <w:br/>
        <w:t>5% &lt; F19</w:t>
        <w:br/>
        <w:t>10% &lt; F19</w:t>
        <w:br/>
        <w:t>10% &lt; F19</w:t>
        <w:br/>
        <w:t>1</w:t>
        <w:br/>
        <w:t>TBD</w:t>
        <w:br/>
        <w:t>2019-20</w:t>
        <w:br/>
        <w:t>20%</w:t>
        <w:br/>
        <w:t>2%</w:t>
        <w:br/>
        <w:t>20%</w:t>
        <w:br/>
        <w:t>1 (Swaraj 2)</w:t>
        <w:br/>
        <w:t>5% &lt; F19</w:t>
        <w:br/>
        <w:t>10% &lt; F19</w:t>
        <w:br/>
        <w:t>10% &lt; F19</w:t>
        <w:br/>
        <w:t>2020-21</w:t>
        <w:br/>
        <w:t>32%</w:t>
        <w:br/>
        <w:t>13%</w:t>
        <w:br/>
        <w:t>45%</w:t>
        <w:br/>
        <w:t xml:space="preserve">2 (Nasik 1  </w:t>
        <w:br/>
        <w:t>and MVML)</w:t>
        <w:br/>
        <w:t>70%</w:t>
        <w:br/>
        <w:t>8% &lt; F19</w:t>
        <w:br/>
        <w:t>20% &lt; F19</w:t>
        <w:br/>
        <w:t>20% &lt; F19</w:t>
        <w:br/>
        <w:t>1.5</w:t>
        <w:br/>
        <w:t>TBD</w:t>
        <w:br/>
        <w:t>2020-21</w:t>
        <w:br/>
        <w:t>30%</w:t>
        <w:br/>
        <w:t>3%</w:t>
        <w:br/>
        <w:t>30%</w:t>
        <w:br/>
        <w:t>Nil</w:t>
        <w:br/>
        <w:t>10% &lt; F19</w:t>
        <w:br/>
        <w:t>20% &lt; F19</w:t>
        <w:br/>
        <w:t>15% &lt; F19</w:t>
        <w:br/>
        <w:t>2021-22</w:t>
        <w:br/>
        <w:t>40%</w:t>
        <w:br/>
        <w:t>15%</w:t>
        <w:br/>
        <w:t>50%</w:t>
        <w:br/>
        <w:t>1 (Kandivli )</w:t>
        <w:br/>
        <w:t>80%</w:t>
        <w:br/>
        <w:t>11% &lt; F19</w:t>
        <w:br/>
        <w:t>30% &lt; F19</w:t>
        <w:br/>
        <w:t>30% &lt; F19</w:t>
        <w:br/>
        <w:t>2</w:t>
        <w:br/>
        <w:t>TBD</w:t>
        <w:br/>
        <w:t>2021-22</w:t>
        <w:br/>
        <w:t>40%</w:t>
        <w:br/>
        <w:t>4%</w:t>
        <w:br/>
        <w:t>35%</w:t>
        <w:br/>
        <w:t xml:space="preserve">Nil </w:t>
        <w:br/>
        <w:t>15% &lt; F19</w:t>
        <w:br/>
        <w:t>30% &lt; F19</w:t>
        <w:br/>
        <w:t>20% &lt; F19</w:t>
        <w:br/>
        <w:t xml:space="preserve">2021-22 </w:t>
        <w:br/>
        <w:t>Actual</w:t>
        <w:br/>
        <w:t>59%</w:t>
        <w:br/>
        <w:t>2%</w:t>
        <w:br/>
        <w:t>51%</w:t>
        <w:br/>
        <w:t xml:space="preserve">Nil </w:t>
        <w:br/>
        <w:t>35% &lt; F19</w:t>
        <w:br/>
        <w:t>26% &lt; F19</w:t>
        <w:br/>
        <w:t>50% &lt; F19</w:t>
        <w:br/>
        <w:t xml:space="preserve">* Boundary - 8 plants - Kandivali, Nasik, Igatpuri, Haridwar, Zaheerabad, Chakan, Tool &amp; Shop, MHEL. </w:t>
        <w:br/>
        <w:t xml:space="preserve"> </w:t>
        <w:br/>
        <w:t xml:space="preserve">          EV = Equivalent Vehicle  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28</w:t>
        <w:br/>
        <w:t>Sustainability Roadmap 2025: Planet (Manufacturing) for Auto Division</w:t>
        <w:br/>
        <w:t xml:space="preserve">Commitment </w:t>
        <w:br/>
        <w:t>2022-23</w:t>
        <w:br/>
        <w:t>Metrics</w:t>
        <w:br/>
        <w:t>2023-24</w:t>
        <w:br/>
        <w:t>2024-25</w:t>
        <w:br/>
        <w:t>Tons of C0 /EV</w:t>
        <w:br/>
        <w:t>2</w:t>
        <w:br/>
        <w:t xml:space="preserve">EV/GJ </w:t>
        <w:br/>
        <w:t xml:space="preserve">% Share </w:t>
        <w:br/>
        <w:t>KL/EV</w:t>
        <w:br/>
        <w:t>No. of plants</w:t>
        <w:br/>
        <w:t>No. of plants</w:t>
        <w:br/>
        <w:t>Kg/EV</w:t>
        <w:br/>
        <w:t>Kg/EV</w:t>
        <w:br/>
        <w:t>% Reduction</w:t>
        <w:br/>
        <w:t>No. of trees</w:t>
        <w:br/>
        <w:t>kg of CO /</w:t>
        <w:br/>
        <w:t>2</w:t>
        <w:br/>
        <w:t>Eq. Veh</w:t>
        <w:br/>
        <w:t xml:space="preserve">Carbon intensity </w:t>
        <w:br/>
        <w:t>Energy productivity</w:t>
        <w:br/>
        <w:t>RE100</w:t>
        <w:br/>
        <w:t xml:space="preserve">Water footprint reduction </w:t>
        <w:br/>
        <w:t xml:space="preserve">   Water positive status</w:t>
        <w:br/>
        <w:t xml:space="preserve">Zero waste to landﬁll - certiﬁcation </w:t>
        <w:br/>
        <w:t xml:space="preserve">   Hazardous waste generation reduction (% reduction)</w:t>
        <w:br/>
        <w:t xml:space="preserve">   Non-hazardous waste generation reduction (% reduction)</w:t>
        <w:br/>
        <w:t xml:space="preserve">Injury reduction </w:t>
        <w:br/>
        <w:t xml:space="preserve">Tree plantation </w:t>
        <w:br/>
        <w:t>Scope 3 emission reduction</w:t>
        <w:br/>
        <w:t xml:space="preserve">(daily commute and business travel) </w:t>
        <w:br/>
        <w:t>30% &lt; F22</w:t>
        <w:br/>
        <w:t>15% &gt; F22</w:t>
        <w:br/>
        <w:t>40%</w:t>
        <w:br/>
        <w:t>10% &lt; F22</w:t>
        <w:br/>
        <w:t>6 plants</w:t>
        <w:br/>
        <w:t>6 plants</w:t>
        <w:br/>
        <w:t>7% &lt; F22</w:t>
        <w:br/>
        <w:t>7% &lt; F22</w:t>
        <w:br/>
        <w:t>5% &lt; F22</w:t>
        <w:br/>
        <w:t>1 million</w:t>
        <w:br/>
        <w:t>5% &lt; F22</w:t>
        <w:br/>
        <w:t>40% &lt; F22</w:t>
        <w:br/>
        <w:t>20% &gt; F22</w:t>
        <w:br/>
        <w:t>45%</w:t>
        <w:br/>
        <w:t>15% &lt; F22</w:t>
        <w:br/>
        <w:t xml:space="preserve">7 plants </w:t>
        <w:br/>
        <w:t>7 plants</w:t>
        <w:br/>
        <w:t>10% &lt; F22</w:t>
        <w:br/>
        <w:t>10% &lt; F22</w:t>
        <w:br/>
        <w:t>10% &lt; F22</w:t>
        <w:br/>
        <w:t>1 million</w:t>
        <w:br/>
        <w:t>7% &lt; F22</w:t>
        <w:br/>
        <w:t>50% &lt; F22</w:t>
        <w:br/>
        <w:t>25% &gt; F22</w:t>
        <w:br/>
        <w:t>50%</w:t>
        <w:br/>
        <w:t>20% &lt; F22</w:t>
        <w:br/>
        <w:t>8 plants</w:t>
        <w:br/>
        <w:t>8 plants</w:t>
        <w:br/>
        <w:t>12% &lt; F22</w:t>
        <w:br/>
        <w:t>12% &lt; F22</w:t>
        <w:br/>
        <w:t>15% &lt; F22</w:t>
        <w:br/>
        <w:t>1 million</w:t>
        <w:br/>
        <w:t>10% &lt; F22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29</w:t>
        <w:br/>
        <w:t>Sustainability Roadmap 2025: Planet (Manufacturing) for Swaraj Division</w:t>
        <w:br/>
        <w:t xml:space="preserve">Commitment </w:t>
        <w:br/>
        <w:t>2022-23</w:t>
        <w:br/>
        <w:t>Metrics</w:t>
        <w:br/>
        <w:t>2023-24</w:t>
        <w:br/>
        <w:t>2024-25</w:t>
        <w:br/>
        <w:t>Tons of CO /Eq. tractor</w:t>
        <w:br/>
        <w:t>2</w:t>
        <w:br/>
        <w:t>Eq. Tractor/GJ</w:t>
        <w:br/>
        <w:t>% Share</w:t>
        <w:br/>
        <w:t xml:space="preserve">kl/Eq. tractor </w:t>
        <w:br/>
        <w:t xml:space="preserve">No. of plants </w:t>
        <w:br/>
        <w:t>No. of plants</w:t>
        <w:br/>
        <w:t>kg/Eq. tractor</w:t>
        <w:br/>
        <w:t>kg/Eq. tractor</w:t>
        <w:br/>
        <w:t>% Reduction</w:t>
        <w:br/>
        <w:t xml:space="preserve">No. of trees </w:t>
        <w:br/>
        <w:t>kg CO /Eq. tractor</w:t>
        <w:br/>
        <w:t>2</w:t>
        <w:br/>
        <w:t xml:space="preserve">Carbon intensity </w:t>
        <w:br/>
        <w:t xml:space="preserve">Energy productivity  </w:t>
        <w:br/>
        <w:t xml:space="preserve">RE100 (solar/wind energy)  </w:t>
        <w:br/>
        <w:t xml:space="preserve">Water footprint reduction </w:t>
        <w:br/>
        <w:t xml:space="preserve">   Water positive status </w:t>
        <w:br/>
        <w:t xml:space="preserve">Zero waste to landﬁll - certiﬁcation </w:t>
        <w:br/>
        <w:t xml:space="preserve">   Hazardous waste generation reduction</w:t>
        <w:br/>
        <w:t xml:space="preserve">   Non-hazardous waste generation reduction </w:t>
        <w:br/>
        <w:t>Injury reduction (total injuries reduction)</w:t>
        <w:br/>
        <w:t xml:space="preserve">Tree plantation </w:t>
        <w:br/>
        <w:t>Scope 3 emission reduction</w:t>
        <w:br/>
        <w:t xml:space="preserve">(daily commute and business travel) </w:t>
        <w:br/>
        <w:t>4% &lt; F22</w:t>
        <w:br/>
        <w:t>4% &lt; F22</w:t>
        <w:br/>
        <w:t>2%</w:t>
        <w:br/>
        <w:t>5% &lt; F22</w:t>
        <w:br/>
        <w:t>3 plants</w:t>
        <w:br/>
        <w:t>2 plants</w:t>
        <w:br/>
        <w:t>3% &lt; F22</w:t>
        <w:br/>
        <w:t>3% &lt; F22</w:t>
        <w:br/>
        <w:t>5% &lt; F22</w:t>
        <w:br/>
        <w:t>20,000</w:t>
        <w:br/>
        <w:t xml:space="preserve">Sustain and </w:t>
        <w:br/>
        <w:t>track data</w:t>
        <w:br/>
        <w:t>10% &lt; F22</w:t>
        <w:br/>
        <w:t>8% &lt; F22</w:t>
        <w:br/>
        <w:t>3%</w:t>
        <w:br/>
        <w:t>10% &lt; F22</w:t>
        <w:br/>
        <w:t>3 plants</w:t>
        <w:br/>
        <w:t>3 plants</w:t>
        <w:br/>
        <w:t>6% &lt; F22</w:t>
        <w:br/>
        <w:t>6% &lt; F22</w:t>
        <w:br/>
        <w:t>10% &lt; F22</w:t>
        <w:br/>
        <w:t>30,000</w:t>
        <w:br/>
        <w:t>5% &lt; F22</w:t>
        <w:br/>
        <w:t>15% &lt; F22</w:t>
        <w:br/>
        <w:t>12% &lt; F22</w:t>
        <w:br/>
        <w:t>5%</w:t>
        <w:br/>
        <w:t>15% &lt; F22</w:t>
        <w:br/>
        <w:t xml:space="preserve">4 Plants </w:t>
        <w:br/>
        <w:t>(incl. new plant)</w:t>
        <w:br/>
        <w:t xml:space="preserve">4 plants </w:t>
        <w:br/>
        <w:t>(incl. new plant)</w:t>
        <w:br/>
        <w:t>9% &lt; F22</w:t>
        <w:br/>
        <w:t>9% &lt; F22</w:t>
        <w:br/>
        <w:t>15% &lt; F22</w:t>
        <w:br/>
        <w:t>50,000</w:t>
        <w:br/>
        <w:t>7% &lt; F22</w:t>
        <w:br/>
        <w:t>Sustainability Roadmap 2022: Planet (Manufacturing) for Farm Division</w:t>
        <w:br/>
        <w:t>Sustainability Roadmap 2022: Stakeholder Engagement - AFS Suppliers</w:t>
        <w:br/>
        <w:t xml:space="preserve">Commitment </w:t>
        <w:br/>
        <w:t>Metrics</w:t>
        <w:br/>
        <w:t>%</w:t>
        <w:br/>
        <w:t>% of total power</w:t>
        <w:br/>
        <w:t xml:space="preserve">% </w:t>
        <w:br/>
        <w:t>kg/Eq. Tractor</w:t>
        <w:br/>
        <w:t>% Reduction</w:t>
        <w:br/>
        <w:t>% Reduction</w:t>
        <w:br/>
        <w:t>lacs</w:t>
        <w:br/>
        <w:t xml:space="preserve">Carbon neutral </w:t>
        <w:br/>
        <w:t xml:space="preserve">% Renewable </w:t>
        <w:br/>
        <w:t xml:space="preserve">Water neutral </w:t>
        <w:br/>
        <w:t>Non-hazardous</w:t>
        <w:br/>
        <w:t>waste - reduce &amp; recycle</w:t>
        <w:br/>
        <w:t>Reduction in paper</w:t>
        <w:br/>
        <w:t xml:space="preserve">consumption </w:t>
        <w:br/>
        <w:t>Injury reduction</w:t>
        <w:br/>
        <w:t>Tree plantation</w:t>
        <w:br/>
        <w:t>2019-20</w:t>
        <w:br/>
        <w:t>25%</w:t>
        <w:br/>
        <w:t>14%</w:t>
        <w:br/>
        <w:t>40%</w:t>
        <w:br/>
        <w:t>10% &lt; F19</w:t>
        <w:br/>
        <w:t>20% &lt; F19</w:t>
        <w:br/>
        <w:t>30% &lt; F19</w:t>
        <w:br/>
        <w:t>0.75</w:t>
        <w:br/>
        <w:t>2020-21</w:t>
        <w:br/>
        <w:t>32%</w:t>
        <w:br/>
        <w:t>17%</w:t>
        <w:br/>
        <w:t>45%</w:t>
        <w:br/>
        <w:t>15% &lt; F19</w:t>
        <w:br/>
        <w:t>30% &lt; F19</w:t>
        <w:br/>
        <w:t>40% &lt; F19</w:t>
        <w:br/>
        <w:t>1.25</w:t>
        <w:br/>
        <w:t>2021-22</w:t>
        <w:br/>
        <w:t>40%</w:t>
        <w:br/>
        <w:t>19%</w:t>
        <w:br/>
        <w:t>50%</w:t>
        <w:br/>
        <w:t>20% &lt; F19</w:t>
        <w:br/>
        <w:t>40% &lt; F19</w:t>
        <w:br/>
        <w:t>50% &lt; F19</w:t>
        <w:br/>
        <w:t>Considering</w:t>
        <w:br/>
        <w:t>1 Million trees</w:t>
        <w:br/>
        <w:t>by 2022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30</w:t>
        <w:br/>
        <w:t>2021-22</w:t>
        <w:br/>
        <w:t>(Actual)</w:t>
        <w:br/>
        <w:t>51.4%</w:t>
        <w:br/>
        <w:t>15.4%</w:t>
        <w:br/>
        <w:t>61.1%</w:t>
        <w:br/>
        <w:t>3.7% &gt; F19</w:t>
        <w:br/>
        <w:t>124% &gt; F19</w:t>
        <w:br/>
        <w:t>36.2% &lt; F19</w:t>
        <w:br/>
        <w:t>Metrics</w:t>
        <w:br/>
        <w:t xml:space="preserve">Commitment </w:t>
        <w:br/>
        <w:t>2019-20</w:t>
        <w:br/>
        <w:t>2020-21</w:t>
        <w:br/>
        <w:t>2021-22</w:t>
        <w:br/>
        <w:t>2021-22 (Actual)</w:t>
        <w:br/>
        <w:t xml:space="preserve">Nos. w.r.t. F19 </w:t>
        <w:br/>
        <w:t>(Cumulative)</w:t>
        <w:br/>
        <w:t>Sustainability awareness</w:t>
        <w:br/>
        <w:t>No. of functional training</w:t>
        <w:br/>
        <w:t>150 Suppliers</w:t>
        <w:br/>
        <w:t>300 Suppliers</w:t>
        <w:br/>
        <w:t>450 Suppliers</w:t>
        <w:br/>
        <w:t>594 Suppliers</w:t>
        <w:br/>
        <w:t xml:space="preserve">% Improvement </w:t>
        <w:br/>
        <w:t xml:space="preserve">w.r.t. previous </w:t>
        <w:br/>
        <w:t>year</w:t>
        <w:br/>
        <w:t xml:space="preserve">AFS suppliers and </w:t>
        <w:br/>
        <w:t xml:space="preserve">sustainabilty tracking. </w:t>
        <w:br/>
        <w:t xml:space="preserve">Balance score card (100 </w:t>
        <w:br/>
        <w:t>suppliers)</w:t>
        <w:br/>
        <w:t xml:space="preserve">10% improvement </w:t>
        <w:br/>
        <w:t>YoY</w:t>
        <w:br/>
        <w:t xml:space="preserve">10% improvement </w:t>
        <w:br/>
        <w:t xml:space="preserve">YoY </w:t>
        <w:br/>
        <w:t xml:space="preserve">10% improvement </w:t>
        <w:br/>
        <w:t>YoY</w:t>
        <w:br/>
        <w:t xml:space="preserve">13 Parameters </w:t>
        <w:br/>
        <w:t xml:space="preserve">monitored by 63 </w:t>
        <w:br/>
        <w:t xml:space="preserve">supplier partners </w:t>
        <w:br/>
        <w:t xml:space="preserve">with varied </w:t>
        <w:br/>
        <w:t>improvements</w:t>
        <w:br/>
        <w:t>Nos.</w:t>
        <w:br/>
        <w:t xml:space="preserve">Sustainability assessment </w:t>
        <w:br/>
        <w:t xml:space="preserve">&amp; Improvement for AFS </w:t>
        <w:br/>
        <w:t>suppliers</w:t>
        <w:br/>
        <w:t xml:space="preserve">50 Suppliers + </w:t>
        <w:br/>
        <w:t xml:space="preserve">(Devise Online </w:t>
        <w:br/>
        <w:t xml:space="preserve">Assessment </w:t>
        <w:br/>
        <w:t>System)</w:t>
        <w:br/>
        <w:t>75 Suppliers</w:t>
        <w:br/>
        <w:t>90 Suppliers</w:t>
        <w:br/>
        <w:t>112 Suppliers</w:t>
        <w:br/>
        <w:t>Nos.</w:t>
        <w:br/>
        <w:t xml:space="preserve">Reduction of carbon </w:t>
        <w:br/>
        <w:t>footprint</w:t>
        <w:br/>
        <w:t xml:space="preserve">a. No. of energy audit </w:t>
        <w:br/>
        <w:t xml:space="preserve">b. No. of projects </w:t>
        <w:br/>
        <w:t>implemented</w:t>
        <w:br/>
        <w:t>c. Total renewable energy</w:t>
        <w:br/>
        <w:t>5% Reduction YoY</w:t>
        <w:br/>
        <w:t>a. 40</w:t>
        <w:br/>
        <w:t>b. 10 Projects</w:t>
        <w:br/>
        <w:t>c. 5 MW</w:t>
        <w:br/>
        <w:t>3% Reduction YoY</w:t>
        <w:br/>
        <w:t>a. 70</w:t>
        <w:br/>
        <w:t>b. 30 Projects</w:t>
        <w:br/>
        <w:t>c. 5 MW</w:t>
        <w:br/>
        <w:t>3% Reduction YoY</w:t>
        <w:br/>
        <w:t>a. 100</w:t>
        <w:br/>
        <w:t>b. 50 Projects</w:t>
        <w:br/>
        <w:t>c. 5 MW</w:t>
        <w:br/>
        <w:t>271 Projects</w:t>
        <w:br/>
        <w:t xml:space="preserve">128.5 MWp solar </w:t>
        <w:br/>
        <w:t>installated</w:t>
        <w:br/>
        <w:t>%</w:t>
        <w:br/>
        <w:t xml:space="preserve">Reduction of water </w:t>
        <w:br/>
        <w:t>footprint</w:t>
        <w:br/>
        <w:t xml:space="preserve">a. Speciﬁc water </w:t>
        <w:br/>
        <w:t xml:space="preserve">b. Rain water harvesting </w:t>
        <w:br/>
        <w:t>projects</w:t>
        <w:br/>
        <w:t>a. 5% reduction</w:t>
        <w:br/>
        <w:t xml:space="preserve">    YoY</w:t>
        <w:br/>
        <w:t>b. 5 Projects</w:t>
        <w:br/>
        <w:t xml:space="preserve">a. 5% Reduction </w:t>
        <w:br/>
        <w:t xml:space="preserve">    at 50 Suppliers</w:t>
        <w:br/>
        <w:t>b. 10 Projects</w:t>
        <w:br/>
        <w:t xml:space="preserve">a. 5% Reduction </w:t>
        <w:br/>
        <w:t xml:space="preserve">    at 70 Suppliers</w:t>
        <w:br/>
        <w:t>b. 20 Projects</w:t>
        <w:br/>
        <w:t xml:space="preserve">8.6% Reduction </w:t>
        <w:br/>
        <w:t>reported</w:t>
        <w:br/>
        <w:t>@ 43 Supplier</w:t>
        <w:br/>
        <w:t>partners 318 projects</w:t>
        <w:br/>
        <w:t>@ 53 supplier partners</w:t>
        <w:br/>
        <w:t>% w.r.t. F16</w:t>
        <w:br/>
        <w:t xml:space="preserve">Waste reduction in supply </w:t>
        <w:br/>
        <w:t>chain</w:t>
        <w:br/>
        <w:t xml:space="preserve">a. Zero domestic wood </w:t>
        <w:br/>
        <w:t xml:space="preserve">waste </w:t>
        <w:br/>
        <w:t>b. Corrugated boxes</w:t>
        <w:br/>
        <w:t>a. 100%</w:t>
        <w:br/>
        <w:t>b. 40%</w:t>
        <w:br/>
        <w:t>a. 100%</w:t>
        <w:br/>
        <w:t>b. 50%</w:t>
        <w:br/>
        <w:t xml:space="preserve">a. 100% </w:t>
        <w:br/>
        <w:t>b. 60%</w:t>
        <w:br/>
        <w:t xml:space="preserve">AD - a. 84.46%&lt; FY16     </w:t>
        <w:br/>
        <w:t>b. 24.6%&lt; FY16</w:t>
        <w:br/>
        <w:t>FD - a. 100%  &lt; FY16</w:t>
        <w:br/>
        <w:t>b.36.6% &lt; FY16</w:t>
        <w:br/>
        <w:t>% w.r.t. F19</w:t>
        <w:br/>
        <w:t>Reduce scope 3 emissions</w:t>
        <w:br/>
        <w:t xml:space="preserve">a. Reduction in logistics </w:t>
        <w:br/>
        <w:t xml:space="preserve">emission inbound </w:t>
        <w:br/>
        <w:t xml:space="preserve">b. Reduction in logistics </w:t>
        <w:br/>
        <w:t>emission outbound</w:t>
        <w:br/>
        <w:t>10%</w:t>
        <w:br/>
        <w:t>a. 20%</w:t>
        <w:br/>
        <w:t>b. 20%</w:t>
        <w:br/>
        <w:t>30%</w:t>
        <w:br/>
        <w:t xml:space="preserve">Under evaluation </w:t>
        <w:br/>
        <w:t xml:space="preserve">and validation by </w:t>
        <w:br/>
        <w:t>KPMG</w:t>
        <w:br/>
        <w:t xml:space="preserve">STAKEHOLDER ENGAGEMENT </w:t>
        <w:br/>
        <w:t xml:space="preserve">Our accountability towards our stakeholders is intrinsic to our </w:t>
        <w:br/>
        <w:t xml:space="preserve">goal of becoming Planet Positive. Active engagement with a </w:t>
        <w:br/>
        <w:t xml:space="preserve">wide array of stakeholders helps us assess challenges, shape </w:t>
        <w:br/>
        <w:t xml:space="preserve">strategies, enhance performance and get feedback on our </w:t>
        <w:br/>
        <w:t>actions.</w:t>
        <w:br/>
        <w:t>Our Stakeholder Engagement Mechanisms</w:t>
        <w:br/>
        <w:t xml:space="preserve">We periodically update and revise our engagement </w:t>
        <w:br/>
        <w:t xml:space="preserve">mechanisms to develop relevant platforms to best interact </w:t>
        <w:br/>
        <w:t xml:space="preserve">with our stakeholders and address their thoughts and </w:t>
        <w:br/>
        <w:t>concerns.</w:t>
        <w:br/>
        <w:t>EMPLOYEES</w:t>
        <w:br/>
        <w:t xml:space="preserve">At Mahindra, our employees are the partners in our progress. </w:t>
        <w:br/>
        <w:t xml:space="preserve">In our dialogues with them, we share our vision, mission, </w:t>
        <w:br/>
        <w:t xml:space="preserve">culture, and business roadmap with them. We also listen to </w:t>
        <w:br/>
        <w:t xml:space="preserve">their expectations and personal objectives with open ears. </w:t>
        <w:br/>
        <w:t xml:space="preserve">Some of our key engagement mechanisms with our </w:t>
        <w:br/>
        <w:t>employees include:</w:t>
        <w:br/>
        <w:t>Mechanism</w:t>
        <w:br/>
        <w:t>Frequency</w:t>
        <w:br/>
        <w:t>Mode</w:t>
        <w:br/>
        <w:t>Feedback surveys</w:t>
        <w:br/>
        <w:t xml:space="preserve">One-on-one </w:t>
        <w:br/>
        <w:t>interactions</w:t>
        <w:br/>
        <w:t>Townhall meetings</w:t>
        <w:br/>
        <w:t xml:space="preserve">Training and </w:t>
        <w:br/>
        <w:t xml:space="preserve">awareness </w:t>
        <w:br/>
        <w:t>programmes</w:t>
        <w:br/>
        <w:t>Sustainability drives</w:t>
        <w:br/>
        <w:t>Skip-level meetings</w:t>
        <w:br/>
        <w:t xml:space="preserve">Coffee with senior </w:t>
        <w:br/>
        <w:t>management</w:t>
        <w:br/>
        <w:t xml:space="preserve">Employee of the </w:t>
        <w:br/>
        <w:t>month</w:t>
        <w:br/>
        <w:t>Online</w:t>
        <w:br/>
        <w:t xml:space="preserve">In-person / </w:t>
        <w:br/>
        <w:t>Online</w:t>
        <w:br/>
        <w:t>Online</w:t>
        <w:br/>
        <w:t xml:space="preserve">In-person </w:t>
        <w:br/>
        <w:t xml:space="preserve">and / or </w:t>
        <w:br/>
        <w:t>online</w:t>
        <w:br/>
        <w:t>In-person</w:t>
        <w:br/>
        <w:t>In-person</w:t>
        <w:br/>
        <w:t>In-person</w:t>
        <w:br/>
        <w:t>In-person</w:t>
        <w:br/>
        <w:t>Ongoing (MCARE's)</w:t>
        <w:br/>
        <w:t>Need basis</w:t>
        <w:br/>
        <w:t>Quarterly</w:t>
        <w:br/>
        <w:t xml:space="preserve">Monthly induction </w:t>
        <w:br/>
        <w:t>programmes,</w:t>
        <w:br/>
        <w:t>training programmes</w:t>
        <w:br/>
        <w:t>as per plan</w:t>
        <w:br/>
        <w:t xml:space="preserve">As per 'Make </w:t>
        <w:br/>
        <w:t xml:space="preserve">Sustainability </w:t>
        <w:br/>
        <w:t>Personal' calendar</w:t>
        <w:br/>
        <w:t xml:space="preserve">Quarterly for select </w:t>
        <w:br/>
        <w:t>batches</w:t>
        <w:br/>
        <w:t xml:space="preserve">Quarterly for select </w:t>
        <w:br/>
        <w:t>batches</w:t>
        <w:br/>
        <w:t>Monthly</w:t>
        <w:br/>
        <w:t>HIGHLIGHTS</w:t>
        <w:br/>
        <w:t>SUSTAINABILITY CHAMPIONS' MEET</w:t>
        <w:br/>
        <w:t xml:space="preserve">It provides a platform to businesses to share sustainability </w:t>
        <w:br/>
        <w:t xml:space="preserve">projects with others.  The conferences are aimed to equip </w:t>
        <w:br/>
        <w:t xml:space="preserve">Sustainability Champions with the latest know-how on </w:t>
        <w:br/>
        <w:t xml:space="preserve">sustainability, recent trends and current best practices. </w:t>
        <w:br/>
        <w:t>SUSTAINABILITY SUMMIT</w:t>
        <w:br/>
        <w:t xml:space="preserve">Held on 25th June 2021, we hosted the Sustainability Summit </w:t>
        <w:br/>
        <w:t xml:space="preserve">for F22 with the objective of communicating previous year's </w:t>
        <w:br/>
        <w:t xml:space="preserve">sustainability performance to sustainability champions, </w:t>
        <w:br/>
        <w:t xml:space="preserve">senior leadership team and other internal stakeholders, and </w:t>
        <w:br/>
        <w:t xml:space="preserve">discussing priorities for the way forward for the business' </w:t>
        <w:br/>
        <w:t>sustainability actions.</w:t>
        <w:br/>
        <w:t xml:space="preserve">As part of the summit, industry experts from CII and Hero </w:t>
        <w:br/>
        <w:t xml:space="preserve">Motors shared relevant insights from their respective </w:t>
        <w:br/>
        <w:t xml:space="preserve">experiences with climate action, while crucial learnings and </w:t>
        <w:br/>
        <w:t>guidance was provided by the senior leadership team.</w:t>
        <w:br/>
        <w:t xml:space="preserve">To know more about the initiatives taken towards our employees refer </w:t>
        <w:br/>
        <w:t>to Enabling Stakeholders to Rise section of this Report.</w:t>
        <w:br/>
        <w:t>CUSTOMERS</w:t>
        <w:br/>
        <w:t xml:space="preserve">We engage with our customers, address their needs and give </w:t>
        <w:br/>
        <w:t xml:space="preserve">them more than what they ask, for creating customer delight. </w:t>
        <w:br/>
        <w:t xml:space="preserve">The stronger our engagement becomes, better is our </w:t>
        <w:br/>
        <w:t xml:space="preserve">relationship and more sustainable our business. </w:t>
        <w:br/>
        <w:t>Mechanism</w:t>
        <w:br/>
        <w:t>Frequency</w:t>
        <w:br/>
        <w:t>Mode</w:t>
        <w:br/>
        <w:t>Feedback surveys</w:t>
        <w:br/>
        <w:t xml:space="preserve">One-on-one </w:t>
        <w:br/>
        <w:t>interactions</w:t>
        <w:br/>
        <w:t>Social media handles</w:t>
        <w:br/>
        <w:t>Awards</w:t>
        <w:br/>
        <w:t>Online</w:t>
        <w:br/>
        <w:t xml:space="preserve">In-person /  </w:t>
        <w:br/>
        <w:t>Online</w:t>
        <w:br/>
        <w:t>Online</w:t>
        <w:br/>
        <w:t xml:space="preserve">In-person /  </w:t>
        <w:br/>
        <w:t>Online</w:t>
        <w:br/>
        <w:t>Need basis</w:t>
        <w:br/>
        <w:t xml:space="preserve">[e.g. materiality </w:t>
        <w:br/>
        <w:t>assessment in F22]</w:t>
        <w:br/>
        <w:t xml:space="preserve">Ongoing [e.g. </w:t>
        <w:br/>
        <w:t xml:space="preserve">product feedback, </w:t>
        <w:br/>
        <w:t xml:space="preserve">service feedback, </w:t>
        <w:br/>
        <w:t xml:space="preserve">sales pitch for new </w:t>
        <w:br/>
        <w:t xml:space="preserve">customers, market </w:t>
        <w:br/>
        <w:t xml:space="preserve">surveys, etc. were </w:t>
        <w:br/>
        <w:t>conducted in F22]</w:t>
        <w:br/>
        <w:t>Ongoing</w:t>
        <w:br/>
        <w:t xml:space="preserve">Annual </w:t>
        <w:br/>
        <w:t>LOCAL COMMUNITIES</w:t>
        <w:br/>
        <w:t xml:space="preserve">Local communities play host to us as a business, and we </w:t>
        <w:br/>
        <w:t xml:space="preserve">consider it our responsibility to integrate their well-being in </w:t>
        <w:br/>
        <w:t xml:space="preserve">our business, in a meaningful way. This generates societal </w:t>
        <w:br/>
        <w:t xml:space="preserve">prosperity while giving us the fulﬁlment of Rising - not alone, </w:t>
        <w:br/>
        <w:t xml:space="preserve">but together. Through consistent engagement, we work to </w:t>
        <w:br/>
        <w:t xml:space="preserve">develop an enriching experience with our communities. 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31</w:t>
        <w:br/>
        <w:t xml:space="preserve">To know more about the initiatives taken towards local communities, </w:t>
        <w:br/>
        <w:t>please refer to Fostering Inclusive Growth section of the report.</w:t>
        <w:br/>
        <w:t xml:space="preserve">Key concerns: Business Ethics, Employee Health &amp; Safety, Employee </w:t>
        <w:br/>
        <w:t>Engagement, Diversity &amp; Inclusion.</w:t>
        <w:br/>
        <w:t xml:space="preserve">Key concerns: Product Quality &amp; Safety, Selling Practices &amp; Product </w:t>
        <w:br/>
        <w:t>Labelling, Access &amp; Affordability.</w:t>
        <w:br/>
        <w:t>SUPPLIERS</w:t>
        <w:br/>
        <w:t xml:space="preserve">We continue to ensure that our suppliers transition towards </w:t>
        <w:br/>
        <w:t xml:space="preserve">more sustainable practices. For this, we undertake important </w:t>
        <w:br/>
        <w:t xml:space="preserve">sustainability initiatives like awareness sessions, training </w:t>
        <w:br/>
        <w:t xml:space="preserve">programmes, capacity building workshops and regular </w:t>
        <w:br/>
        <w:t xml:space="preserve">assessments. </w:t>
        <w:br/>
        <w:t>Mechanism</w:t>
        <w:br/>
        <w:t>Frequency</w:t>
        <w:br/>
        <w:t>Mode</w:t>
        <w:br/>
        <w:t xml:space="preserve">Training and </w:t>
        <w:br/>
        <w:t xml:space="preserve">awareness </w:t>
        <w:br/>
        <w:t>programmes</w:t>
        <w:br/>
        <w:t xml:space="preserve">Sustainability </w:t>
        <w:br/>
        <w:t>assessments</w:t>
        <w:br/>
        <w:t>Safety audits</w:t>
        <w:br/>
        <w:t>Feedback surveys</w:t>
        <w:br/>
        <w:t xml:space="preserve">One-on-one </w:t>
        <w:br/>
        <w:t>interactions</w:t>
        <w:br/>
        <w:t xml:space="preserve">In-person or </w:t>
        <w:br/>
        <w:t xml:space="preserve">online </w:t>
        <w:br/>
        <w:t xml:space="preserve">engagements </w:t>
        <w:br/>
        <w:t xml:space="preserve">facilitated by </w:t>
        <w:br/>
        <w:t xml:space="preserve">internal and </w:t>
        <w:br/>
        <w:t xml:space="preserve">external </w:t>
        <w:br/>
        <w:t>faculty</w:t>
        <w:br/>
        <w:t xml:space="preserve">In-person / </w:t>
        <w:br/>
        <w:t>online</w:t>
        <w:br/>
        <w:t xml:space="preserve">Onsite </w:t>
        <w:br/>
        <w:t xml:space="preserve">through third </w:t>
        <w:br/>
        <w:t>party</w:t>
        <w:br/>
        <w:t>Online</w:t>
        <w:br/>
        <w:t xml:space="preserve">In-person / </w:t>
        <w:br/>
        <w:t>online</w:t>
        <w:br/>
        <w:t>Three per month</w:t>
        <w:br/>
        <w:t xml:space="preserve">Annual - for select </w:t>
        <w:br/>
        <w:t>rank-up suppliers</w:t>
        <w:br/>
        <w:t xml:space="preserve">Annual - for select </w:t>
        <w:br/>
        <w:t>rank-up suppliers</w:t>
        <w:br/>
        <w:t>Need basis</w:t>
        <w:br/>
        <w:t xml:space="preserve">[e.g. materiality </w:t>
        <w:br/>
        <w:t xml:space="preserve">assessment, </w:t>
        <w:br/>
        <w:t xml:space="preserve">interest for ZWL in </w:t>
        <w:br/>
        <w:t>F22]</w:t>
        <w:br/>
        <w:t xml:space="preserve">Need basis [e.g. </w:t>
        <w:br/>
        <w:t xml:space="preserve">query resolution, </w:t>
        <w:br/>
        <w:t xml:space="preserve">SBT, RE100, EP100 </w:t>
        <w:br/>
        <w:t xml:space="preserve">sustainability </w:t>
        <w:br/>
        <w:t>assessment, etc.]</w:t>
        <w:br/>
        <w:t xml:space="preserve">To know more about the initiatives taken towards suppliers, please refer </w:t>
        <w:br/>
        <w:t>to the Decarbonising the Industry section of the Report.</w:t>
        <w:br/>
        <w:t xml:space="preserve">To ensure a consistent and comprehensive approach across </w:t>
        <w:br/>
        <w:t>business units, we have articulated the following policies:</w:t>
        <w:br/>
        <w:t>Ÿ Supplier Code of Conduct</w:t>
        <w:br/>
        <w:t>https://www.mahindra.com/resources/investor-</w:t>
        <w:br/>
        <w:t>reports/FY20/Sustainability-Policies/M-M-Code-of-</w:t>
        <w:br/>
        <w:t>Conduct-Suppliers.pdf</w:t>
        <w:br/>
        <w:t xml:space="preserve">Ÿ Sustainable Green Supply Chain Management and </w:t>
        <w:br/>
        <w:t>Procurement Policy</w:t>
        <w:br/>
        <w:t>https://www.mahindra.com/resources/investor-</w:t>
        <w:br/>
        <w:t>reports/FY20/Sustainability-Policies/M-M-Green-Supply-</w:t>
        <w:br/>
        <w:t>Chain-Policy.pdf</w:t>
        <w:br/>
        <w:t>DEALERS</w:t>
        <w:br/>
        <w:t xml:space="preserve">Our dealers expedite response time, enhance company reach </w:t>
        <w:br/>
        <w:t xml:space="preserve">and help our customers derive more value from our products </w:t>
        <w:br/>
        <w:t xml:space="preserve">and services. Mahindra continues to engage with dealers to </w:t>
        <w:br/>
        <w:t xml:space="preserve">improve service quality as well as sustainability, and support </w:t>
        <w:br/>
        <w:t>dealers in creating customer delight.</w:t>
        <w:br/>
        <w:t>Mechanism</w:t>
        <w:br/>
        <w:t>Frequency</w:t>
        <w:br/>
        <w:t>Mode</w:t>
        <w:br/>
        <w:t>Market surveys</w:t>
        <w:br/>
        <w:t xml:space="preserve">One-on-one </w:t>
        <w:br/>
        <w:t>interactions</w:t>
        <w:br/>
        <w:t>Dealer meets</w:t>
        <w:br/>
        <w:t>Audits</w:t>
        <w:br/>
        <w:t xml:space="preserve">Training programmes </w:t>
        <w:br/>
        <w:t xml:space="preserve">for new / upgraded </w:t>
        <w:br/>
        <w:t>products</w:t>
        <w:br/>
        <w:t>Online</w:t>
        <w:br/>
        <w:t xml:space="preserve">In-person / </w:t>
        <w:br/>
        <w:t>online</w:t>
        <w:br/>
        <w:t xml:space="preserve">In-person / </w:t>
        <w:br/>
        <w:t>online</w:t>
        <w:br/>
        <w:t>In-person</w:t>
        <w:br/>
        <w:t>In-person</w:t>
        <w:br/>
        <w:t>Ongoing</w:t>
        <w:br/>
        <w:t>Need basis</w:t>
        <w:br/>
        <w:t>Annual</w:t>
        <w:br/>
        <w:t>Annual</w:t>
        <w:br/>
        <w:t>As per calendar</w:t>
        <w:br/>
        <w:t>ONLINE FOOTPRINT</w:t>
        <w:br/>
        <w:t xml:space="preserve">Due to internet, we have the </w:t>
        <w:br/>
        <w:t xml:space="preserve">luxury of directly engaging </w:t>
        <w:br/>
        <w:t xml:space="preserve">with our stakeholders and </w:t>
        <w:br/>
        <w:t xml:space="preserve">addressing their thoughts </w:t>
        <w:br/>
        <w:t xml:space="preserve">and concerns in real time. It </w:t>
        <w:br/>
        <w:t xml:space="preserve">also enables us to voice our </w:t>
        <w:br/>
        <w:t>narrative.</w:t>
        <w:br/>
        <w:t xml:space="preserve">Our website, social media and </w:t>
        <w:br/>
        <w:t xml:space="preserve">online presence not only </w:t>
        <w:br/>
        <w:t xml:space="preserve">helps us engage with our </w:t>
        <w:br/>
        <w:t xml:space="preserve">stakeholders, but also </w:t>
        <w:br/>
        <w:t>position our brand.</w:t>
        <w:br/>
        <w:t>MAHINDRA RISE'</w:t>
        <w:br/>
        <w:t>SOCIAL MEDIA</w:t>
        <w:br/>
        <w:t>DASHBOARD*</w:t>
        <w:br/>
        <w:t>(As on 31st March 2022)</w:t>
        <w:br/>
        <w:t xml:space="preserve">919,835 </w:t>
        <w:br/>
        <w:t>followers</w:t>
        <w:br/>
        <w:t>1.3 mn</w:t>
        <w:br/>
        <w:t>followers</w:t>
        <w:br/>
        <w:t>302k</w:t>
        <w:br/>
        <w:t xml:space="preserve">subscribers </w:t>
        <w:br/>
        <w:t>617,062,033</w:t>
        <w:br/>
        <w:t>views</w:t>
        <w:br/>
        <w:t>123k</w:t>
        <w:br/>
        <w:t>followers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32</w:t>
        <w:br/>
        <w:t xml:space="preserve">Key concerns: Business Model Resilience, Supply Chain Management, </w:t>
        <w:br/>
        <w:t>Materials Sourcing &amp; Material Efﬁciency.</w:t>
        <w:br/>
        <w:t>MATERIALITY</w:t>
        <w:br/>
        <w:t xml:space="preserve">Materiality is a compass that provides </w:t>
        <w:br/>
        <w:t xml:space="preserve">direction to our sustainability journey </w:t>
        <w:br/>
        <w:t xml:space="preserve">and also helps us to prioritise our </w:t>
        <w:br/>
        <w:t xml:space="preserve">itinerary. Every three years, we </w:t>
        <w:br/>
        <w:t xml:space="preserve">consistently evaluate our material </w:t>
        <w:br/>
        <w:t xml:space="preserve">issues to introspect our sustainability </w:t>
        <w:br/>
        <w:t xml:space="preserve">matters as well as shape future course </w:t>
        <w:br/>
        <w:t xml:space="preserve">of action across the triple bottom line. </w:t>
        <w:br/>
        <w:t xml:space="preserve">We have continually enhanced the </w:t>
        <w:br/>
        <w:t xml:space="preserve">breadth and depth of our analysis to </w:t>
        <w:br/>
        <w:t xml:space="preserve">sharpen our materiality identiﬁcation </w:t>
        <w:br/>
        <w:t>process.</w:t>
        <w:br/>
        <w:t>Process</w:t>
        <w:br/>
        <w:t xml:space="preserve">It is a collaborative exercise involving </w:t>
        <w:br/>
        <w:t xml:space="preserve">all our stakeholders. Determining the </w:t>
        <w:br/>
        <w:t xml:space="preserve">material issues is a step-by-step </w:t>
        <w:br/>
        <w:t xml:space="preserve">approach, with a detailed stakeholder </w:t>
        <w:br/>
        <w:t xml:space="preserve">engagement exercise and a </w:t>
        <w:br/>
        <w:t xml:space="preserve">comprehensive materiality analysis, </w:t>
        <w:br/>
        <w:t xml:space="preserve">and ﬁnally dovetailing the insights to </w:t>
        <w:br/>
        <w:t>upgrade the roadmap.</w:t>
        <w:br/>
        <w:t xml:space="preserve">The process begins with the </w:t>
        <w:br/>
        <w:t xml:space="preserve">identiﬁcation of material topics. These </w:t>
        <w:br/>
        <w:t xml:space="preserve">material topics are screened, grouped </w:t>
        <w:br/>
        <w:t xml:space="preserve">into categories or themes, and </w:t>
        <w:br/>
        <w:t xml:space="preserve">prioritised. Relevant stakeholders are </w:t>
        <w:br/>
        <w:t xml:space="preserve">then identiﬁed, grouped into </w:t>
        <w:br/>
        <w:t xml:space="preserve">categories and prioritised based on </w:t>
        <w:br/>
        <w:t xml:space="preserve">criteria. Engagement strategies [mode, </w:t>
        <w:br/>
        <w:t xml:space="preserve">frequency, etc.] are developed </w:t>
        <w:br/>
        <w:t xml:space="preserve">according to the stakeholder mapped </w:t>
        <w:br/>
        <w:t xml:space="preserve">categories. The  questionnaire is </w:t>
        <w:br/>
        <w:t xml:space="preserve">designed to ask pertinent queries and </w:t>
        <w:br/>
        <w:t>record feedback.</w:t>
        <w:br/>
        <w:t xml:space="preserve">Each material topic is assessed based </w:t>
        <w:br/>
        <w:t xml:space="preserve">on impact, and the materiality </w:t>
        <w:br/>
        <w:t xml:space="preserve">threshold is determined. Material </w:t>
        <w:br/>
        <w:t xml:space="preserve">topics are then prioritised as per the </w:t>
        <w:br/>
        <w:t xml:space="preserve">score for disclosure using deﬁned </w:t>
        <w:br/>
        <w:t>criteria.</w:t>
        <w:br/>
        <w:t xml:space="preserve">The engagement mechanisms included </w:t>
        <w:br/>
        <w:t xml:space="preserve">one-on-one interactions, telephonic </w:t>
        <w:br/>
        <w:t xml:space="preserve">conversations, online surveys, visits </w:t>
        <w:br/>
        <w:t xml:space="preserve">and email exchanges with various </w:t>
        <w:br/>
        <w:t>stakeholders.</w:t>
        <w:br/>
        <w:t xml:space="preserve">Our methodology included capability </w:t>
        <w:br/>
        <w:t xml:space="preserve">building workshops and a feedback </w:t>
        <w:br/>
        <w:t xml:space="preserve">session with Group Sustainability. After </w:t>
        <w:br/>
        <w:t xml:space="preserve">benchmarking our issues with our </w:t>
        <w:br/>
        <w:t xml:space="preserve">peers, we prepared and prioritised the </w:t>
        <w:br/>
        <w:t xml:space="preserve">updated materiality issues for </w:t>
        <w:br/>
        <w:t xml:space="preserve">validation. </w:t>
        <w:br/>
        <w:t xml:space="preserve">Next, we conducted one-to-one </w:t>
        <w:br/>
        <w:t xml:space="preserve">engagement with our top management </w:t>
        <w:br/>
        <w:t xml:space="preserve">for validation and review. This led to </w:t>
        <w:br/>
        <w:t xml:space="preserve">the development of the Final Material </w:t>
        <w:br/>
        <w:t xml:space="preserve">Assessment Matrix, based on which </w:t>
        <w:br/>
        <w:t xml:space="preserve">the Strategic Roadmap for the </w:t>
        <w:br/>
        <w:t xml:space="preserve">company was prepared with relevant </w:t>
        <w:br/>
        <w:t xml:space="preserve">functions. </w:t>
        <w:br/>
        <w:t xml:space="preserve">We revalidated our material </w:t>
        <w:br/>
        <w:t xml:space="preserve">issues in F22 by engaging </w:t>
        <w:br/>
        <w:t xml:space="preserve">with senior management, </w:t>
        <w:br/>
        <w:t xml:space="preserve">employees, suppliers, </w:t>
        <w:br/>
        <w:t xml:space="preserve">dealers, customers / </w:t>
        <w:br/>
        <w:t xml:space="preserve">drivers, community, </w:t>
        <w:br/>
        <w:t xml:space="preserve">academicians, government, </w:t>
        <w:br/>
        <w:t xml:space="preserve">regulatory authorities, </w:t>
        <w:br/>
        <w:t xml:space="preserve">industry associations and </w:t>
        <w:br/>
        <w:t xml:space="preserve">investors. </w:t>
        <w:br/>
        <w:t>At M&amp;M Ltd.,</w:t>
        <w:br/>
        <w:t>our key materiality issues are</w:t>
        <w:br/>
        <w:t xml:space="preserve">The chapters ahead will elaborate </w:t>
        <w:br/>
        <w:t xml:space="preserve">more on activities undertaken by us on </w:t>
        <w:br/>
        <w:t xml:space="preserve">these issues. </w:t>
        <w:br/>
        <w:t xml:space="preserve">The sensitivity of an issue to the </w:t>
        <w:br/>
        <w:t xml:space="preserve">stakeholders and to the Company, in </w:t>
        <w:br/>
        <w:t xml:space="preserve">terms of importance, forms the basis </w:t>
        <w:br/>
        <w:t xml:space="preserve">of the materiality analysis, which in </w:t>
        <w:br/>
        <w:t xml:space="preserve">turn guides the processes for </w:t>
        <w:br/>
        <w:t xml:space="preserve">identifying, devising and managing </w:t>
        <w:br/>
        <w:t xml:space="preserve">speciﬁc action plans for addressing </w:t>
        <w:br/>
        <w:t>these material aspects.</w:t>
        <w:br/>
        <w:t>CARBON EMISSION</w:t>
        <w:br/>
        <w:t>SUSTAINABLE SUPPLY CHAIN</w:t>
        <w:br/>
        <w:t>WATER SECURITY</w:t>
        <w:br/>
        <w:t>HEALTH &amp; SAFETY</w:t>
        <w:br/>
        <w:t>PRODUCT STEWARDSHIP</w:t>
        <w:br/>
        <w:t xml:space="preserve">WASTE TO WEALTH </w:t>
        <w:br/>
        <w:t>CSR MANAGEMENT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33</w:t>
        <w:br/>
        <w:t>60%</w:t>
        <w:br/>
        <w:t>70%</w:t>
        <w:br/>
        <w:t>80%</w:t>
        <w:br/>
        <w:t>90%</w:t>
        <w:br/>
        <w:t>100%</w:t>
        <w:br/>
        <w:t>70%</w:t>
        <w:br/>
        <w:t>80%</w:t>
        <w:br/>
        <w:t>90%</w:t>
        <w:br/>
        <w:t>100%</w:t>
        <w:br/>
        <w:t xml:space="preserve"> </w:t>
        <w:br/>
        <w:t>Stakeholder Concern</w:t>
        <w:br/>
        <w:t>Business Priority</w:t>
        <w:br/>
        <w:t>34</w:t>
        <w:br/>
        <w:t>36</w:t>
        <w:br/>
        <w:t>35</w:t>
        <w:br/>
        <w:t>44</w:t>
        <w:br/>
        <w:t>48</w:t>
        <w:br/>
        <w:t>32</w:t>
        <w:br/>
        <w:t>55</w:t>
        <w:br/>
        <w:t>33</w:t>
        <w:br/>
        <w:t>30</w:t>
        <w:br/>
        <w:t>29</w:t>
        <w:br/>
        <w:t>4</w:t>
        <w:br/>
        <w:t>31</w:t>
        <w:br/>
        <w:t>41</w:t>
        <w:br/>
        <w:t>42</w:t>
        <w:br/>
        <w:t>45</w:t>
        <w:br/>
        <w:t>46</w:t>
        <w:br/>
        <w:t>39</w:t>
        <w:br/>
        <w:t>27</w:t>
        <w:br/>
        <w:t>43</w:t>
        <w:br/>
        <w:t>53</w:t>
        <w:br/>
        <w:t>49</w:t>
        <w:br/>
        <w:t>47</w:t>
        <w:br/>
        <w:t>40</w:t>
        <w:br/>
        <w:t>37</w:t>
        <w:br/>
        <w:t>51</w:t>
        <w:br/>
        <w:t>50</w:t>
        <w:br/>
        <w:t>54</w:t>
        <w:br/>
        <w:t>52</w:t>
        <w:br/>
        <w:t>56</w:t>
        <w:br/>
        <w:t>38</w:t>
        <w:br/>
        <w:t>17</w:t>
        <w:br/>
        <w:t>16</w:t>
        <w:br/>
        <w:t>14</w:t>
        <w:br/>
        <w:t>12</w:t>
        <w:br/>
        <w:t>6</w:t>
        <w:br/>
        <w:t>8</w:t>
        <w:br/>
        <w:t>15</w:t>
        <w:br/>
        <w:t>13</w:t>
        <w:br/>
        <w:t>25</w:t>
        <w:br/>
        <w:t>28</w:t>
        <w:br/>
        <w:t>26 24</w:t>
        <w:br/>
        <w:t>22</w:t>
        <w:br/>
        <w:t>23</w:t>
        <w:br/>
        <w:t>9</w:t>
        <w:br/>
        <w:t>21</w:t>
        <w:br/>
        <w:t>3</w:t>
        <w:br/>
        <w:t>11</w:t>
        <w:br/>
        <w:t>18</w:t>
        <w:br/>
        <w:t>19</w:t>
        <w:br/>
        <w:t>5</w:t>
        <w:br/>
        <w:t>10</w:t>
        <w:br/>
        <w:t>7</w:t>
        <w:br/>
        <w:t>20</w:t>
        <w:br/>
        <w:t>2</w:t>
        <w:br/>
        <w:t>1</w:t>
        <w:br/>
        <w:t>AUTO DIVISION MATERIALITY MAP AND LIST (IMPACT OCCURRENCE WITHIN REPORTING BOUNDARY)</w:t>
        <w:br/>
        <w:t>Business</w:t>
        <w:br/>
        <w:t>Environment</w:t>
        <w:br/>
        <w:t>Social</w:t>
        <w:br/>
        <w:t>Cost Control and Proﬁt Margin</w:t>
        <w:br/>
        <w:t>R&amp;D Impetus</w:t>
        <w:br/>
        <w:t xml:space="preserve">Fuel E�ciency </w:t>
        <w:br/>
        <w:t>Risk Assessment and Compliance</w:t>
        <w:br/>
        <w:t xml:space="preserve">Market/Product Competition </w:t>
        <w:br/>
        <w:t>Sustainable Mobility: Electric/Hybrid/H  Vehicle</w:t>
        <w:br/>
        <w:t>2</w:t>
        <w:br/>
        <w:t>Product �uality</w:t>
        <w:br/>
        <w:t>Supply Chain Optimisation</w:t>
        <w:br/>
        <w:t>Logistics Optimisation and Sustainable Logistics</w:t>
        <w:br/>
        <w:t>Emerging Market Needs</w:t>
        <w:br/>
        <w:t>1</w:t>
        <w:br/>
        <w:t>2</w:t>
        <w:br/>
        <w:t>3</w:t>
        <w:br/>
        <w:t>5</w:t>
        <w:br/>
        <w:t>7</w:t>
        <w:br/>
        <w:t>10</w:t>
        <w:br/>
        <w:t>11</w:t>
        <w:br/>
        <w:t>18</w:t>
        <w:br/>
        <w:t>19</w:t>
        <w:br/>
        <w:t>20</w:t>
        <w:br/>
        <w:t>End of Life Management</w:t>
        <w:br/>
        <w:t>Water Intensity</w:t>
        <w:br/>
        <w:t>Energy E�ciency</w:t>
        <w:br/>
        <w:t xml:space="preserve">Recyclable/Recycled Material </w:t>
        <w:br/>
        <w:t>Waste Generation</w:t>
        <w:br/>
        <w:t>Climate Change and GHG Emissions</w:t>
        <w:br/>
        <w:t>Tail Pipe Emissions Reduction</w:t>
        <w:br/>
        <w:t>Life Cycle Management</w:t>
        <w:br/>
        <w:t>9</w:t>
        <w:br/>
        <w:t>21</w:t>
        <w:br/>
        <w:t>22</w:t>
        <w:br/>
        <w:t>23</w:t>
        <w:br/>
        <w:t>24</w:t>
        <w:br/>
        <w:t>25</w:t>
        <w:br/>
        <w:t>26</w:t>
        <w:br/>
        <w:t>28</w:t>
        <w:br/>
        <w:t>Customer Satisfaction</w:t>
        <w:br/>
        <w:t>CSR Management</w:t>
        <w:br/>
        <w:t>Employee Productivity</w:t>
        <w:br/>
        <w:t>Health and Safety</w:t>
        <w:br/>
        <w:t>Product Safety</w:t>
        <w:br/>
        <w:t>Training and Education</w:t>
        <w:br/>
        <w:t>Gender Diversity</w:t>
        <w:br/>
        <w:t>Grievance Mechanisms</w:t>
        <w:br/>
        <w:t>32</w:t>
        <w:br/>
        <w:t>33</w:t>
        <w:br/>
        <w:t>34</w:t>
        <w:br/>
        <w:t>35</w:t>
        <w:br/>
        <w:t>36</w:t>
        <w:br/>
        <w:t>44</w:t>
        <w:br/>
        <w:t>48</w:t>
        <w:br/>
        <w:t>55</w:t>
        <w:br/>
        <w:t>Solution Selling Beyond Products</w:t>
        <w:br/>
        <w:t>Integrated Sourcing</w:t>
        <w:br/>
        <w:t>Light Weighting</w:t>
        <w:br/>
        <w:t>Green Dealers</w:t>
        <w:br/>
        <w:t xml:space="preserve">Modularity in Design </w:t>
        <w:br/>
        <w:t>Dealer Proﬁtability</w:t>
        <w:br/>
        <w:t>Sustainability IT Tools</w:t>
        <w:br/>
        <w:t xml:space="preserve">Product Obsolescence and Phasing Out </w:t>
        <w:br/>
        <w:t>6</w:t>
        <w:br/>
        <w:t>8</w:t>
        <w:br/>
        <w:t>12</w:t>
        <w:br/>
        <w:t>13</w:t>
        <w:br/>
        <w:t>14</w:t>
        <w:br/>
        <w:t>15</w:t>
        <w:br/>
        <w:t>16</w:t>
        <w:br/>
        <w:t>17</w:t>
        <w:br/>
        <w:t>Renewable Energy</w:t>
        <w:br/>
        <w:t>Packaging</w:t>
        <w:br/>
        <w:t>VOC Emissions in Paint Shop</w:t>
        <w:br/>
        <w:t>4</w:t>
        <w:br/>
        <w:t>29</w:t>
        <w:br/>
        <w:t>30</w:t>
        <w:br/>
        <w:t xml:space="preserve">Attrition </w:t>
        <w:br/>
        <w:t>Employee Capability (Agility)</w:t>
        <w:br/>
        <w:t>Succession Planning</w:t>
        <w:br/>
        <w:t>Supplier Education</w:t>
        <w:br/>
        <w:t>Customer Education</w:t>
        <w:br/>
        <w:t>Tra�c Safety</w:t>
        <w:br/>
        <w:t>Appeal to Customers</w:t>
        <w:br/>
        <w:t>Talent Retention</w:t>
        <w:br/>
        <w:t>Dealer Consistency (Talent Retention)</w:t>
        <w:br/>
        <w:t>Customers' Satisfaction with Service</w:t>
        <w:br/>
        <w:t>Urbanisation and Labour Scarcity</w:t>
        <w:br/>
        <w:t>Average Age of Plants</w:t>
        <w:br/>
        <w:t xml:space="preserve">Brand Image of Mahindra </w:t>
        <w:br/>
        <w:t>Social Media</w:t>
        <w:br/>
        <w:t>Shared Value</w:t>
        <w:br/>
        <w:t>Supplier Satisfaction (Forecast Accuracy)</w:t>
        <w:br/>
        <w:t xml:space="preserve">Strong Visionary Goals on </w:t>
        <w:br/>
        <w:t>Sustainability/Strategic Consideration</w:t>
        <w:br/>
        <w:t>Employer Attraction</w:t>
        <w:br/>
        <w:t>Average Age of Plants</w:t>
        <w:br/>
        <w:t>27</w:t>
        <w:br/>
        <w:t>31</w:t>
        <w:br/>
        <w:t>37</w:t>
        <w:br/>
        <w:t>38</w:t>
        <w:br/>
        <w:t>39</w:t>
        <w:br/>
        <w:t>40</w:t>
        <w:br/>
        <w:t>41</w:t>
        <w:br/>
        <w:t>42</w:t>
        <w:br/>
        <w:t>43</w:t>
        <w:br/>
        <w:t>45</w:t>
        <w:br/>
        <w:t>46</w:t>
        <w:br/>
        <w:t>47</w:t>
        <w:br/>
        <w:t>49</w:t>
        <w:br/>
        <w:t>50</w:t>
        <w:br/>
        <w:t>51</w:t>
        <w:br/>
        <w:t>52</w:t>
        <w:br/>
        <w:t>53</w:t>
        <w:br/>
        <w:t>54</w:t>
        <w:br/>
        <w:t>56</w:t>
        <w:br/>
        <w:t xml:space="preserve">PARAMETERS OF HIGH IMPORTANCE (TOP �UARTILE) </w:t>
        <w:br/>
        <w:t xml:space="preserve">PARAMETERS OF LOW IMPORTANCE 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34</w:t>
        <w:br/>
        <w:t>FARM DIVISION MATERIALITY MAP AND LIST (IMPACT OCCURRENCE WITHIN REPORTING BOUNDARY)</w:t>
        <w:br/>
        <w:t>60%</w:t>
        <w:br/>
        <w:t>70%</w:t>
        <w:br/>
        <w:t>80%</w:t>
        <w:br/>
        <w:t>90%</w:t>
        <w:br/>
        <w:t>100%</w:t>
        <w:br/>
        <w:t>70%</w:t>
        <w:br/>
        <w:t>80%</w:t>
        <w:br/>
        <w:t>90%</w:t>
        <w:br/>
        <w:t>100%</w:t>
        <w:br/>
        <w:t xml:space="preserve"> </w:t>
        <w:br/>
        <w:t>Stakeholder Concern</w:t>
        <w:br/>
        <w:t>Business Priority</w:t>
        <w:br/>
        <w:t>5</w:t>
        <w:br/>
        <w:t>6</w:t>
        <w:br/>
        <w:t>9</w:t>
        <w:br/>
        <w:t>10</w:t>
        <w:br/>
        <w:t>12</w:t>
        <w:br/>
        <w:t>21</w:t>
        <w:br/>
        <w:t>22</w:t>
        <w:br/>
        <w:t>25</w:t>
        <w:br/>
        <w:t>26</w:t>
        <w:br/>
        <w:t>27</w:t>
        <w:br/>
        <w:t>28</w:t>
        <w:br/>
        <w:t>29</w:t>
        <w:br/>
        <w:t>30</w:t>
        <w:br/>
        <w:t>45</w:t>
        <w:br/>
        <w:t>48</w:t>
        <w:br/>
        <w:t>49</w:t>
        <w:br/>
        <w:t>17</w:t>
        <w:br/>
        <w:t>18</w:t>
        <w:br/>
        <w:t>19</w:t>
        <w:br/>
        <w:t>20</w:t>
        <w:br/>
        <w:t>38</w:t>
        <w:br/>
        <w:t>39</w:t>
        <w:br/>
        <w:t>1</w:t>
        <w:br/>
        <w:t>2</w:t>
        <w:br/>
        <w:t>3</w:t>
        <w:br/>
        <w:t>4</w:t>
        <w:br/>
        <w:t>7</w:t>
        <w:br/>
        <w:t>8</w:t>
        <w:br/>
        <w:t>1113</w:t>
        <w:br/>
        <w:t>14</w:t>
        <w:br/>
        <w:t>15</w:t>
        <w:br/>
        <w:t>16</w:t>
        <w:br/>
        <w:t>30</w:t>
        <w:br/>
        <w:t>19</w:t>
        <w:br/>
        <w:t>47</w:t>
        <w:br/>
        <w:t>31</w:t>
        <w:br/>
        <w:t>23</w:t>
        <w:br/>
        <w:t>32</w:t>
        <w:br/>
        <w:t>33</w:t>
        <w:br/>
        <w:t>34</w:t>
        <w:br/>
        <w:t>35</w:t>
        <w:br/>
        <w:t>36</w:t>
        <w:br/>
        <w:t>37</w:t>
        <w:br/>
        <w:t>40</w:t>
        <w:br/>
        <w:t>42</w:t>
        <w:br/>
        <w:t>41</w:t>
        <w:br/>
        <w:t>43</w:t>
        <w:br/>
        <w:t>44</w:t>
        <w:br/>
        <w:t>46</w:t>
        <w:br/>
        <w:t>Business</w:t>
        <w:br/>
        <w:t>Environment</w:t>
        <w:br/>
        <w:t>Social</w:t>
        <w:br/>
        <w:t>Cost Control and Proﬁt Margin</w:t>
        <w:br/>
        <w:t>R&amp;D Impetus</w:t>
        <w:br/>
        <w:t xml:space="preserve">Fuel E�ciency </w:t>
        <w:br/>
        <w:t>Farm Tech Prosperity (Farmer Prosperity)</w:t>
        <w:br/>
        <w:t>Risk Assessment and Compliance</w:t>
        <w:br/>
        <w:t>Solution Selling Beyond Products</w:t>
        <w:br/>
        <w:t>Product �uality</w:t>
        <w:br/>
        <w:t>Soil Health</w:t>
        <w:br/>
        <w:t>Supply Chain Optimisation</w:t>
        <w:br/>
        <w:t>Logistics Optimisation &amp; Sustainable Logistics</w:t>
        <w:br/>
        <w:t>Dealer Management</w:t>
        <w:br/>
        <w:t>Market/Product Competition</w:t>
        <w:br/>
        <w:t>1</w:t>
        <w:br/>
        <w:t>2</w:t>
        <w:br/>
        <w:t>3</w:t>
        <w:br/>
        <w:t>4</w:t>
        <w:br/>
        <w:t>7</w:t>
        <w:br/>
        <w:t>8</w:t>
        <w:br/>
        <w:t>11</w:t>
        <w:br/>
        <w:t>13</w:t>
        <w:br/>
        <w:t>14</w:t>
        <w:br/>
        <w:t>15</w:t>
        <w:br/>
        <w:t>16</w:t>
        <w:br/>
        <w:t>24</w:t>
        <w:br/>
        <w:t>Water Intensity</w:t>
        <w:br/>
        <w:t>Energy E�ciency</w:t>
        <w:br/>
        <w:t xml:space="preserve">Recyclable/Recycled Material </w:t>
        <w:br/>
        <w:t>Waste Generation</w:t>
        <w:br/>
        <w:t>Climate Change and GHG Emissions</w:t>
        <w:br/>
        <w:t>Water Availability</w:t>
        <w:br/>
        <w:t>17</w:t>
        <w:br/>
        <w:t>18</w:t>
        <w:br/>
        <w:t>19</w:t>
        <w:br/>
        <w:t>20</w:t>
        <w:br/>
        <w:t>38</w:t>
        <w:br/>
        <w:t>39</w:t>
        <w:br/>
        <w:t>Customer Satisfaction</w:t>
        <w:br/>
        <w:t>CSR Management</w:t>
        <w:br/>
        <w:t>Employee Productivity</w:t>
        <w:br/>
        <w:t>Health and Safety</w:t>
        <w:br/>
        <w:t>Grievance Mechanisms</w:t>
        <w:br/>
        <w:t>Supplier Satisfaction/Relationship</w:t>
        <w:br/>
        <w:t>Training and Education</w:t>
        <w:br/>
        <w:t>Gender Diversity</w:t>
        <w:br/>
        <w:t>Talent Retention and Succession Planning</w:t>
        <w:br/>
        <w:t>25</w:t>
        <w:br/>
        <w:t>26</w:t>
        <w:br/>
        <w:t>27</w:t>
        <w:br/>
        <w:t>28</w:t>
        <w:br/>
        <w:t>29</w:t>
        <w:br/>
        <w:t>30</w:t>
        <w:br/>
        <w:t>45</w:t>
        <w:br/>
        <w:t>48</w:t>
        <w:br/>
        <w:t>49</w:t>
        <w:br/>
        <w:t xml:space="preserve">PARAMETERS OF HIGH IMPORTANCE (TOP �UARTILE) </w:t>
        <w:br/>
        <w:t>Integrated Sourcing</w:t>
        <w:br/>
        <w:t>Dealer Proﬁtability</w:t>
        <w:br/>
        <w:t>Product Obsolescence and Phasing Out</w:t>
        <w:br/>
        <w:t>Sustainable Mobility: Electric/Hybrid/H2 Vehicle</w:t>
        <w:br/>
        <w:t>Government Approvals</w:t>
        <w:br/>
        <w:t>Light Weighting</w:t>
        <w:br/>
        <w:t>Modularity in Design</w:t>
        <w:br/>
        <w:t>5</w:t>
        <w:br/>
        <w:t>6</w:t>
        <w:br/>
        <w:t>9</w:t>
        <w:br/>
        <w:t>10</w:t>
        <w:br/>
        <w:t>12</w:t>
        <w:br/>
        <w:t>21</w:t>
        <w:br/>
        <w:t>22</w:t>
        <w:br/>
        <w:t>Packaging</w:t>
        <w:br/>
        <w:t>47</w:t>
        <w:br/>
        <w:t xml:space="preserve">Brand Image of Mahindra </w:t>
        <w:br/>
        <w:t>Employee Capability (Agility)</w:t>
        <w:br/>
        <w:t xml:space="preserve">Attrition </w:t>
        <w:br/>
        <w:t>Appeal to Customers</w:t>
        <w:br/>
        <w:t>Dealer Consistency (Talent Retention)</w:t>
        <w:br/>
        <w:t>Talent Retention</w:t>
        <w:br/>
        <w:t>Supplier Education</w:t>
        <w:br/>
        <w:t>Customer Education</w:t>
        <w:br/>
        <w:t>Average Age of Plants</w:t>
        <w:br/>
        <w:t>Product Safety</w:t>
        <w:br/>
        <w:t>Customers' Satisfaction with Service</w:t>
        <w:br/>
        <w:t>Average Age of Plants</w:t>
        <w:br/>
        <w:t>Urbanisation and Labour Scarcity</w:t>
        <w:br/>
        <w:t>Tra�c Safety</w:t>
        <w:br/>
        <w:t>23</w:t>
        <w:br/>
        <w:t>31</w:t>
        <w:br/>
        <w:t>32</w:t>
        <w:br/>
        <w:t>33</w:t>
        <w:br/>
        <w:t>34</w:t>
        <w:br/>
        <w:t>35</w:t>
        <w:br/>
        <w:t>36</w:t>
        <w:br/>
        <w:t>37</w:t>
        <w:br/>
        <w:t>40</w:t>
        <w:br/>
        <w:t>41</w:t>
        <w:br/>
        <w:t>42</w:t>
        <w:br/>
        <w:t>43</w:t>
        <w:br/>
        <w:t>44</w:t>
        <w:br/>
        <w:t>46</w:t>
        <w:br/>
        <w:t xml:space="preserve">PARAMETERS OF LOW IMPORTANCE </w:t>
        <w:br/>
        <w:t>MAHINDRA &amp; MAHINDRA LTD.</w:t>
        <w:br/>
        <w:t>Sustainability Report 2021-22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35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GREENING</w:t>
        <w:br/>
        <w:t>OUR OPERATIONS</w:t>
        <w:br/>
        <w:t xml:space="preserve">OUR IMPACT ON ENVIRONMENT </w:t>
        <w:br/>
        <w:t xml:space="preserve">The automotive industry's </w:t>
        <w:br/>
        <w:t xml:space="preserve">environmental footprint on the planet </w:t>
        <w:br/>
        <w:t xml:space="preserve">ranges from manufacturing to the use </w:t>
        <w:br/>
        <w:t xml:space="preserve">phase and even after the end-of-life </w:t>
        <w:br/>
        <w:t xml:space="preserve">of a vehicle. In manufacturing, apart </w:t>
        <w:br/>
        <w:t xml:space="preserve">from the use of energy and water, raw </w:t>
        <w:br/>
        <w:t xml:space="preserve">materials such as steel, plastic, rubber </w:t>
        <w:br/>
        <w:t xml:space="preserve">and paint add to the footprint. In use </w:t>
        <w:br/>
        <w:t xml:space="preserve">phase, petroleum derivatives drive up </w:t>
        <w:br/>
        <w:t xml:space="preserve">the GHG emissions. The end-of-life </w:t>
        <w:br/>
        <w:t xml:space="preserve">phase of a vehicle doesn't mean the </w:t>
        <w:br/>
        <w:t xml:space="preserve">end of environmental impact. The </w:t>
        <w:br/>
        <w:t xml:space="preserve">plastic, battery acids, and other </w:t>
        <w:br/>
        <w:t xml:space="preserve">materials continue to impact nature. </w:t>
        <w:br/>
        <w:t xml:space="preserve">Being one of the largest </w:t>
        <w:br/>
        <w:t xml:space="preserve">car and tractor </w:t>
        <w:br/>
        <w:t xml:space="preserve">manufacturers in the </w:t>
        <w:br/>
        <w:t xml:space="preserve">world, we are aware of the </w:t>
        <w:br/>
        <w:t xml:space="preserve">impact we have on the </w:t>
        <w:br/>
        <w:t xml:space="preserve">environment. Therefore, </w:t>
        <w:br/>
        <w:t xml:space="preserve">we are taking planet </w:t>
        <w:br/>
        <w:t xml:space="preserve">positive initiatives to </w:t>
        <w:br/>
        <w:t>mitigate the risks.</w:t>
        <w:br/>
        <w:t xml:space="preserve">Mahindra's environmental </w:t>
        <w:br/>
        <w:t xml:space="preserve">sustainability strategy is aligned with </w:t>
        <w:br/>
        <w:t xml:space="preserve">the Paris Agreement's goal of limiting </w:t>
        <w:br/>
        <w:t xml:space="preserve">global warming to 1.5° Celsius, </w:t>
        <w:br/>
        <w:t xml:space="preserve">compared to pre-industrial levels. To </w:t>
        <w:br/>
        <w:t xml:space="preserve">contribute on this ambitious target, </w:t>
        <w:br/>
        <w:t xml:space="preserve">Mahindra has committed to being a </w:t>
        <w:br/>
        <w:t xml:space="preserve">carbon neutral company by 2040 </w:t>
        <w:br/>
        <w:t xml:space="preserve">through Science Based Target </w:t>
        <w:br/>
        <w:t xml:space="preserve">Initiatives (SBTi). Mahindra is a leader </w:t>
        <w:br/>
        <w:t>in the ESG space in India and is well-</w:t>
        <w:br/>
        <w:t xml:space="preserve">poised to become a global leader. </w:t>
        <w:br/>
        <w:t xml:space="preserve">Mahindra joined the 'First Movers </w:t>
        <w:br/>
        <w:t xml:space="preserve">Coalition' to work towards driving </w:t>
        <w:br/>
        <w:t xml:space="preserve">demand for zero-carbon technologies </w:t>
        <w:br/>
        <w:t xml:space="preserve">at the World Economic Forum, along </w:t>
        <w:br/>
        <w:t xml:space="preserve">with global giants such as Amazon and </w:t>
        <w:br/>
        <w:t xml:space="preserve">Apple. We are the only one named to </w:t>
        <w:br/>
        <w:t xml:space="preserve">the leadership band for corporate </w:t>
        <w:br/>
        <w:t xml:space="preserve">sustainability by the global </w:t>
        <w:br/>
        <w:t>environmental non-proﬁt CDP.</w:t>
        <w:br/>
        <w:t xml:space="preserve">We are the ﬁrst </w:t>
        <w:br/>
        <w:t xml:space="preserve">company in the world </w:t>
        <w:br/>
        <w:t xml:space="preserve">to announce doubling </w:t>
        <w:br/>
        <w:t xml:space="preserve">of energy productivity; </w:t>
        <w:br/>
        <w:t xml:space="preserve">the ﬁrst Indian </w:t>
        <w:br/>
        <w:t xml:space="preserve">company to announce </w:t>
        <w:br/>
        <w:t xml:space="preserve">internal carbon price </w:t>
        <w:br/>
        <w:t xml:space="preserve">of USD 10 per ton of </w:t>
        <w:br/>
        <w:t xml:space="preserve">carbon emitted; and in </w:t>
        <w:br/>
        <w:t xml:space="preserve">2019, we also got the </w:t>
        <w:br/>
        <w:t>SBTi targets approved.</w:t>
        <w:br/>
        <w:t xml:space="preserve">We have not only made commitments, </w:t>
        <w:br/>
        <w:t xml:space="preserve">but have progressed through actions </w:t>
        <w:br/>
        <w:t xml:space="preserve">for greening our operations. In our ESG </w:t>
        <w:br/>
        <w:t xml:space="preserve">journey, we have achieved </w:t>
        <w:br/>
        <w:t xml:space="preserve">considerably, but a lot still needs to be </w:t>
        <w:br/>
        <w:t xml:space="preserve">done. To accelerate the process, we </w:t>
        <w:br/>
        <w:t xml:space="preserve">are taking collective actions and </w:t>
        <w:br/>
        <w:t xml:space="preserve">working closely with partners to make </w:t>
        <w:br/>
        <w:t xml:space="preserve">a meaningful difference. </w:t>
        <w:br/>
        <w:t xml:space="preserve">M&amp;M has become the ﬁrst </w:t>
        <w:br/>
        <w:t xml:space="preserve">Indian 'Automobile and </w:t>
        <w:br/>
        <w:t xml:space="preserve">Components' company to </w:t>
        <w:br/>
        <w:t xml:space="preserve">enter the World Index of </w:t>
        <w:br/>
        <w:t>DJSI.</w:t>
        <w:br/>
        <w:t>ENVIRONMENTAL</w:t>
        <w:br/>
        <w:t>POLICIES AND</w:t>
        <w:br/>
        <w:t>MANAGEMENT</w:t>
        <w:br/>
        <w:t>SYSTEMS</w:t>
        <w:br/>
        <w:t xml:space="preserve">Mahindra has policies and </w:t>
        <w:br/>
        <w:t xml:space="preserve">management systems in place to </w:t>
        <w:br/>
        <w:t xml:space="preserve">manage climate related risks. </w:t>
        <w:br/>
        <w:t xml:space="preserve">Managing risks is integrated into our </w:t>
        <w:br/>
        <w:t xml:space="preserve">overall Risk Management framework </w:t>
        <w:br/>
        <w:t xml:space="preserve">that works at various levels across the </w:t>
        <w:br/>
        <w:t xml:space="preserve">enterprise with a robust organisational </w:t>
        <w:br/>
        <w:t xml:space="preserve">structure for managing and reporting </w:t>
        <w:br/>
        <w:t xml:space="preserve">on risks. </w:t>
        <w:br/>
        <w:t xml:space="preserve">The policy includes identiﬁcation of </w:t>
        <w:br/>
        <w:t xml:space="preserve">risks, including Climate Change and </w:t>
        <w:br/>
        <w:t xml:space="preserve">related risks, and also those which </w:t>
        <w:br/>
        <w:t xml:space="preserve">may threaten our existence. The risk </w:t>
        <w:br/>
        <w:t xml:space="preserve">management process has been </w:t>
        <w:br/>
        <w:t xml:space="preserve">established across the company and is </w:t>
        <w:br/>
        <w:t xml:space="preserve">designed to identify, assess and frame </w:t>
        <w:br/>
        <w:t xml:space="preserve">a response to threats that affect the </w:t>
        <w:br/>
        <w:t>achievement of objectives.</w:t>
        <w:br/>
        <w:t>36</w:t>
        <w:br/>
        <w:t>M&amp;M</w:t>
        <w:br/>
        <w:t>Code of Conduct -</w:t>
        <w:br/>
        <w:t>Commitment to the Environment</w:t>
        <w:br/>
        <w:t>https://www.mahindra.com/resources/</w:t>
        <w:br/>
        <w:t xml:space="preserve">investor-reports/governance/policies/ </w:t>
        <w:br/>
        <w:t>Code-of-Conduct.pdf</w:t>
        <w:br/>
        <w:t>Automotive &amp;</w:t>
        <w:br/>
        <w:t>Farm Equipment Sector</w:t>
        <w:br/>
        <w:t>Energy Management Policy</w:t>
        <w:br/>
        <w:t>https://www.mahindra.com/resources/</w:t>
        <w:br/>
        <w:t>investor-reports/FY20/Sustainability-</w:t>
        <w:br/>
        <w:t>Policies/Energy-Management-Policy-</w:t>
        <w:br/>
        <w:t>Auto-Sector.pdf</w:t>
        <w:br/>
        <w:t>https://www.mahindra.com/resources/</w:t>
        <w:br/>
        <w:t>investor-reports/FY20/Sustainability-</w:t>
        <w:br/>
        <w:t>Policies/Energy-Management-Policy-</w:t>
        <w:br/>
        <w:t xml:space="preserve">Farm-Sector.pdf </w:t>
        <w:br/>
        <w:t>Automotive &amp;</w:t>
        <w:br/>
        <w:t>Farm Equipment Sector</w:t>
        <w:br/>
        <w:t>Sustainability Policy</w:t>
        <w:br/>
        <w:t>https://www.mahindra.com/resources/</w:t>
        <w:br/>
        <w:t>investor-reports/FY20/Sustainability-</w:t>
        <w:br/>
        <w:t>Policies/Sustainability-Policy-Auto-</w:t>
        <w:br/>
        <w:t>Sector.pdf</w:t>
        <w:br/>
        <w:t>https://www.mahindra.com/resources/</w:t>
        <w:br/>
        <w:t>investor-reports/FY20/Sustainability-</w:t>
        <w:br/>
        <w:t>Policies/Sustainability-Policy-Farm-</w:t>
        <w:br/>
        <w:t>Sector.pdf</w:t>
        <w:br/>
        <w:t xml:space="preserve">Some of these policies that </w:t>
        <w:br/>
        <w:t>provide us direction include:</w:t>
        <w:br/>
        <w:t>ENVIRONMENTAL INVESTMENT</w:t>
        <w:br/>
        <w:t xml:space="preserve">Environmental risks not only disrupt the source but also impact the entire supply </w:t>
        <w:br/>
        <w:t xml:space="preserve">chain. To ensure that Mahindra continues to sustain and thrive in such a business </w:t>
        <w:br/>
        <w:t xml:space="preserve">environment, we have clear goals and unswerving commitment to achieving </w:t>
        <w:br/>
        <w:t>environmental sustainability.</w:t>
        <w:br/>
        <w:t xml:space="preserve">We have in place goals on carbon neutrality, water security, zero waste to landﬁll, </w:t>
        <w:br/>
        <w:t xml:space="preserve">resource efﬁciency, and other elements of sustainability. Our investments are aimed </w:t>
        <w:br/>
        <w:t xml:space="preserve">at not only achieving these environmental goals, but also accelerating innovation's </w:t>
        <w:br/>
        <w:t>new frontier to generate positive ﬁnancial returns.</w:t>
        <w:br/>
        <w:t>K 121 million</w:t>
        <w:br/>
        <w:t>was spent towards environment protection,</w:t>
        <w:br/>
        <w:t>which includes various initiatives.</w:t>
        <w:br/>
        <w:t>(In INR million)</w:t>
        <w:br/>
        <w:t xml:space="preserve">STP / ETP maintenance </w:t>
        <w:br/>
        <w:t>Air emission monitoring (stack and ambient)</w:t>
        <w:br/>
        <w:t>Water quality monitoring</w:t>
        <w:br/>
        <w:t>External certiﬁcation of management systems</w:t>
        <w:br/>
        <w:t xml:space="preserve">Consent application / renewal application w.r.t. pollution control boards </w:t>
        <w:br/>
        <w:t>Waste disposal / treatment</w:t>
        <w:br/>
        <w:t>Total Environmental Expenditure</w:t>
        <w:br/>
        <w:t xml:space="preserve">Amount </w:t>
        <w:br/>
        <w:t>Environmental Investment</w:t>
        <w:br/>
        <w:t>32</w:t>
        <w:br/>
        <w:t>6</w:t>
        <w:br/>
        <w:t>4</w:t>
        <w:br/>
        <w:t>2</w:t>
        <w:br/>
        <w:t>45</w:t>
        <w:br/>
        <w:t>31</w:t>
        <w:br/>
        <w:t>121</w:t>
        <w:br/>
        <w:t>KEY ENVIRONMENTAL MATERIALITY TOPICS</w:t>
        <w:br/>
        <w:t xml:space="preserve">Mahindra engages with internal and external stakeholders to identify key </w:t>
        <w:br/>
        <w:t xml:space="preserve">environmental topics that concern our stakeholders and businesses the most. These </w:t>
        <w:br/>
        <w:t xml:space="preserve">are then benchmarked against peers and the ﬁnal materiality matrix emerges after </w:t>
        <w:br/>
        <w:t xml:space="preserve">mapping, prioritising, preparing and validating the topics. Apart from reporting </w:t>
        <w:br/>
        <w:t xml:space="preserve">sustainability, we use materiality topics as a strategic business tool to identify and </w:t>
        <w:br/>
        <w:t xml:space="preserve">manage risks, opportunities and megatrends. Following materiality topics were </w:t>
        <w:br/>
        <w:t>found to be of importance for all stakeholders during assessment:</w:t>
        <w:br/>
        <w:t xml:space="preserve">These core topics were given due importance while formulating the sustainability </w:t>
        <w:br/>
        <w:t xml:space="preserve">strategy. We are committed and took initiatives pertaining to each topic mentioned </w:t>
        <w:br/>
        <w:t>in their respective section.</w:t>
        <w:br/>
        <w:t xml:space="preserve"> CARBON</w:t>
        <w:br/>
        <w:t>EMISSION</w:t>
        <w:br/>
        <w:t xml:space="preserve"> WATER</w:t>
        <w:br/>
        <w:t>SECURITY</w:t>
        <w:br/>
        <w:t xml:space="preserve"> WASTE</w:t>
        <w:br/>
        <w:t>TO WEALTH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37</w:t>
        <w:br/>
        <w:t xml:space="preserve"> CARBON</w:t>
        <w:br/>
        <w:t>EMISSIONS</w:t>
        <w:br/>
        <w:t>MANAGEMENT</w:t>
        <w:br/>
        <w:t>APPROACH</w:t>
        <w:br/>
        <w:t xml:space="preserve">Mahindra has a thorough </w:t>
        <w:br/>
        <w:t xml:space="preserve">understanding of climate </w:t>
        <w:br/>
        <w:t xml:space="preserve">change and focusses on </w:t>
        <w:br/>
        <w:t xml:space="preserve">long-term initiatives that </w:t>
        <w:br/>
        <w:t xml:space="preserve">have a positive effect on </w:t>
        <w:br/>
        <w:t xml:space="preserve">environment. We are </w:t>
        <w:br/>
        <w:t xml:space="preserve">committed to achieving </w:t>
        <w:br/>
        <w:t xml:space="preserve">carbon neutrality target by </w:t>
        <w:br/>
        <w:t xml:space="preserve">2040 and are well on the </w:t>
        <w:br/>
        <w:t xml:space="preserve">way to reduce carbon </w:t>
        <w:br/>
        <w:t xml:space="preserve">emissions across </w:t>
        <w:br/>
        <w:t>manufacturing operations.</w:t>
        <w:br/>
        <w:t xml:space="preserve">We follow a comprehensive approach </w:t>
        <w:br/>
        <w:t xml:space="preserve">for carbon emissions mitigation and </w:t>
        <w:br/>
        <w:t xml:space="preserve">removal. It includes focussing on and </w:t>
        <w:br/>
        <w:t xml:space="preserve">investing in low carbon energy, </w:t>
        <w:br/>
        <w:t xml:space="preserve">automobile recycling, waste to energy </w:t>
        <w:br/>
        <w:t xml:space="preserve">and electric mobility.  We continuously </w:t>
        <w:br/>
        <w:t xml:space="preserve">measure, control and mitigate </w:t>
        <w:br/>
        <w:t xml:space="preserve">emissions to reduce our carbon </w:t>
        <w:br/>
        <w:t xml:space="preserve">footprint and the risks associated with </w:t>
        <w:br/>
        <w:t xml:space="preserve">it. For removal of carbon from the </w:t>
        <w:br/>
        <w:t xml:space="preserve">environment, we continue to plant </w:t>
        <w:br/>
        <w:t xml:space="preserve">trees through our tree plantation drive </w:t>
        <w:br/>
        <w:t>- Project Hariyali.</w:t>
        <w:br/>
        <w:t xml:space="preserve">M&amp;M Ltd. became one of </w:t>
        <w:br/>
        <w:t xml:space="preserve">the nine Global Transport </w:t>
        <w:br/>
        <w:t xml:space="preserve">OEMs in the Leadership </w:t>
        <w:br/>
        <w:t xml:space="preserve">Band to receive 'A' Rating </w:t>
        <w:br/>
        <w:t xml:space="preserve">in CDP Climate Change </w:t>
        <w:br/>
        <w:t xml:space="preserve">and one of the eight </w:t>
        <w:br/>
        <w:t xml:space="preserve">companies from Transport </w:t>
        <w:br/>
        <w:t>OEMs in CDP Water.</w:t>
        <w:br/>
        <w:t xml:space="preserve">TOTAL ABSOLUTE GHG EMISSIONS         </w:t>
        <w:br/>
        <w:t>Scope 1</w:t>
        <w:br/>
        <w:t>(Direct Emissions)</w:t>
        <w:br/>
        <w:t>Scope 2</w:t>
        <w:br/>
        <w:t>(Indirect Emissions)</w:t>
        <w:br/>
        <w:t xml:space="preserve">Total Absolute Scope </w:t>
        <w:br/>
        <w:t>(1+2)GHG Emissions</w:t>
        <w:br/>
        <w:t>FY2019</w:t>
        <w:br/>
        <w:t>56,789</w:t>
        <w:br/>
        <w:t>285,800</w:t>
        <w:br/>
        <w:t>342,589</w:t>
        <w:br/>
        <w:t>FY2020</w:t>
        <w:br/>
        <w:t>48,590</w:t>
        <w:br/>
        <w:t>236,011</w:t>
        <w:br/>
        <w:t>284,601</w:t>
        <w:br/>
        <w:t>FY2021</w:t>
        <w:br/>
        <w:t>44,542</w:t>
        <w:br/>
        <w:t>205,592</w:t>
        <w:br/>
        <w:t>250,134</w:t>
        <w:br/>
        <w:t>FY2022</w:t>
        <w:br/>
        <w:t>55,451</w:t>
        <w:br/>
        <w:t>233,941</w:t>
        <w:br/>
        <w:t>289,392</w:t>
        <w:br/>
        <w:t>Target</w:t>
        <w:br/>
        <w:t>55,542</w:t>
        <w:br/>
        <w:t>279,522</w:t>
        <w:br/>
        <w:t>335,064</w:t>
        <w:br/>
        <w:t>Note</w:t>
        <w:br/>
        <w:t xml:space="preserve">Ÿ The change in the data for the previous ﬁnancial year is due to inclusion of MVML in the </w:t>
        <w:br/>
        <w:t>reporting boundary.</w:t>
        <w:br/>
        <w:t xml:space="preserve">Ÿ The absolute emissions have increased in the current ﬁnancial year compared to the last </w:t>
        <w:br/>
        <w:t xml:space="preserve">ﬁnancial year due to the increase in activities after the COVID restrictions.                                       </w:t>
        <w:br/>
        <w:t xml:space="preserve">Ÿ In line with our SBT emission reduction roadmap, an emission intensity reduction target of 4.1% </w:t>
        <w:br/>
        <w:t xml:space="preserve">year-on-year for the next 15 years was derived and used to set the Scope 1 &amp; 2 absolute </w:t>
        <w:br/>
        <w:t xml:space="preserve">emission reduction target for F22. </w:t>
        <w:br/>
        <w:t>Absolute Scope (1 + 2) GHG Emissions</w:t>
        <w:br/>
        <w:t>(tCO )</w:t>
        <w:br/>
        <w:t>2</w:t>
        <w:br/>
        <w:t>Scope 3</w:t>
        <w:br/>
        <w:t>(Other Indirect Emissions)</w:t>
        <w:br/>
        <w:t>FY2019</w:t>
        <w:br/>
        <w:t>66,525,348</w:t>
        <w:br/>
        <w:t>FY2020</w:t>
        <w:br/>
        <w:t>58,425,531</w:t>
        <w:br/>
        <w:t>FY2021</w:t>
        <w:br/>
        <w:t>63,361,170</w:t>
        <w:br/>
        <w:t>FY2022</w:t>
        <w:br/>
        <w:t>65,829,032</w:t>
        <w:br/>
        <w:t xml:space="preserve">Absolute Scope 3 GHG Emissions  </w:t>
        <w:br/>
        <w:t>(tCO )</w:t>
        <w:br/>
        <w:t>2</w:t>
        <w:br/>
        <w:t xml:space="preserve">Source </w:t>
        <w:br/>
        <w:t xml:space="preserve">Note: In the last years' report, for F19 we had considered only 6 categories. However, for this years' </w:t>
        <w:br/>
        <w:t>report, we have considered all the applicable categories of Scope 3 emissions as per SBTi for F19.</w:t>
        <w:br/>
        <w:t xml:space="preserve">GHG MITIGATION </w:t>
        <w:br/>
        <w:t xml:space="preserve">In the reporting year, our businesses together mitigated 10,432 tCO  of GHG </w:t>
        <w:br/>
        <w:t>2</w:t>
        <w:br/>
        <w:t>emissions. The details include:</w:t>
        <w:br/>
        <w:t>FY2022</w:t>
        <w:br/>
        <w:t>(tCO )</w:t>
        <w:br/>
        <w:t>2</w:t>
        <w:br/>
        <w:t>Sector</w:t>
        <w:br/>
        <w:t>AD</w:t>
        <w:br/>
        <w:t>FES</w:t>
        <w:br/>
        <w:t>NPD</w:t>
        <w:br/>
        <w:t>MRV</w:t>
        <w:br/>
        <w:t>Total (A)</w:t>
        <w:br/>
        <w:t>*</w:t>
        <w:br/>
        <w:t>F21 Projects (B)</w:t>
        <w:br/>
        <w:t>Overall GHG Mitigated (A+B)</w:t>
        <w:br/>
        <w:t>3,503</w:t>
        <w:br/>
        <w:t>1,458</w:t>
        <w:br/>
        <w:t>55</w:t>
        <w:br/>
        <w:t>738</w:t>
        <w:br/>
        <w:t>5,754</w:t>
        <w:br/>
        <w:t>4,678</w:t>
        <w:br/>
        <w:t>10,432</w:t>
        <w:br/>
        <w:t>*4,678 tCO  is the GHG mitigation impact in the year F22 of the projects initiated during the year F21</w:t>
        <w:br/>
        <w:t>2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38</w:t>
        <w:br/>
        <w:t>CARBON REDUCTION INITIATIVES</w:t>
        <w:br/>
        <w:t>Measures Taken to Reduce</w:t>
        <w:br/>
        <w:t>Scope 1 and 2 GHG Emissions</w:t>
        <w:br/>
        <w:t>ACCELERATING ENERGY TRANSITION</w:t>
        <w:br/>
        <w:t xml:space="preserve">TO ACHIEVE CARBON NEUTRALITY  </w:t>
        <w:br/>
        <w:t xml:space="preserve">It is essential for us to shift from fossil-fuel based energy systems to renewable </w:t>
        <w:br/>
        <w:t xml:space="preserve">energy to achieve carbon neutrality targets. Apart from reaching our targets, the </w:t>
        <w:br/>
        <w:t xml:space="preserve">initiatives will contribute to India's solar power target of achieving 175 GW by 2022. </w:t>
        <w:br/>
        <w:t xml:space="preserve">In the reporting year, we took two initiatives to reach our goals, harness the power </w:t>
        <w:br/>
        <w:t xml:space="preserve">of renewable and carbon-neutral resources to be energy secure, and reduce the </w:t>
        <w:br/>
        <w:t>cost associated with fossil-based energy.</w:t>
        <w:br/>
        <w:t>Measures Taken to Reduce</w:t>
        <w:br/>
        <w:t>Scope 3 GHG Emissions</w:t>
        <w:br/>
        <w:t xml:space="preserve">Mahindra has been exporting products </w:t>
        <w:br/>
        <w:t xml:space="preserve">to several countries and focusses on </w:t>
        <w:br/>
        <w:t xml:space="preserve">mitigating the emissions due to </w:t>
        <w:br/>
        <w:t xml:space="preserve">transportation by three methods: Load </w:t>
        <w:br/>
        <w:t xml:space="preserve">Consolidation, Route Optimisation, and </w:t>
        <w:br/>
        <w:t>Alternate Mode.</w:t>
        <w:br/>
        <w:t>LOAD CONSOLIDATION</w:t>
        <w:br/>
        <w:t xml:space="preserve">By vehicle optimisation (changing the </w:t>
        <w:br/>
        <w:t xml:space="preserve">vehicle or making modiﬁcations), more </w:t>
        <w:br/>
        <w:t xml:space="preserve">load per truck can be carried, reducing </w:t>
        <w:br/>
        <w:t xml:space="preserve">the number of vehicles for the same </w:t>
        <w:br/>
        <w:t xml:space="preserve">load, and corresponding decrease in </w:t>
        <w:br/>
        <w:t>emissions.</w:t>
        <w:br/>
        <w:t>ROUTE OPTIMISATION</w:t>
        <w:br/>
        <w:t xml:space="preserve">Route optimisation is achieved by </w:t>
        <w:br/>
        <w:t xml:space="preserve">various methods, including vendor </w:t>
        <w:br/>
        <w:t xml:space="preserve">localisation, direct dispatches to the </w:t>
        <w:br/>
        <w:t xml:space="preserve">dealer from the plant, creating a cross </w:t>
        <w:br/>
        <w:t xml:space="preserve">dock, etc. This reduces the amount of </w:t>
        <w:br/>
        <w:t xml:space="preserve">fuel burnt, and corresponding </w:t>
        <w:br/>
        <w:t xml:space="preserve">decrease in emissions. </w:t>
        <w:br/>
        <w:t>ALTERNATE MODE</w:t>
        <w:br/>
        <w:t xml:space="preserve">Alternate modes of transport, like a </w:t>
        <w:br/>
        <w:t xml:space="preserve">train instead of a truck to carry </w:t>
        <w:br/>
        <w:t xml:space="preserve">tractors or cars, considerably reduce </w:t>
        <w:br/>
        <w:t>the amount of emissions.</w:t>
        <w:br/>
        <w:t xml:space="preserve">M&amp;M adopted a 60 MWp captive solar plant located in </w:t>
        <w:br/>
        <w:t xml:space="preserve">Parbhani in the Marathwada region. The solar plant will be </w:t>
        <w:br/>
        <w:t xml:space="preserve">built, owned, and operated for 25 years by ReNew </w:t>
        <w:br/>
        <w:t xml:space="preserve">Sunlight Energy Pvt. Ltd., which is a 100% subsidiary of </w:t>
        <w:br/>
        <w:t>ReNew Power Pvt. Ltd.</w:t>
        <w:br/>
        <w:t>POTENTIAL OUTCOMES</w:t>
        <w:br/>
        <w:t xml:space="preserve">This project is set to result in signiﬁcant progress towards the achievement of </w:t>
        <w:br/>
        <w:t xml:space="preserve">carbon neutrality and SBTs by mitigating 79,000 tons of carbon emissions per year, </w:t>
        <w:br/>
        <w:t xml:space="preserve">equivalent to nurturing 3.7 million trees every year or the provision of a year's </w:t>
        <w:br/>
        <w:t>supply of power to about 20,650 Indian households.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39</w:t>
        <w:br/>
        <w:t>CASE STUDY</w:t>
        <w:br/>
        <w:t>Innovative Solution for</w:t>
        <w:br/>
        <w:t>a Complex Problem | M&amp;M Chakan</w:t>
        <w:br/>
        <w:t xml:space="preserve">M&amp;M Chakan is one of the largest plants in M&amp;M comprising a 40-km compressed air pipeline feeding press, paint, </w:t>
        <w:br/>
        <w:t>and aggregate shops. Owing to the complex network, we faced air leakages.</w:t>
        <w:br/>
        <w:t xml:space="preserve">Due to air leakages in shops, we </w:t>
        <w:br/>
        <w:t xml:space="preserve">were required to run a 315-kW </w:t>
        <w:br/>
        <w:t xml:space="preserve">capacity compressor instead of a </w:t>
        <w:br/>
        <w:t xml:space="preserve">160-KW capacity in 3rd shift. To </w:t>
        <w:br/>
        <w:t xml:space="preserve">avoid this additional compressor </w:t>
        <w:br/>
        <w:t xml:space="preserve">operation in 3rd shift, we used to </w:t>
        <w:br/>
        <w:t xml:space="preserve">send an operator to close the </w:t>
        <w:br/>
        <w:t xml:space="preserve">shop valves at the start of 3rd </w:t>
        <w:br/>
        <w:t xml:space="preserve">shift and open them again at the </w:t>
        <w:br/>
        <w:t xml:space="preserve">beginning of 1st shift. This used </w:t>
        <w:br/>
        <w:t xml:space="preserve">to take a lot of time (3-4 hours). </w:t>
        <w:br/>
        <w:t xml:space="preserve">Till that duration, an additional </w:t>
        <w:br/>
        <w:t xml:space="preserve">compressor was kept 'on' which </w:t>
        <w:br/>
        <w:t xml:space="preserve">consumed higher energy. </w:t>
        <w:br/>
        <w:t xml:space="preserve">We installed a motorised valve at </w:t>
        <w:br/>
        <w:t xml:space="preserve">the shops' incoming receiver to </w:t>
        <w:br/>
        <w:t xml:space="preserve">start and stop the main valve </w:t>
        <w:br/>
        <w:t xml:space="preserve">remotely, simultaneously, and </w:t>
        <w:br/>
        <w:t xml:space="preserve">instantaneously to reduce activity </w:t>
        <w:br/>
        <w:t xml:space="preserve">duration. We also installed valves </w:t>
        <w:br/>
        <w:t xml:space="preserve">as modulators and a timer mode </w:t>
        <w:br/>
        <w:t xml:space="preserve">instead of manual operation. </w:t>
        <w:br/>
        <w:t xml:space="preserve">The entire integration work was </w:t>
        <w:br/>
        <w:t xml:space="preserve">done in-house by the team, as </w:t>
        <w:br/>
        <w:t xml:space="preserve">external visitors were not allowed </w:t>
        <w:br/>
        <w:t xml:space="preserve">due to COVID restrictions. The </w:t>
        <w:br/>
        <w:t xml:space="preserve">knowledge of replicating this for </w:t>
        <w:br/>
        <w:t xml:space="preserve">the other plants remains with the </w:t>
        <w:br/>
        <w:t xml:space="preserve">team. </w:t>
        <w:br/>
        <w:t xml:space="preserve">This project will save 700 tons </w:t>
        <w:br/>
        <w:t xml:space="preserve">of CO  annually. Between </w:t>
        <w:br/>
        <w:t>2</w:t>
        <w:br/>
        <w:t xml:space="preserve">September 2020 and March </w:t>
        <w:br/>
        <w:t xml:space="preserve">2021, the project already </w:t>
        <w:br/>
        <w:t xml:space="preserve">resulted in a cost saving of </w:t>
        <w:br/>
        <w:t xml:space="preserve">INR 3.1 million, taking potential </w:t>
        <w:br/>
        <w:t xml:space="preserve">annualised savings to around </w:t>
        <w:br/>
        <w:t>INR 7.0 million.</w:t>
        <w:br/>
        <w:t>Demand Side Management in Compressed Air</w:t>
        <w:br/>
        <w:t xml:space="preserve">Challenge </w:t>
        <w:br/>
        <w:t>Action</w:t>
        <w:br/>
        <w:t>Outcome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40</w:t>
        <w:br/>
        <w:t>SCIENCE BASED TARGETS</w:t>
        <w:br/>
        <w:t xml:space="preserve">Mahindra has taken emission and carbon footprint reduction targets with climate science to future-proof growth. We are also </w:t>
        <w:br/>
        <w:t xml:space="preserve">contributing our part in the global ﬁght against climate change by taking on these targets as per the SBT framework. Mahindra &amp; </w:t>
        <w:br/>
        <w:t xml:space="preserve">Mahindra Ltd. committed to reduce Scope 1 and Scope 2 GHG emissions by 47% per equivalent product unit by 2033 from a 2018 </w:t>
        <w:br/>
        <w:t xml:space="preserve">base year. We also committed to reduce Scope 3 GHG emissions by 30% per sold product unit by 2033 from a 2018 base year. </w:t>
        <w:br/>
        <w:t>The status of SBTi target is given in the table below:</w:t>
        <w:br/>
        <w:t xml:space="preserve"> Sector</w:t>
        <w:br/>
        <w:t>Auto</w:t>
        <w:br/>
        <w:t>Farm</w:t>
        <w:br/>
        <w:t>Base</w:t>
        <w:br/>
        <w:t>Year</w:t>
        <w:br/>
        <w:t>2018-19</w:t>
        <w:br/>
        <w:t>2018-19</w:t>
        <w:br/>
        <w:t>Target</w:t>
        <w:br/>
        <w:t>Year</w:t>
        <w:br/>
        <w:t>2033-34</w:t>
        <w:br/>
        <w:t>2033-34</w:t>
        <w:br/>
        <w:t>Target</w:t>
        <w:br/>
        <w:t>Type</w:t>
        <w:br/>
        <w:t>Intensity</w:t>
        <w:br/>
        <w:t>Intensity</w:t>
        <w:br/>
        <w:t>Emission</w:t>
        <w:br/>
        <w:t>Type</w:t>
        <w:br/>
        <w:t>Scope (1+2)</w:t>
        <w:br/>
        <w:t>Scope 3</w:t>
        <w:br/>
        <w:t>Scope (1+2)</w:t>
        <w:br/>
        <w:t>Scope 3</w:t>
        <w:br/>
        <w:t>Emission Reduction</w:t>
        <w:br/>
        <w:t>Targets (%)</w:t>
        <w:br/>
        <w:t>47%</w:t>
        <w:br/>
        <w:t>30%</w:t>
        <w:br/>
        <w:t>47%</w:t>
        <w:br/>
        <w:t>30%</w:t>
        <w:br/>
        <w:t>Emissions</w:t>
        <w:br/>
        <w:t>(Base Year) tCO2</w:t>
        <w:br/>
        <w:t>0.228</w:t>
        <w:br/>
        <w:t>27.48</w:t>
        <w:br/>
        <w:t>0.230</w:t>
        <w:br/>
        <w:t>150.63</w:t>
        <w:br/>
        <w:t xml:space="preserve">Emissions </w:t>
        <w:br/>
        <w:t>(F22) tCO2</w:t>
        <w:br/>
        <w:t>0.238</w:t>
        <w:br/>
        <w:t>28.28</w:t>
        <w:br/>
        <w:t>0.307</w:t>
        <w:br/>
        <w:t>147.13</w:t>
        <w:br/>
        <w:t>Current</w:t>
        <w:br/>
        <w:t>Status (%)</w:t>
        <w:br/>
        <w:t>4%</w:t>
        <w:br/>
        <w:t>3%</w:t>
        <w:br/>
        <w:t>-10%</w:t>
        <w:br/>
        <w:t>-2%</w:t>
        <w:br/>
        <w:t>ENERGY</w:t>
        <w:br/>
        <w:t xml:space="preserve">56,896 GJ energy was </w:t>
        <w:br/>
        <w:t xml:space="preserve">saved through sustained </w:t>
        <w:br/>
        <w:t xml:space="preserve">energy saving initiatives </w:t>
        <w:br/>
        <w:t>in F22.</w:t>
        <w:br/>
        <w:t xml:space="preserve">*24,191 GJ is the Energy saving impact in </w:t>
        <w:br/>
        <w:t xml:space="preserve">the year F22 of the projects initiated </w:t>
        <w:br/>
        <w:t>during the year F21</w:t>
        <w:br/>
        <w:t xml:space="preserve">Efﬁcient use of energy is critical to mitigating risks of climate change and </w:t>
        <w:br/>
        <w:t>contributing to the Sustainable Development Goals. Mahindra focusses on a two-</w:t>
        <w:br/>
        <w:t xml:space="preserve">pronged approach of energy efﬁciency and renewable energy. The initiatives in </w:t>
        <w:br/>
        <w:t xml:space="preserve">these directions will help mitigate climate risks and reduce cost of energy. </w:t>
        <w:br/>
        <w:t xml:space="preserve">K  71.9 million </w:t>
        <w:br/>
        <w:t>Investment</w:t>
        <w:br/>
        <w:t>K  62.4 million</w:t>
        <w:br/>
        <w:t xml:space="preserve">Actual Annual savings </w:t>
        <w:br/>
        <w:t xml:space="preserve"> 1.2 years</w:t>
        <w:br/>
        <w:t>Payback period</w:t>
        <w:br/>
        <w:t>ENERGY SAVING INITIATIVES</w:t>
        <w:br/>
        <w:t xml:space="preserve"> Swaraj Foundry </w:t>
        <w:br/>
        <w:t xml:space="preserve">Ÿ Replacement of existing 3-star </w:t>
        <w:br/>
        <w:t xml:space="preserve">rated conventional AC to 5-star </w:t>
        <w:br/>
        <w:t>rated invertor AC</w:t>
        <w:br/>
        <w:t xml:space="preserve">Ÿ Replacement of all conventional </w:t>
        <w:br/>
        <w:t xml:space="preserve">HPMV / HPSV lights to LED lights </w:t>
        <w:br/>
        <w:t>Ÿ Installation of solar water heater</w:t>
        <w:br/>
        <w:t xml:space="preserve">Ÿ Air leak arrest with ultrasonic air </w:t>
        <w:br/>
        <w:t xml:space="preserve">leakage tester </w:t>
        <w:br/>
        <w:t xml:space="preserve">Ÿ Swaraj Division Foundry is using </w:t>
        <w:br/>
        <w:t xml:space="preserve">electricity supplied from PSPCL as </w:t>
        <w:br/>
        <w:t xml:space="preserve">the major form of energy. The </w:t>
        <w:br/>
        <w:t xml:space="preserve">grid capacity of our plant is 66 </w:t>
        <w:br/>
        <w:t xml:space="preserve">kV and the electrical energy is </w:t>
        <w:br/>
        <w:t xml:space="preserve">managed by digital electric </w:t>
        <w:br/>
        <w:t xml:space="preserve">meters at different locations on </w:t>
        <w:br/>
        <w:t xml:space="preserve">the shop ﬂoors. Daily monitoring </w:t>
        <w:br/>
        <w:t xml:space="preserve">and recording of electricity use is </w:t>
        <w:br/>
        <w:t>being done.</w:t>
        <w:br/>
        <w:t>Note</w:t>
        <w:br/>
        <w:t xml:space="preserve">Ÿ The change in the data for the previous FYs is due to inclusion of MVML in the reporting </w:t>
        <w:br/>
        <w:t xml:space="preserve">boundary. </w:t>
        <w:br/>
        <w:t xml:space="preserve">Ÿ The absolute energy consumption has increased in the current ﬁnancial year compared to the </w:t>
        <w:br/>
        <w:t xml:space="preserve">last ﬁnancial year due to the increase in activities after the COVID restrictions.           </w:t>
        <w:br/>
        <w:t>Absolute Energy Consumption</w:t>
        <w:br/>
        <w:t>(GJ)</w:t>
        <w:br/>
        <w:t>Direct</w:t>
        <w:br/>
        <w:t>Indirect</w:t>
        <w:br/>
        <w:t>Total</w:t>
        <w:br/>
        <w:t>FY2019</w:t>
        <w:br/>
        <w:t>1,064,707</w:t>
        <w:br/>
        <w:t>1,277,276</w:t>
        <w:br/>
        <w:t>2,341,983</w:t>
        <w:br/>
        <w:t>FY2020</w:t>
        <w:br/>
        <w:t>839,794</w:t>
        <w:br/>
        <w:t>1,061,143</w:t>
        <w:br/>
        <w:t>1,900,937</w:t>
        <w:br/>
        <w:t>FY2021</w:t>
        <w:br/>
        <w:t>768,273</w:t>
        <w:br/>
        <w:t>978,127</w:t>
        <w:br/>
        <w:t>1,746,400</w:t>
        <w:br/>
        <w:t>FY2022</w:t>
        <w:br/>
        <w:t>958,952</w:t>
        <w:br/>
        <w:t>1,163,083</w:t>
        <w:br/>
        <w:t>2,122,034</w:t>
        <w:br/>
        <w:t>AD</w:t>
        <w:br/>
        <w:t xml:space="preserve">FES </w:t>
        <w:br/>
        <w:t>NPD</w:t>
        <w:br/>
        <w:t>MRV</w:t>
        <w:br/>
        <w:t>Total</w:t>
        <w:br/>
        <w:t>*</w:t>
        <w:br/>
        <w:t>F21 Projects (B)</w:t>
        <w:br/>
        <w:t xml:space="preserve">Overall Energy </w:t>
        <w:br/>
        <w:t>Savings</w:t>
        <w:br/>
        <w:t>Energy Savings</w:t>
        <w:br/>
        <w:t>(GJ)</w:t>
        <w:br/>
        <w:t>FY2019</w:t>
        <w:br/>
        <w:t>20,893</w:t>
        <w:br/>
        <w:t>8,199</w:t>
        <w:br/>
        <w:t>250</w:t>
        <w:br/>
        <w:t>3,363</w:t>
        <w:br/>
        <w:t>32,704</w:t>
        <w:br/>
        <w:t>24,191</w:t>
        <w:br/>
        <w:t>56,896</w:t>
        <w:br/>
        <w:t>Sector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41</w:t>
        <w:br/>
        <w:t xml:space="preserve"> NASHIK PLANT - 1 </w:t>
        <w:br/>
        <w:t>ELECTRICAL ENERGY MANAGEMENT</w:t>
        <w:br/>
        <w:t>Ÿ Permanent magnetic fan for ASU 1 and 5</w:t>
        <w:br/>
        <w:t>Ÿ Adiabatic pre-cooling for chiller</w:t>
        <w:br/>
        <w:t xml:space="preserve">Ÿ VFD for hydraulic press, chiller cooling pump, roller tester, tack rag blower and </w:t>
        <w:br/>
        <w:t>surface coagulation pump</w:t>
        <w:br/>
        <w:t>Ÿ Inverter-based CO  welding machine</w:t>
        <w:br/>
        <w:t>2</w:t>
        <w:br/>
        <w:t>Ÿ Energy efﬁcient water pump</w:t>
        <w:br/>
        <w:t>Ÿ Compressed air leakage reduction</w:t>
        <w:br/>
        <w:t>MRV</w:t>
        <w:br/>
        <w:t xml:space="preserve">Replaced conventional light ﬁxtures </w:t>
        <w:br/>
        <w:t xml:space="preserve">with LED at project level resulting in </w:t>
        <w:br/>
        <w:t xml:space="preserve">substantial reduction in overall </w:t>
        <w:br/>
        <w:t xml:space="preserve">consumption due to low voltage and </w:t>
        <w:br/>
        <w:t>less power.</w:t>
        <w:br/>
        <w:t xml:space="preserve">The initiative also resulted in other </w:t>
        <w:br/>
        <w:t xml:space="preserve">beneﬁts such as long life of the </w:t>
        <w:br/>
        <w:t xml:space="preserve">ﬁxture, instant switching capability, </w:t>
        <w:br/>
        <w:t xml:space="preserve">and higher illumination for lower </w:t>
        <w:br/>
        <w:t xml:space="preserve">power rating.   </w:t>
        <w:br/>
        <w:t>CASE STUDY</w:t>
        <w:br/>
        <w:t xml:space="preserve">EC Blower Technology </w:t>
        <w:br/>
        <w:t xml:space="preserve">The EC technology combines AC and DC voltages. EC blower is essentially a fan with a brushless DC motor for </w:t>
        <w:br/>
        <w:t xml:space="preserve">controlling a fan rotor. The replacement of conventional blower with EC blower helped us increase the motor </w:t>
        <w:br/>
        <w:t xml:space="preserve">efﬁciency from 75% to 95%, bringing down the belt drive and drive losses to zero from 7% and 3%. It has also </w:t>
        <w:br/>
        <w:t xml:space="preserve">improved the system efﬁciency to 75% from the earlier 45%.  </w:t>
        <w:br/>
        <w:t>The technology has an annual reduction potential of 2,800 tCO2</w:t>
        <w:br/>
        <w:t>FY 2021-23</w:t>
        <w:br/>
        <w:t>FY 2023</w:t>
        <w:br/>
        <w:t>Motor Efﬁciency</w:t>
        <w:br/>
        <w:t>Belt Drive Losses</w:t>
        <w:br/>
        <w:t>Drive Losses</w:t>
        <w:br/>
        <w:t>System Efﬁciency</w:t>
        <w:br/>
        <w:t>Conventional Blower</w:t>
        <w:br/>
        <w:t>75-85%</w:t>
        <w:br/>
        <w:t>5-7%</w:t>
        <w:br/>
        <w:t>2-3%</w:t>
        <w:br/>
        <w:t>40-45%</w:t>
        <w:br/>
        <w:t>EC Blower</w:t>
        <w:br/>
        <w:t>95%</w:t>
        <w:br/>
        <w:t>0%</w:t>
        <w:br/>
        <w:t>0%</w:t>
        <w:br/>
        <w:t>70-75%</w:t>
        <w:br/>
        <w:t>EC Blower</w:t>
        <w:br/>
        <w:t>Technology</w:t>
        <w:br/>
        <w:t>AD Kandivli</w:t>
        <w:br/>
        <w:t>Chakan</w:t>
        <w:br/>
        <w:t>AD ZAH</w:t>
        <w:br/>
        <w:t>Swaraj 1</w:t>
        <w:br/>
        <w:t>Nagpur</w:t>
        <w:br/>
        <w:t>Swaraj 2</w:t>
        <w:br/>
        <w:t>Nasik Plant 1</w:t>
        <w:br/>
        <w:t>Rudrapur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42</w:t>
        <w:br/>
        <w:t>CASE STUDY</w:t>
        <w:br/>
        <w:t>Defining Novel Trail</w:t>
        <w:br/>
        <w:t>in Energy Saving</w:t>
        <w:br/>
        <w:t xml:space="preserve">New welding class innovated </w:t>
        <w:br/>
        <w:t xml:space="preserve">that is energy efﬁcient and </w:t>
        <w:br/>
        <w:t xml:space="preserve">superior in weld integrity, and </w:t>
        <w:br/>
        <w:t xml:space="preserve">won the Most Impactful </w:t>
        <w:br/>
        <w:t xml:space="preserve">Sustainability Project Award </w:t>
        <w:br/>
        <w:t>2021 at Mahindra.</w:t>
        <w:br/>
        <w:t xml:space="preserve">The spot-welding operation falls in variable load in energy consumption and </w:t>
        <w:br/>
        <w:t xml:space="preserve">since it is standard, no one looks at it as an opportunity. At Scorpio body </w:t>
        <w:br/>
        <w:t xml:space="preserve">shop PU, Nashik Plant, our aim was to take the leap and challenge this </w:t>
        <w:br/>
        <w:t xml:space="preserve">domain, as it has got 67% share in total energy consumption, without </w:t>
        <w:br/>
        <w:t xml:space="preserve">affecting the weld quality. Inspired by the Rise philosophy, we wanted to </w:t>
        <w:br/>
        <w:t>create something unique which should establish a benchmark.</w:t>
        <w:br/>
        <w:t xml:space="preserve">Challenge </w:t>
        <w:br/>
        <w:t xml:space="preserve">Worldwide there are only three welding class types in resistance spot </w:t>
        <w:br/>
        <w:t xml:space="preserve">welding. We challenged the standard and established the exact correlation </w:t>
        <w:br/>
        <w:t xml:space="preserve">between weld cycle, current and energy consumption. We innovated the </w:t>
        <w:br/>
        <w:t xml:space="preserve">fourth weld standard class (prior three welding class that exist - A class / B </w:t>
        <w:br/>
        <w:t xml:space="preserve">class / C class). This new type combines A class and C class weld implying </w:t>
        <w:br/>
        <w:t xml:space="preserve">new theory of getting more heat generated in spot welding with lower force </w:t>
        <w:br/>
        <w:t xml:space="preserve">and reduced weld cycles. Our innovation has given a breakthrough solution </w:t>
        <w:br/>
        <w:t>for energy reduction in spot welding process (in coated as well as non-</w:t>
        <w:br/>
        <w:t>coated sheet) which was never thought before.</w:t>
        <w:br/>
        <w:t xml:space="preserve">The implemented solution is applicable to all spot-welding processes in all </w:t>
        <w:br/>
        <w:t xml:space="preserve">industries, but this is not identiﬁed for power cost reduction aspect by any </w:t>
        <w:br/>
        <w:t xml:space="preserve">industry. We are the ﬁrst one in Nashik plant who thought about it and </w:t>
        <w:br/>
        <w:t>implemented it successfully.</w:t>
        <w:br/>
        <w:t>Action</w:t>
        <w:br/>
        <w:t>Outcome</w:t>
        <w:br/>
        <w:t>PEOPLE</w:t>
        <w:br/>
        <w:t xml:space="preserve">Ÿ Optimised weld cycles of 123 </w:t>
        <w:br/>
        <w:t xml:space="preserve">guns resulted in reduction of </w:t>
        <w:br/>
        <w:t>work content</w:t>
        <w:br/>
        <w:t xml:space="preserve">Ÿ Human safety improved and </w:t>
        <w:br/>
        <w:t>fatigue reduced</w:t>
        <w:br/>
        <w:t>PROFIT</w:t>
        <w:br/>
        <w:t xml:space="preserve">Ÿ Power saving per BIW - 4 </w:t>
        <w:br/>
        <w:t xml:space="preserve">units / BIW (INR 36 saving </w:t>
        <w:br/>
        <w:t>per BIW)</w:t>
        <w:br/>
        <w:t xml:space="preserve">Ÿ Annualised power cost </w:t>
        <w:br/>
        <w:t>saving - INR 1.84 million</w:t>
        <w:br/>
        <w:t xml:space="preserve">Ÿ Spares cost of INR 0.175 </w:t>
        <w:br/>
        <w:t>million reduced</w:t>
        <w:br/>
        <w:t xml:space="preserve">Ÿ Potential saving of INR 6.0 </w:t>
        <w:br/>
        <w:t xml:space="preserve">million through horizontal </w:t>
        <w:br/>
        <w:t>deployment in Nashik plant</w:t>
        <w:br/>
        <w:t>PLANET</w:t>
        <w:br/>
        <w:t xml:space="preserve">Ÿ Carbon footprint reduced </w:t>
        <w:br/>
        <w:t>by 224 tons</w:t>
        <w:br/>
        <w:t xml:space="preserve">Ÿ Spares consumption </w:t>
        <w:br/>
        <w:t>reduced by 14%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43</w:t>
        <w:br/>
        <w:t>AIR �UALITY</w:t>
        <w:br/>
        <w:t xml:space="preserve">Air quality is the most serious </w:t>
        <w:br/>
        <w:t xml:space="preserve">environmental risk affecting the </w:t>
        <w:br/>
        <w:t xml:space="preserve">health of humans and business. Poor </w:t>
        <w:br/>
        <w:t xml:space="preserve">quality of air leads to respiratory and </w:t>
        <w:br/>
        <w:t xml:space="preserve">cardiovascular diseases. On the </w:t>
        <w:br/>
        <w:t xml:space="preserve">business front, it impacts crop yields </w:t>
        <w:br/>
        <w:t xml:space="preserve">and ecosystems affecting economic </w:t>
        <w:br/>
        <w:t xml:space="preserve">growth. Mahindra recognises the </w:t>
        <w:br/>
        <w:t xml:space="preserve">importance of both - health of the </w:t>
        <w:br/>
        <w:t xml:space="preserve">people and the environment. </w:t>
        <w:br/>
        <w:t xml:space="preserve">We adhere to all the statutory norms </w:t>
        <w:br/>
        <w:t xml:space="preserve">and regulations, in the state and the </w:t>
        <w:br/>
        <w:t xml:space="preserve">countries we are present in. We also </w:t>
        <w:br/>
        <w:t xml:space="preserve">meticulously monitor systems to keep </w:t>
        <w:br/>
        <w:t xml:space="preserve">track of various pollutants that </w:t>
        <w:br/>
        <w:t xml:space="preserve">contaminate the air.  In accordance </w:t>
        <w:br/>
        <w:t xml:space="preserve">with the revised National Ambient Air </w:t>
        <w:br/>
        <w:t xml:space="preserve">Quality Standards (NAAQS 2009), </w:t>
        <w:br/>
        <w:t xml:space="preserve">PM10 (size less than 10 μm), PM2.5 </w:t>
        <w:br/>
        <w:t xml:space="preserve">(size less than 2.5 μm), Sulphur </w:t>
        <w:br/>
        <w:t xml:space="preserve">Oxides (SOx) and Nitrogen Oxides </w:t>
        <w:br/>
        <w:t xml:space="preserve">(NOx) are regularly monitored across </w:t>
        <w:br/>
        <w:t xml:space="preserve">our manufacturing and service </w:t>
        <w:br/>
        <w:t xml:space="preserve">locations. </w:t>
        <w:br/>
        <w:t xml:space="preserve">Some manufacturing plants also </w:t>
        <w:br/>
        <w:t xml:space="preserve">monitor more speciﬁc pollutants </w:t>
        <w:br/>
        <w:t xml:space="preserve">applicable to their processes, like </w:t>
        <w:br/>
        <w:t xml:space="preserve">Respirable Suspended Particulate </w:t>
        <w:br/>
        <w:t xml:space="preserve">Matter (RSPM), Carbon Monoxide </w:t>
        <w:br/>
        <w:t xml:space="preserve">(CO), Methane (CH4), Ozone (O) and </w:t>
        <w:br/>
        <w:t>Lead (Pb), among others.</w:t>
        <w:br/>
        <w:t>Ozone Depleting</w:t>
        <w:br/>
        <w:t>Substances (ODS)</w:t>
        <w:br/>
        <w:t xml:space="preserve">The ozone layer is like an invisible </w:t>
        <w:br/>
        <w:t xml:space="preserve">natural shield that protects earth from </w:t>
        <w:br/>
        <w:t xml:space="preserve">sun's ultraviolet rays. When </w:t>
        <w:br/>
        <w:t xml:space="preserve">consumption of chemicals rise, ODS </w:t>
        <w:br/>
        <w:t xml:space="preserve">such as hydroﬂuorocarbons (HFCs), </w:t>
        <w:br/>
        <w:t xml:space="preserve">halons, hydro chloroﬂuorocarbons </w:t>
        <w:br/>
        <w:t xml:space="preserve">(HCFCs), etc., deplete this natural </w:t>
        <w:br/>
        <w:t xml:space="preserve">shield. We continuously monitor and </w:t>
        <w:br/>
        <w:t xml:space="preserve">improve our processes to reduce our </w:t>
        <w:br/>
        <w:t xml:space="preserve">consumption of resources and emission </w:t>
        <w:br/>
        <w:t>of ODS, to keep the shield intact.</w:t>
        <w:br/>
        <w:t>BIODIVERSITY</w:t>
        <w:br/>
        <w:t xml:space="preserve">Mahindra is committed to conserving </w:t>
        <w:br/>
        <w:t xml:space="preserve">and rejuvenating biodiversity. </w:t>
        <w:br/>
        <w:t xml:space="preserve">Mahindra Hariyali, our initiative </w:t>
        <w:br/>
        <w:t xml:space="preserve">designed to improve India's green </w:t>
        <w:br/>
        <w:t xml:space="preserve">cover and protect the country's </w:t>
        <w:br/>
        <w:t xml:space="preserve">biodiversity, was launched in 2007. </w:t>
        <w:br/>
        <w:t xml:space="preserve">The project has now revised its target </w:t>
        <w:br/>
        <w:t xml:space="preserve">to plant 5 million trees annually </w:t>
        <w:br/>
        <w:t xml:space="preserve">instead of earlier 1 million trees.  So </w:t>
        <w:br/>
        <w:t xml:space="preserve">far, 20 million trees have been planted </w:t>
        <w:br/>
        <w:t xml:space="preserve">under the project. Besides addressing </w:t>
        <w:br/>
        <w:t xml:space="preserve">the climate change risks, it also </w:t>
        <w:br/>
        <w:t xml:space="preserve">supports livelihood opportunities and </w:t>
        <w:br/>
        <w:t xml:space="preserve">encourages better socio-economic </w:t>
        <w:br/>
        <w:t>beneﬁts.</w:t>
        <w:br/>
        <w:t xml:space="preserve">Globally, Project Hariyali has </w:t>
        <w:br/>
        <w:t xml:space="preserve">contributed to climate change </w:t>
        <w:br/>
        <w:t xml:space="preserve">resilience. The project has aided in the </w:t>
        <w:br/>
        <w:t xml:space="preserve">sequestration of more than 390,000 </w:t>
        <w:br/>
        <w:t xml:space="preserve">tonnes of carbon since its inception. </w:t>
        <w:br/>
        <w:t xml:space="preserve">The project's work at Araku, registered </w:t>
        <w:br/>
        <w:t xml:space="preserve">with the Ministry of Environment, </w:t>
        <w:br/>
        <w:t xml:space="preserve">Government of India, qualiﬁes as a </w:t>
        <w:br/>
        <w:t xml:space="preserve">carbon sequestration project </w:t>
        <w:br/>
        <w:t xml:space="preserve">compliant with UNFCCC's Kyoto </w:t>
        <w:br/>
        <w:t xml:space="preserve">Protocol guidelines. Under a </w:t>
        <w:br/>
        <w:t xml:space="preserve">memorandum of understanding signed </w:t>
        <w:br/>
        <w:t xml:space="preserve">between Mahindra and Nandi, its </w:t>
        <w:br/>
        <w:t xml:space="preserve">implementation partner, Paris-based </w:t>
        <w:br/>
        <w:t xml:space="preserve">Global Livelihoods Fund - a Carbon </w:t>
        <w:br/>
        <w:t xml:space="preserve">Offset Fund led by Danone, has used </w:t>
        <w:br/>
        <w:t xml:space="preserve">carbon credits from Phase 1 of Project </w:t>
        <w:br/>
        <w:t xml:space="preserve">Hariyali in the European ETS </w:t>
        <w:br/>
        <w:t>programme.</w:t>
        <w:br/>
        <w:t>In F22,</w:t>
        <w:br/>
        <w:t>Mahindra Group</w:t>
        <w:br/>
        <w:t>planted 1.57 million</w:t>
        <w:br/>
        <w:t>trees across India.</w:t>
        <w:br/>
        <w:t xml:space="preserve">None of our operations are adjacent </w:t>
        <w:br/>
        <w:t xml:space="preserve">to protected areas and close to key </w:t>
        <w:br/>
        <w:t>biodiversity areas.</w:t>
        <w:br/>
        <w:t>Renewable</w:t>
        <w:br/>
        <w:t>Energy Adoption</w:t>
        <w:br/>
        <w:t xml:space="preserve">Growing the share of RE in the total </w:t>
        <w:br/>
        <w:t xml:space="preserve">electricity consumption of M&amp;M </w:t>
        <w:br/>
        <w:t xml:space="preserve">ensures environment custodianship as </w:t>
        <w:br/>
        <w:t xml:space="preserve">well as sustainable growth. </w:t>
        <w:br/>
        <w:t xml:space="preserve">M&amp;M's renewable electricity </w:t>
        <w:br/>
        <w:t>consumption stood at 12% in F22.</w:t>
        <w:br/>
        <w:t xml:space="preserve">Ÿ Solar power capacity at Nashik </w:t>
        <w:br/>
        <w:t xml:space="preserve">Plant 2 stood at 42 kWp and is now </w:t>
        <w:br/>
        <w:t xml:space="preserve">utilising 40% of the total energy </w:t>
        <w:br/>
        <w:t>consumption from renewable energy</w:t>
        <w:br/>
        <w:t xml:space="preserve">Ÿ Mahindra Group's ﬁrst wind turbine </w:t>
        <w:br/>
        <w:t xml:space="preserve">with 4.2 MW capacity installed, </w:t>
        <w:br/>
        <w:t xml:space="preserve">which saved 80 lac units leading to </w:t>
        <w:br/>
        <w:t>approximate ﬁnancial savings of</w:t>
        <w:br/>
        <w:t>INR 56.7 million</w:t>
        <w:br/>
        <w:t xml:space="preserve">55% increase in utilization </w:t>
        <w:br/>
        <w:t>of total renewable</w:t>
        <w:br/>
        <w:t>electricity compared to F21.</w:t>
        <w:br/>
        <w:t>Enhancing</w:t>
        <w:br/>
        <w:t xml:space="preserve">Energy Productivity </w:t>
        <w:br/>
        <w:t xml:space="preserve">Mahindra recognises that we cannot </w:t>
        <w:br/>
        <w:t xml:space="preserve">manage what we can't measure. </w:t>
        <w:br/>
        <w:t xml:space="preserve">Therefore, we continue to monitor </w:t>
        <w:br/>
        <w:t xml:space="preserve">Energy Productivity (EP) and coming </w:t>
        <w:br/>
        <w:t xml:space="preserve">up with energy efﬁciency initiatives. </w:t>
        <w:br/>
        <w:t xml:space="preserve">We record Energy Productivity data </w:t>
        <w:br/>
        <w:t xml:space="preserve">separately for AS (Auto Sector) as well </w:t>
        <w:br/>
        <w:t xml:space="preserve">as FES (Farm Equipment Sector). </w:t>
        <w:br/>
        <w:t xml:space="preserve">Following is the EP data trend w.r.t. </w:t>
        <w:br/>
        <w:t>baseline year (2008-09).</w:t>
        <w:br/>
        <w:t>F20 F21</w:t>
        <w:br/>
        <w:t>F22</w:t>
        <w:br/>
        <w:t>F20</w:t>
        <w:br/>
        <w:t>F21</w:t>
        <w:br/>
        <w:t>F22</w:t>
        <w:br/>
        <w:t>AS</w:t>
        <w:br/>
        <w:t>FES</w:t>
        <w:br/>
        <w:t>70%</w:t>
        <w:br/>
        <w:t>60% 55%</w:t>
        <w:br/>
        <w:t>45%</w:t>
        <w:br/>
        <w:t>59% 61%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44</w:t>
        <w:br/>
        <w:t>WATER</w:t>
        <w:br/>
        <w:t>SECURITY</w:t>
        <w:br/>
        <w:t xml:space="preserve">The Mahindra Group's goal </w:t>
        <w:br/>
        <w:t xml:space="preserve">is to be water positive, i.e., </w:t>
        <w:br/>
        <w:t xml:space="preserve">harness more water than we </w:t>
        <w:br/>
        <w:t xml:space="preserve">consume. M&amp;M is aligned </w:t>
        <w:br/>
        <w:t xml:space="preserve">with the goal. We are </w:t>
        <w:br/>
        <w:t xml:space="preserve">enhancing water </w:t>
        <w:br/>
        <w:t xml:space="preserve">productivity by reducing </w:t>
        <w:br/>
        <w:t xml:space="preserve">the intake of fresh water </w:t>
        <w:br/>
        <w:t xml:space="preserve">and reusing, plus recycling </w:t>
        <w:br/>
        <w:t xml:space="preserve">to ensure water security at </w:t>
        <w:br/>
        <w:t xml:space="preserve">each of our locations. At </w:t>
        <w:br/>
        <w:t xml:space="preserve">Mahindra, we have been </w:t>
        <w:br/>
        <w:t xml:space="preserve">contributing our bit to </w:t>
        <w:br/>
        <w:t xml:space="preserve">water security for our </w:t>
        <w:br/>
        <w:t xml:space="preserve">community and business. </w:t>
        <w:br/>
        <w:t>Following are some of the key water security initiatives taken in the</w:t>
        <w:br/>
        <w:t>reporting period at our divisions.</w:t>
        <w:br/>
        <w:t>MANAGEMENT</w:t>
        <w:br/>
        <w:t>APPROACH</w:t>
        <w:br/>
        <w:t xml:space="preserve">Mahindra follows a comprehensive </w:t>
        <w:br/>
        <w:t xml:space="preserve">approach that looks at multiple facets </w:t>
        <w:br/>
        <w:t xml:space="preserve">of conservation and rejuvenation of </w:t>
        <w:br/>
        <w:t xml:space="preserve">water including water management </w:t>
        <w:br/>
        <w:t xml:space="preserve">and reporting practices, identifying </w:t>
        <w:br/>
        <w:t xml:space="preserve">and eliminating water leaks, adoption </w:t>
        <w:br/>
        <w:t xml:space="preserve">of new technologies that reduce water </w:t>
        <w:br/>
        <w:t xml:space="preserve">use, building rainwater harvesting </w:t>
        <w:br/>
        <w:t xml:space="preserve">structures, and adopting ponds for </w:t>
        <w:br/>
        <w:t xml:space="preserve">water storage. All these initiatives are </w:t>
        <w:br/>
        <w:t xml:space="preserve">in line with the Group's commitment to </w:t>
        <w:br/>
        <w:t>become water positive.</w:t>
        <w:br/>
        <w:t xml:space="preserve">INITIATIVES - SAVING THE PRECIOUS RESOURCE </w:t>
        <w:br/>
        <w:t>AS NASHIK PLANT 1</w:t>
        <w:br/>
        <w:t>RAINWATER HARVESTING</w:t>
        <w:br/>
        <w:t xml:space="preserve">Harvested 154,550 Kl of rainwater to </w:t>
        <w:br/>
        <w:t>become a certiﬁed water positive plant</w:t>
        <w:br/>
        <w:t>WASTE WATER</w:t>
        <w:br/>
        <w:t>TREATMENT AND REUSE</w:t>
        <w:br/>
        <w:t xml:space="preserve">Achieved 100 days without raw water </w:t>
        <w:br/>
        <w:t xml:space="preserve">in paint shop through 100% use of </w:t>
        <w:br/>
        <w:t>treated water</w:t>
        <w:br/>
        <w:t>WATER REUSE</w:t>
        <w:br/>
        <w:t xml:space="preserve">Installation of water aerator in place of </w:t>
        <w:br/>
        <w:t xml:space="preserve">conventional taps, water cascading </w:t>
        <w:br/>
        <w:t xml:space="preserve">through reuse of water and no usage </w:t>
        <w:br/>
        <w:t>during idle cycle</w:t>
        <w:br/>
        <w:t>WATER CONSERVATION</w:t>
        <w:br/>
        <w:t>Ÿ Waterless urinals</w:t>
        <w:br/>
        <w:t>Ÿ Four water recharge pits</w:t>
        <w:br/>
        <w:t>Ÿ Measuring daily water balance</w:t>
        <w:br/>
        <w:t>SWARAJ DIVISION</w:t>
        <w:br/>
        <w:t>WASTE WATER TREATMENT</w:t>
        <w:br/>
        <w:t xml:space="preserve">Swaraj Foundry Division uses </w:t>
        <w:br/>
        <w:t xml:space="preserve">groundwater for day to day operations. </w:t>
        <w:br/>
        <w:t xml:space="preserve">For water management, we have </w:t>
        <w:br/>
        <w:t xml:space="preserve">individual meters at individual bore </w:t>
        <w:br/>
        <w:t xml:space="preserve">wells monitoring the water consumption </w:t>
        <w:br/>
        <w:t xml:space="preserve">on daily basis. We have a STP-cum-ETP </w:t>
        <w:br/>
        <w:t xml:space="preserve">with a capacity of 55 Kl/day for the </w:t>
        <w:br/>
        <w:t xml:space="preserve">treatment of our wastewater and the </w:t>
        <w:br/>
        <w:t xml:space="preserve">treated water from it is being used for </w:t>
        <w:br/>
        <w:t>gardening purposes.</w:t>
        <w:br/>
        <w:t>GROUNDWATER RECHARGE</w:t>
        <w:br/>
        <w:t xml:space="preserve">As per Dynamic Ground Water </w:t>
        <w:br/>
        <w:t xml:space="preserve">Resource India data, Swaraj Division </w:t>
        <w:br/>
        <w:t xml:space="preserve">Foundry falls under Non-notiﬁed area - </w:t>
        <w:br/>
        <w:t xml:space="preserve">Safe Category. Hence, the total </w:t>
        <w:br/>
        <w:t xml:space="preserve">groundwater recharging requirement is </w:t>
        <w:br/>
        <w:t xml:space="preserve">50% of 75,000 cubic metres. That </w:t>
        <w:br/>
        <w:t xml:space="preserve">comes to 37,500 cubic metres per </w:t>
        <w:br/>
        <w:t xml:space="preserve">year. In order to achieve that, we </w:t>
        <w:br/>
        <w:t xml:space="preserve">constructed 3 rainwater harvesting </w:t>
        <w:br/>
        <w:t xml:space="preserve">pits with a capacity of 7,024 cubic </w:t>
        <w:br/>
        <w:t>meters per year.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45</w:t>
        <w:br/>
        <w:t>POND ADOPTION</w:t>
        <w:br/>
        <w:t xml:space="preserve">Adding to harvesting pits, we have </w:t>
        <w:br/>
        <w:t xml:space="preserve">adopted a pond in the local area with a </w:t>
        <w:br/>
        <w:t xml:space="preserve">recharging capacity of 33,795 cubic </w:t>
        <w:br/>
        <w:t xml:space="preserve">metres per year. A storm water </w:t>
        <w:br/>
        <w:t xml:space="preserve">collection tank of 320 Kl capacity has </w:t>
        <w:br/>
        <w:t xml:space="preserve">already been constructed at the site. </w:t>
        <w:br/>
        <w:t xml:space="preserve">We have constructed this tank for </w:t>
        <w:br/>
        <w:t>storage of the storm water from areas</w:t>
        <w:br/>
        <w:t>other than the rooftop. The stored storm</w:t>
        <w:br/>
        <w:t xml:space="preserve">water shall be kept for ﬁreﬁghting, </w:t>
        <w:br/>
        <w:t xml:space="preserve">irrigating green areas, and other such </w:t>
        <w:br/>
        <w:t>purposes, instead of using fresh water.</w:t>
        <w:br/>
        <w:t>OTHER INITIATIVES</w:t>
        <w:br/>
        <w:t xml:space="preserve">Ÿ Installation of R.O. water plant at </w:t>
        <w:br/>
        <w:t>ETP outlet</w:t>
        <w:br/>
        <w:t xml:space="preserve">Ÿ Replacement of water-cooled </w:t>
        <w:br/>
        <w:t xml:space="preserve">compressor with air-cooled </w:t>
        <w:br/>
        <w:t>compressor</w:t>
        <w:br/>
        <w:t xml:space="preserve">Ÿ Installation of: </w:t>
        <w:br/>
        <w:t>Ÿ Piezometer</w:t>
        <w:br/>
        <w:t xml:space="preserve">Ÿ Water sprinkler for watering the </w:t>
        <w:br/>
        <w:t>lawns</w:t>
        <w:br/>
        <w:t>Ÿ Water-free urinals</w:t>
        <w:br/>
        <w:t>OTHER KEY WATER</w:t>
        <w:br/>
        <w:t xml:space="preserve">CONSERVATION INITIATIVES </w:t>
        <w:br/>
        <w:t xml:space="preserve">RO FOR STP </w:t>
        <w:br/>
        <w:t xml:space="preserve">At Auto division, Kandivali plant, a new </w:t>
        <w:br/>
        <w:t xml:space="preserve">containerised reverse osmosis plant is </w:t>
        <w:br/>
        <w:t xml:space="preserve">installed which treats the STP treated </w:t>
        <w:br/>
        <w:t xml:space="preserve">water and converts waste water to </w:t>
        <w:br/>
        <w:t xml:space="preserve">potable quality water. The permeate </w:t>
        <w:br/>
        <w:t xml:space="preserve">water is being recycled for processes </w:t>
        <w:br/>
        <w:t xml:space="preserve">and cooling tower make-up water.  </w:t>
        <w:br/>
        <w:t xml:space="preserve">RAINWATER REUSE </w:t>
        <w:br/>
        <w:t xml:space="preserve">At Chakan plant, infrastructure is </w:t>
        <w:br/>
        <w:t xml:space="preserve">created wherein softener and ﬁltration </w:t>
        <w:br/>
        <w:t xml:space="preserve">system is installed to reuse the </w:t>
        <w:br/>
        <w:t xml:space="preserve">harvested rainwater in paint shop </w:t>
        <w:br/>
        <w:t>processes.</w:t>
        <w:br/>
        <w:t xml:space="preserve">RECYCLING OF WASTE WATER </w:t>
        <w:br/>
        <w:t xml:space="preserve">In FD Nagpur plant, infrastructure is </w:t>
        <w:br/>
        <w:t xml:space="preserve">created to recycle the treated ETP </w:t>
        <w:br/>
        <w:t>water for toilet ﬂushing in washrooms.</w:t>
        <w:br/>
        <w:t xml:space="preserve">Water recharge increased </w:t>
        <w:br/>
        <w:t>3</w:t>
        <w:br/>
        <w:t xml:space="preserve">to 0.85 million m  in F22 </w:t>
        <w:br/>
        <w:t>3</w:t>
        <w:br/>
        <w:t>from 0.79 million m  in F21</w:t>
        <w:br/>
        <w:t>Total Water Consumption</w:t>
        <w:br/>
        <w:t>3</w:t>
        <w:br/>
        <w:t>m</w:t>
        <w:br/>
        <w:t>AD</w:t>
        <w:br/>
        <w:t>FES</w:t>
        <w:br/>
        <w:t>SBU</w:t>
        <w:br/>
        <w:t>NPD</w:t>
        <w:br/>
        <w:t>MRV</w:t>
        <w:br/>
        <w:t>CC</w:t>
        <w:br/>
        <w:t>TWD</w:t>
        <w:br/>
        <w:t xml:space="preserve">Total water </w:t>
        <w:br/>
        <w:t>consumption</w:t>
        <w:br/>
        <w:t>FY2019</w:t>
        <w:br/>
        <w:t>1,254,725</w:t>
        <w:br/>
        <w:t>527,495</w:t>
        <w:br/>
        <w:t>37,167</w:t>
        <w:br/>
        <w:t>7,769</w:t>
        <w:br/>
        <w:t>131,214</w:t>
        <w:br/>
        <w:t>41,069</w:t>
        <w:br/>
        <w:t>16,886</w:t>
        <w:br/>
        <w:t>2,016,326</w:t>
        <w:br/>
        <w:t>FY2020</w:t>
        <w:br/>
        <w:t>1,010,294</w:t>
        <w:br/>
        <w:t>482,823</w:t>
        <w:br/>
        <w:t>38,511</w:t>
        <w:br/>
        <w:t>7,851</w:t>
        <w:br/>
        <w:t>92,985</w:t>
        <w:br/>
        <w:t>29,637</w:t>
        <w:br/>
        <w:t>38,455</w:t>
        <w:br/>
        <w:t>1,700,557</w:t>
        <w:br/>
        <w:t>FY2021</w:t>
        <w:br/>
        <w:t>810,943</w:t>
        <w:br/>
        <w:t>445,345</w:t>
        <w:br/>
        <w:t>43,403</w:t>
        <w:br/>
        <w:t>6,656</w:t>
        <w:br/>
        <w:t>61,111</w:t>
        <w:br/>
        <w:t>14,186</w:t>
        <w:br/>
        <w:t>37,762</w:t>
        <w:br/>
        <w:t>1,419,407</w:t>
        <w:br/>
        <w:t>FY2022</w:t>
        <w:br/>
        <w:t>987,855</w:t>
        <w:br/>
        <w:t>438,404</w:t>
        <w:br/>
        <w:t>49,015</w:t>
        <w:br/>
        <w:t>6,008</w:t>
        <w:br/>
        <w:t>70,242</w:t>
        <w:br/>
        <w:t>17,523</w:t>
        <w:br/>
        <w:t>34,440</w:t>
        <w:br/>
        <w:t>1,603,486</w:t>
        <w:br/>
        <w:t>Sector</w:t>
        <w:br/>
        <w:t xml:space="preserve">No water source was </w:t>
        <w:br/>
        <w:t xml:space="preserve">signiﬁcantly affected by </w:t>
        <w:br/>
        <w:t>M&amp;M operations.</w:t>
        <w:br/>
        <w:t xml:space="preserve">M&amp;M has worked on various water </w:t>
        <w:br/>
        <w:t xml:space="preserve">conservation and water efﬁciency </w:t>
        <w:br/>
        <w:t xml:space="preserve">improving strategies which has helped </w:t>
        <w:br/>
        <w:t xml:space="preserve">in reducing the municipal and fresh </w:t>
        <w:br/>
        <w:t>ground water consumption in F22.</w:t>
        <w:br/>
        <w:t xml:space="preserve">We have a target of reducing 3% net </w:t>
        <w:br/>
        <w:t xml:space="preserve">fresh water consumption year-on-year </w:t>
        <w:br/>
        <w:t xml:space="preserve">for the next 3 years. This is in line with </w:t>
        <w:br/>
        <w:t xml:space="preserve">our water security goal from our </w:t>
        <w:br/>
        <w:t>sustainability roadmap.</w:t>
        <w:br/>
        <w:t xml:space="preserve">The total net fresh water </w:t>
        <w:br/>
        <w:t xml:space="preserve">consumption was well below </w:t>
        <w:br/>
        <w:t>the target for this year.</w:t>
        <w:br/>
        <w:t>DISCHARGED WATER �UALITY</w:t>
        <w:br/>
        <w:t xml:space="preserve">At Mahindra, waste water is not seen as a waste but as a potential opportunity. This </w:t>
        <w:br/>
        <w:t xml:space="preserve">perspective helps us to consider waste water as a resource which can be recycled </w:t>
        <w:br/>
        <w:t xml:space="preserve">and treated suitably within the organisation for operational purposes such as </w:t>
        <w:br/>
        <w:t xml:space="preserve">heating and cooling, and non-operational purposes such as gardening, to replace </w:t>
        <w:br/>
        <w:t xml:space="preserve">groundwater use. </w:t>
        <w:br/>
        <w:t xml:space="preserve">Mahindra has implemented safe waste water management practices to protect the </w:t>
        <w:br/>
        <w:t xml:space="preserve">ecosystem. Some of our key initiatives are in the area of treating efﬂuents before </w:t>
        <w:br/>
        <w:t xml:space="preserve">releasing them into natural water bodies, continuous monitoring of waste water </w:t>
        <w:br/>
        <w:t xml:space="preserve">discharge to ensure that it is free from pollutants, and adhering to the limits </w:t>
        <w:br/>
        <w:t>speciﬁed by the state and national pollution control boards.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46</w:t>
        <w:br/>
        <w:t>WASTE TO</w:t>
        <w:br/>
        <w:t>WEALTH</w:t>
        <w:br/>
        <w:t>MANAGEMENT</w:t>
        <w:br/>
        <w:t>APPROACH</w:t>
        <w:br/>
        <w:t xml:space="preserve">In this resource-constraint </w:t>
        <w:br/>
        <w:t xml:space="preserve">world, challenges such as </w:t>
        <w:br/>
        <w:t xml:space="preserve">increasing scarcity of land, </w:t>
        <w:br/>
        <w:t xml:space="preserve">energy, water and materials </w:t>
        <w:br/>
        <w:t xml:space="preserve">are quickly intensifying. </w:t>
        <w:br/>
        <w:t xml:space="preserve">One of the ways to address </w:t>
        <w:br/>
        <w:t xml:space="preserve">this challenge is to </w:t>
        <w:br/>
        <w:t xml:space="preserve">transform waste generated </w:t>
        <w:br/>
        <w:t xml:space="preserve">into a valuable resource. </w:t>
        <w:br/>
        <w:t xml:space="preserve">Mahindra has been on the </w:t>
        <w:br/>
        <w:t xml:space="preserve">path of circularity, where </w:t>
        <w:br/>
        <w:t xml:space="preserve">effective and efﬁcient </w:t>
        <w:br/>
        <w:t xml:space="preserve">waste management </w:t>
        <w:br/>
        <w:t xml:space="preserve">practices help waste </w:t>
        <w:br/>
        <w:t xml:space="preserve">become a source of raw </w:t>
        <w:br/>
        <w:t xml:space="preserve">material to produce a </w:t>
        <w:br/>
        <w:t xml:space="preserve">valuable product. </w:t>
        <w:br/>
        <w:t xml:space="preserve">Mahindra follows a waste-to-resource </w:t>
        <w:br/>
        <w:t xml:space="preserve">approach. For us, waste is not a </w:t>
        <w:br/>
        <w:t xml:space="preserve">burden but a resource that can </w:t>
        <w:br/>
        <w:t xml:space="preserve">produce sustainable beneﬁts not only </w:t>
        <w:br/>
        <w:t xml:space="preserve">for our business, but also for the </w:t>
        <w:br/>
        <w:t xml:space="preserve">health of the people and planet. We </w:t>
        <w:br/>
        <w:t xml:space="preserve">are committed to responsible disposal </w:t>
        <w:br/>
        <w:t xml:space="preserve">of waste as per all applicable norms, </w:t>
        <w:br/>
        <w:t>leading to better ecosystems.</w:t>
        <w:br/>
        <w:t>MINIMISING WASTE TO LANDFILL</w:t>
        <w:br/>
        <w:t xml:space="preserve">Our initiatives towards minimising the </w:t>
        <w:br/>
        <w:t xml:space="preserve">amount of waste that enters the </w:t>
        <w:br/>
        <w:t xml:space="preserve">landﬁlls from our operations are </w:t>
        <w:br/>
        <w:t xml:space="preserve">bearing results, as seen for the </w:t>
        <w:br/>
        <w:t>locations below:</w:t>
        <w:br/>
        <w:t>AD</w:t>
        <w:br/>
        <w:t xml:space="preserve"> </w:t>
        <w:br/>
        <w:t>FD</w:t>
        <w:br/>
        <w:t>SD</w:t>
        <w:br/>
        <w:t>SBU</w:t>
        <w:br/>
        <w:t>MRV</w:t>
        <w:br/>
        <w:t xml:space="preserve">Corporate </w:t>
        <w:br/>
        <w:t>Centre</w:t>
        <w:br/>
        <w:t>TWD</w:t>
        <w:br/>
        <w:t>%</w:t>
        <w:br/>
        <w:t>Diversion</w:t>
        <w:br/>
        <w:t>from</w:t>
        <w:br/>
        <w:t>Landﬁll</w:t>
        <w:br/>
        <w:t>100%</w:t>
        <w:br/>
        <w:t>98.40%</w:t>
        <w:br/>
        <w:t>99%</w:t>
        <w:br/>
        <w:t>97.30%</w:t>
        <w:br/>
        <w:t>100%</w:t>
        <w:br/>
        <w:t>96.10%</w:t>
        <w:br/>
        <w:t>100%</w:t>
        <w:br/>
        <w:t>100%</w:t>
        <w:br/>
        <w:t>96%</w:t>
        <w:br/>
        <w:t>100%</w:t>
        <w:br/>
        <w:t>100%</w:t>
        <w:br/>
        <w:t>97%</w:t>
        <w:br/>
        <w:t>100%</w:t>
        <w:br/>
        <w:t>100%</w:t>
        <w:br/>
        <w:t>100%</w:t>
        <w:br/>
        <w:t>100%</w:t>
        <w:br/>
        <w:t>100%</w:t>
        <w:br/>
        <w:t>100%</w:t>
        <w:br/>
        <w:t>98.50%</w:t>
        <w:br/>
        <w:t>99.70%</w:t>
        <w:br/>
        <w:t>Sector</w:t>
        <w:br/>
        <w:t>Locations</w:t>
        <w:br/>
        <w:t>Haridwar</w:t>
        <w:br/>
        <w:t>Igatpuri</w:t>
        <w:br/>
        <w:t>Kandivali</w:t>
        <w:br/>
        <w:t>Nashik Plant 1</w:t>
        <w:br/>
        <w:t>Zaheerabad</w:t>
        <w:br/>
        <w:t>Chakan</w:t>
        <w:br/>
        <w:t>Nashik Plant 2</w:t>
        <w:br/>
        <w:t>Jaipur</w:t>
        <w:br/>
        <w:t>Kandivali</w:t>
        <w:br/>
        <w:t>Nagpur</w:t>
        <w:br/>
        <w:t>Rudrapur</w:t>
        <w:br/>
        <w:t>Zaheerabad</w:t>
        <w:br/>
        <w:t>Swaraj Plant 1</w:t>
        <w:br/>
        <w:t>Swaraj Plant 2</w:t>
        <w:br/>
        <w:t>Hyderabad</w:t>
        <w:br/>
        <w:t>Jaipur</w:t>
        <w:br/>
        <w:t>Kanhe</w:t>
        <w:br/>
        <w:t>Chennai</w:t>
        <w:br/>
        <w:t>Worli</w:t>
        <w:br/>
        <w:t>Pithampur</w:t>
        <w:br/>
        <w:t xml:space="preserve">71% of M&amp;M's waste </w:t>
        <w:br/>
        <w:t>was recycled in F22.</w:t>
        <w:br/>
        <w:t xml:space="preserve">For us, hazardous waste is a valuable </w:t>
        <w:br/>
        <w:t xml:space="preserve">resource that can be turned into </w:t>
        <w:br/>
        <w:t xml:space="preserve">something new and useful to give us </w:t>
        <w:br/>
        <w:t xml:space="preserve">the competitive edge without having a </w:t>
        <w:br/>
        <w:t xml:space="preserve">negative impact on the environment. </w:t>
        <w:br/>
        <w:t xml:space="preserve">Since most of our plants follow the </w:t>
        <w:br/>
        <w:t xml:space="preserve">ZWL process, the hazardous waste is </w:t>
        <w:br/>
        <w:t xml:space="preserve">now sent to authorised recyclers and </w:t>
        <w:br/>
        <w:t xml:space="preserve">for co-processing to cement industries </w:t>
        <w:br/>
        <w:t xml:space="preserve">to ensure that we minimise the waste </w:t>
        <w:br/>
        <w:t>going to landﬁll.</w:t>
        <w:br/>
        <w:t xml:space="preserve">The total hazardous waste generated </w:t>
        <w:br/>
        <w:t xml:space="preserve">in the current year was 5,864 tons, out </w:t>
        <w:br/>
        <w:t>of which 4,543 tons was recycled.</w:t>
        <w:br/>
        <w:t xml:space="preserve">77% of hazardous waste </w:t>
        <w:br/>
        <w:t xml:space="preserve">generated is now being </w:t>
        <w:br/>
        <w:t xml:space="preserve">recycled through </w:t>
        <w:br/>
        <w:t xml:space="preserve">authorised recyclers and </w:t>
        <w:br/>
        <w:t xml:space="preserve">cement co-processing </w:t>
        <w:br/>
        <w:t>plants.</w:t>
        <w:br/>
        <w:t>5,864 tons</w:t>
        <w:br/>
        <w:t>total hazardous</w:t>
        <w:br/>
        <w:t xml:space="preserve">waste generated </w:t>
        <w:br/>
        <w:t>4,543 tons</w:t>
        <w:br/>
        <w:t>hazardous waste</w:t>
        <w:br/>
        <w:t>recycled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47</w:t>
        <w:br/>
        <w:t xml:space="preserve">Turning Waste into Resource </w:t>
        <w:br/>
        <w:t xml:space="preserve">Sanitary waste usually ends up in </w:t>
        <w:br/>
        <w:t xml:space="preserve">landﬁlls and seas. In order to turn this </w:t>
        <w:br/>
        <w:t xml:space="preserve">waste into resource, Mahindra installed </w:t>
        <w:br/>
        <w:t xml:space="preserve">37 PadCare bins which can break </w:t>
        <w:br/>
        <w:t xml:space="preserve">down toxic waste of sanitary napkins </w:t>
        <w:br/>
        <w:t xml:space="preserve">and recycle disposed pads into </w:t>
        <w:br/>
        <w:t xml:space="preserve">cellulose for further use in packaging </w:t>
        <w:br/>
        <w:t xml:space="preserve">industry. Mahindra turned this waste </w:t>
        <w:br/>
        <w:t xml:space="preserve">material into ﬂower pots. </w:t>
        <w:br/>
        <w:t>ENVIRONMENTAL CARE</w:t>
        <w:br/>
        <w:t>THROUGH PADCARE BINS</w:t>
        <w:br/>
        <w:t>37</w:t>
        <w:br/>
        <w:t>PadCare Bins</w:t>
        <w:br/>
        <w:t>2,087</w:t>
        <w:br/>
        <w:t>(Nos.) Pad collection</w:t>
        <w:br/>
        <w:t>56.28</w:t>
        <w:br/>
        <w:t>(kg) Material processed</w:t>
        <w:br/>
        <w:t>1,219</w:t>
        <w:br/>
        <w:t>(litres) Landﬁll space saved</w:t>
        <w:br/>
        <w:t>11,060</w:t>
        <w:br/>
        <w:t>(kg) Carbon mitigated</w:t>
        <w:br/>
        <w:t xml:space="preserve">Paint Sludge is the waste generated </w:t>
        <w:br/>
        <w:t xml:space="preserve">during the painting process. This waste </w:t>
        <w:br/>
        <w:t xml:space="preserve">is hazardous material and legal </w:t>
        <w:br/>
        <w:t xml:space="preserve">permissions are required for disposal </w:t>
        <w:br/>
        <w:t>as it is harmful for the environment.</w:t>
        <w:br/>
        <w:t xml:space="preserve">We used this waste and turned it into </w:t>
        <w:br/>
        <w:t xml:space="preserve">sludge powder that is used as one of </w:t>
        <w:br/>
        <w:t xml:space="preserve">the ingredients to manufacture powder </w:t>
        <w:br/>
        <w:t xml:space="preserve">coating paint. We used 20% dried </w:t>
        <w:br/>
        <w:t xml:space="preserve">paint sludge in the powder paint </w:t>
        <w:br/>
        <w:t>keeping the quality intact.</w:t>
        <w:br/>
        <w:t>REUTILISATION OF</w:t>
        <w:br/>
        <w:t>PAINT SLUDGE</w:t>
        <w:br/>
        <w:t xml:space="preserve">Through optimisation of battery usage </w:t>
        <w:br/>
        <w:t xml:space="preserve">in ofﬁce UPS infrastructure at MRV, we </w:t>
        <w:br/>
        <w:t xml:space="preserve">were able to reduce hazardous waste </w:t>
        <w:br/>
        <w:t>generation.</w:t>
        <w:br/>
        <w:t xml:space="preserve">The number of batteries during </w:t>
        <w:br/>
        <w:t xml:space="preserve">replacement cycle reduced from 96 to </w:t>
        <w:br/>
        <w:t xml:space="preserve">76. This led to a decrease in </w:t>
        <w:br/>
        <w:t xml:space="preserve">maintenance cost, reduction of energy </w:t>
        <w:br/>
        <w:t xml:space="preserve">usage to charge the batteries, and cut </w:t>
        <w:br/>
        <w:t>the space utilised.</w:t>
        <w:br/>
        <w:t>WASTE REDUCED THROUGH</w:t>
        <w:br/>
        <w:t>OPTIMISATION OF BATTERIES</w:t>
        <w:br/>
        <w:t xml:space="preserve">MRV took a frugal and sustainable </w:t>
        <w:br/>
        <w:t xml:space="preserve">initiative to transport unsuitable soil </w:t>
        <w:br/>
        <w:t xml:space="preserve">from the MSTP premise. The soil was </w:t>
        <w:br/>
        <w:t xml:space="preserve">dumped in 4x4 track area (which was </w:t>
        <w:br/>
        <w:t xml:space="preserve">not planned in phase-1) to create </w:t>
        <w:br/>
        <w:t xml:space="preserve">heaps, which later converted into </w:t>
        <w:br/>
        <w:t xml:space="preserve">critical gradient climbing in 4x4 </w:t>
        <w:br/>
        <w:t xml:space="preserve">adventure tracks. The soil was also </w:t>
        <w:br/>
        <w:t xml:space="preserve">used in raising the ground level at the </w:t>
        <w:br/>
        <w:t xml:space="preserve">lake boundaries resolving the issue of </w:t>
        <w:br/>
        <w:t xml:space="preserve">costly elevated boundary construction </w:t>
        <w:br/>
        <w:t xml:space="preserve">at the lake side to restrict water inﬂow </w:t>
        <w:br/>
        <w:t>during rains.</w:t>
        <w:br/>
        <w:t xml:space="preserve">More than 2 lac+ m3 excavated earth </w:t>
        <w:br/>
        <w:t xml:space="preserve">material was ﬁlled in the lake side low </w:t>
        <w:br/>
        <w:t xml:space="preserve">level areas and 4 x 4 adventure track. </w:t>
        <w:br/>
        <w:t xml:space="preserve">This not only solved the problem of </w:t>
        <w:br/>
        <w:t xml:space="preserve">unsustainable soil, but also saved a </w:t>
        <w:br/>
        <w:t xml:space="preserve">signiﬁcant high cost. </w:t>
        <w:br/>
        <w:t>REUSE OF EXCAVATED SOIL</w:t>
        <w:br/>
        <w:t>TO MAKE 4X4 TRACK</w:t>
        <w:br/>
        <w:t>SPILLS</w:t>
        <w:br/>
        <w:t xml:space="preserve">Spills can pose safety and </w:t>
        <w:br/>
        <w:t xml:space="preserve">environmental risks. At Mahindra, we </w:t>
        <w:br/>
        <w:t xml:space="preserve">have SOPs for all processes to </w:t>
        <w:br/>
        <w:t xml:space="preserve">eliminate spillages. The chances of </w:t>
        <w:br/>
        <w:t xml:space="preserve">spill reduce considerably if the SOPs </w:t>
        <w:br/>
        <w:t xml:space="preserve">are followed. In case of a mishap, </w:t>
        <w:br/>
        <w:t xml:space="preserve">requisite preventive steps are taken to </w:t>
        <w:br/>
        <w:t xml:space="preserve">mitigate the risk of spillage, and to </w:t>
        <w:br/>
        <w:t xml:space="preserve">ensure the safety of employees and </w:t>
        <w:br/>
        <w:t>the environment.</w:t>
        <w:br/>
        <w:t xml:space="preserve">No signiﬁcant spill </w:t>
        <w:br/>
        <w:t>incidents were recorded</w:t>
        <w:br/>
        <w:t>during the reporting period.</w:t>
        <w:br/>
        <w:t>MATERIAL</w:t>
        <w:br/>
        <w:t>CIRCULARITY</w:t>
        <w:br/>
        <w:t xml:space="preserve">Doing more and better with less has </w:t>
        <w:br/>
        <w:t xml:space="preserve">been a part of Mahindra's DNA. For </w:t>
        <w:br/>
        <w:t xml:space="preserve">further greening our operations, we are </w:t>
        <w:br/>
        <w:t xml:space="preserve">focussing on discarded products that </w:t>
        <w:br/>
        <w:t xml:space="preserve">can serve as raw materials for new </w:t>
        <w:br/>
        <w:t xml:space="preserve">products or materials. This material </w:t>
        <w:br/>
        <w:t xml:space="preserve">circularity eliminates ﬁnancial, </w:t>
        <w:br/>
        <w:t xml:space="preserve">environmental and accessibility of raw </w:t>
        <w:br/>
        <w:t xml:space="preserve">materials risks, and helps us in </w:t>
        <w:br/>
        <w:t>contributing substantially to low-</w:t>
        <w:br/>
        <w:t>carbon and green economies.</w:t>
        <w:br/>
        <w:t xml:space="preserve">We leverage technology and innovation </w:t>
        <w:br/>
        <w:t xml:space="preserve">to ﬁnd better processes and improve </w:t>
        <w:br/>
        <w:t xml:space="preserve">our efﬁciencies to reduce our material </w:t>
        <w:br/>
        <w:t xml:space="preserve">consumption. We also recycle and </w:t>
        <w:br/>
        <w:t xml:space="preserve">reuse waste to minimise the amount of </w:t>
        <w:br/>
        <w:t xml:space="preserve">material used. We understand that </w:t>
        <w:br/>
        <w:t xml:space="preserve">consumption of raw materials and their </w:t>
        <w:br/>
        <w:t xml:space="preserve">processing impact the soil, water, </w:t>
        <w:br/>
        <w:t xml:space="preserve">biodiversity, and ecosystem functions; </w:t>
        <w:br/>
        <w:t xml:space="preserve">and ensure circularity to make the </w:t>
        <w:br/>
        <w:t xml:space="preserve">process more sustainable. 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48</w:t>
        <w:br/>
        <w:t>Innovation in Material Use</w:t>
        <w:br/>
        <w:t xml:space="preserve">The connecting rod is one of the </w:t>
        <w:br/>
        <w:t xml:space="preserve">critical components which govern the </w:t>
        <w:br/>
        <w:t xml:space="preserve">weight of reciprocating parts of engine </w:t>
        <w:br/>
        <w:t xml:space="preserve">crank train system. The new engine </w:t>
        <w:br/>
        <w:t xml:space="preserve">project was crucial for three major </w:t>
        <w:br/>
        <w:t xml:space="preserve">launches of M&amp;M - All New Thar, and </w:t>
        <w:br/>
        <w:t xml:space="preserve">the upcoming XUV7OO and Z101. </w:t>
        <w:br/>
        <w:t xml:space="preserve">Hence, it was necessary to implement </w:t>
        <w:br/>
        <w:t xml:space="preserve">technologies to improve fuel efﬁciency, </w:t>
        <w:br/>
        <w:t xml:space="preserve">emission control and wise utilisation of </w:t>
        <w:br/>
        <w:t xml:space="preserve">raw material. We used Micro-Alloyed </w:t>
        <w:br/>
        <w:t xml:space="preserve">Steels which is high strength with </w:t>
        <w:br/>
        <w:t xml:space="preserve">optimum raw material cost. This not </w:t>
        <w:br/>
        <w:t xml:space="preserve">only reduced 40.8 tonnes of steel </w:t>
        <w:br/>
        <w:t xml:space="preserve">usage for 60k engines, it also made </w:t>
        <w:br/>
        <w:t xml:space="preserve">the engine lighter leading to </w:t>
        <w:br/>
        <w:t xml:space="preserve">signiﬁcant improvement in fuel </w:t>
        <w:br/>
        <w:t>efﬁciency and emissions reduction.</w:t>
        <w:br/>
        <w:t>NEW MICRO-ALLOYED</w:t>
        <w:br/>
        <w:t>CONNECTING ROD FOR LIGHTER,</w:t>
        <w:br/>
        <w:t>GREENER NEW THAR ENGINE</w:t>
        <w:br/>
        <w:t xml:space="preserve">Core shop in Swaraj Division Foundry is </w:t>
        <w:br/>
        <w:t xml:space="preserve">responsible for core making. Out of 23 </w:t>
        <w:br/>
        <w:t xml:space="preserve">raw materials, use of four raw </w:t>
        <w:br/>
        <w:t xml:space="preserve">materials is quite high - Mix Sand </w:t>
        <w:br/>
        <w:t xml:space="preserve">Wastage, Amine gas, Resin, and </w:t>
        <w:br/>
        <w:t xml:space="preserve">Hardener. In order to reduce the </w:t>
        <w:br/>
        <w:t xml:space="preserve">consumption of Mix Sand Wastage, we </w:t>
        <w:br/>
        <w:t xml:space="preserve">used the loose sand coming from blow </w:t>
        <w:br/>
        <w:t xml:space="preserve">plate; to cut down the use of resin and </w:t>
        <w:br/>
        <w:t xml:space="preserve">hardener, we used closed plastic tank </w:t>
        <w:br/>
        <w:t xml:space="preserve">that stopped moisture absorption; </w:t>
        <w:br/>
        <w:t xml:space="preserve">sand level sensor provided in hopper </w:t>
        <w:br/>
        <w:t xml:space="preserve">set the required sand level in order to </w:t>
        <w:br/>
        <w:t xml:space="preserve">reduce the sand holding time resulting </w:t>
        <w:br/>
        <w:t xml:space="preserve">in reduction in mix sand wastage. </w:t>
        <w:br/>
        <w:t xml:space="preserve">These steps helped bring down the raw </w:t>
        <w:br/>
        <w:t>material use signiﬁcantly.</w:t>
        <w:br/>
        <w:t>REDUCING THE RAW MATERIAL</w:t>
        <w:br/>
        <w:t>CONSUMPTION USED</w:t>
        <w:br/>
        <w:t>FOR CORE MAKING</w:t>
        <w:br/>
        <w:t xml:space="preserve">Hydraulic system is a key feature which </w:t>
        <w:br/>
        <w:t xml:space="preserve">controls the position and draft of the </w:t>
        <w:br/>
        <w:t xml:space="preserve">tractor implement. Existing hydraulic </w:t>
        <w:br/>
        <w:t xml:space="preserve">lift arm was higher in weight (11.2 kg </w:t>
        <w:br/>
        <w:t xml:space="preserve">per tractor) and in cost. In order to </w:t>
        <w:br/>
        <w:t xml:space="preserve">optimise weight, hydraulic lift arm had </w:t>
        <w:br/>
        <w:t>to be re-designed.</w:t>
        <w:br/>
        <w:t xml:space="preserve">We designed a new Solid Solution </w:t>
        <w:br/>
        <w:t xml:space="preserve">Ferritic (SSF) Casting grade to </w:t>
        <w:br/>
        <w:t xml:space="preserve">optimise weight of the new lift arm </w:t>
        <w:br/>
        <w:t xml:space="preserve">with the same strength and function, </w:t>
        <w:br/>
        <w:t xml:space="preserve">but at lesser material cost. The new </w:t>
        <w:br/>
        <w:t xml:space="preserve">design also led to reduction in overall </w:t>
        <w:br/>
        <w:t xml:space="preserve">weight of the tractor leading to better </w:t>
        <w:br/>
        <w:t>fuel efﬁciency.</w:t>
        <w:br/>
        <w:t>OPTIMISING THE RAW MATERIAL</w:t>
        <w:br/>
        <w:t>OF LIFT ARM</w:t>
        <w:br/>
        <w:t>Ÿ Weight of lift arm -</w:t>
        <w:br/>
        <w:t>reduced to 4.3 kg from  5.6 kg</w:t>
        <w:br/>
        <w:t>Ÿ Total weight saving per tractor -</w:t>
        <w:br/>
        <w:t>2.6 kg</w:t>
        <w:br/>
        <w:t xml:space="preserve">Ÿ Total weight saving per annum - </w:t>
        <w:br/>
        <w:t>260 ton</w:t>
        <w:br/>
        <w:t>PACKAGING</w:t>
        <w:br/>
        <w:t xml:space="preserve">Wasteful packaging runs the risk of </w:t>
        <w:br/>
        <w:t xml:space="preserve">ending up as landﬁll waste. Mahindra </w:t>
        <w:br/>
        <w:t xml:space="preserve">focusses on the design, material and </w:t>
        <w:br/>
        <w:t xml:space="preserve">process of packaging to reduce waste, </w:t>
        <w:br/>
        <w:t>and make it eco-friendly, cost-</w:t>
        <w:br/>
        <w:t xml:space="preserve">effective and convenient. It helps us </w:t>
        <w:br/>
        <w:t xml:space="preserve">enhance the productivity of resources </w:t>
        <w:br/>
        <w:t>and environmental performance.</w:t>
        <w:br/>
        <w:t>COMPLIANCE</w:t>
        <w:br/>
        <w:t xml:space="preserve">Environmental risks and compliance are closely aligned. A robust risk management </w:t>
        <w:br/>
        <w:t xml:space="preserve">programme without compliance, or vice versa, is not feasible.  At Mahindra, we go </w:t>
        <w:br/>
        <w:t xml:space="preserve">beyond compliance. We follow globally benchmarked best practices and standards, </w:t>
        <w:br/>
        <w:t xml:space="preserve">and adhere to all applicable laws, regulations, guidelines and speciﬁcations relevant </w:t>
        <w:br/>
        <w:t xml:space="preserve">to our business for the betterment of the planet and people. We also learn from </w:t>
        <w:br/>
        <w:t xml:space="preserve">others and share our experiences to raise industry standards in the areas of </w:t>
        <w:br/>
        <w:t>environment, health and safety.</w:t>
        <w:br/>
        <w:t xml:space="preserve">We have not paid any ﬁnes related to environmental or </w:t>
        <w:br/>
        <w:t xml:space="preserve">ecological issues in the past ﬁve years. During the year, </w:t>
        <w:br/>
        <w:t>there was no environmental violation by M&amp;M.</w:t>
        <w:br/>
        <w:t>INITIATIVES</w:t>
        <w:br/>
        <w:t xml:space="preserve">At Spare Business Unit Jaipur, </w:t>
        <w:br/>
        <w:t xml:space="preserve">we have been taking several </w:t>
        <w:br/>
        <w:t xml:space="preserve">initiatives for reducing </w:t>
        <w:br/>
        <w:t xml:space="preserve">packaging and making it more </w:t>
        <w:br/>
        <w:t xml:space="preserve">sustainable. </w:t>
        <w:br/>
        <w:t xml:space="preserve">Ÿ Corrugated box strips </w:t>
        <w:br/>
        <w:t xml:space="preserve">produced by shredding </w:t>
        <w:br/>
        <w:t xml:space="preserve">machine to eliminate the </w:t>
        <w:br/>
        <w:t>use of bubble wrap</w:t>
        <w:br/>
        <w:t xml:space="preserve">Ÿ Metal pallets used instead </w:t>
        <w:br/>
        <w:t>of wooden pallets</w:t>
        <w:br/>
        <w:t>Ÿ Truck loading optimisation</w:t>
        <w:br/>
        <w:t xml:space="preserve">Ÿ Reuse of good quality box </w:t>
        <w:br/>
        <w:t>with Mahindra branding</w:t>
        <w:br/>
        <w:t>MAHINDRA &amp; MAHINDRA LTD.</w:t>
        <w:br/>
        <w:t>Sustainability Report 2021-22</w:t>
        <w:br/>
        <w:t xml:space="preserve">WHAT WE HAVE DONE </w:t>
        <w:br/>
        <w:t xml:space="preserve">IN THE LAST YEAR </w:t>
        <w:br/>
        <w:t>EXECUTIVE MESSAGES</w:t>
        <w:br/>
        <w:t>INTRODUCTION</w:t>
        <w:br/>
        <w:t>MANAGING RISKS TO</w:t>
        <w:br/>
        <w:t>MATERIALITY AND TCFD</w:t>
        <w:br/>
        <w:t>ANNEXURES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49</w:t>
        <w:br/>
        <w:t>PRODUCT</w:t>
        <w:br/>
        <w:t xml:space="preserve">STEWARDSHIP </w:t>
        <w:br/>
        <w:t xml:space="preserve">Launch of XUV7OO: it </w:t>
        <w:br/>
        <w:t xml:space="preserve">became the fastest </w:t>
        <w:br/>
        <w:t xml:space="preserve">SUV in India to get </w:t>
        <w:br/>
        <w:t xml:space="preserve">over 1 lac bookings, </w:t>
        <w:br/>
        <w:t xml:space="preserve">won 29 awards and </w:t>
        <w:br/>
        <w:t xml:space="preserve">was also India's ﬁrst </w:t>
        <w:br/>
        <w:t xml:space="preserve">full-size 7-seater SUV </w:t>
        <w:br/>
        <w:t xml:space="preserve">to get 5-star Global </w:t>
        <w:br/>
        <w:t>NCAP rating</w:t>
        <w:br/>
        <w:t xml:space="preserve">Driving sustainable </w:t>
        <w:br/>
        <w:t xml:space="preserve">mobility with the </w:t>
        <w:br/>
        <w:t xml:space="preserve">launch of e-Alfa Cargo </w:t>
        <w:br/>
        <w:t>and Alfa CNG</w:t>
        <w:br/>
        <w:t xml:space="preserve">Partnership with Hero </w:t>
        <w:br/>
        <w:t xml:space="preserve">Electric to jointly </w:t>
        <w:br/>
        <w:t xml:space="preserve">produce, develop </w:t>
        <w:br/>
        <w:t xml:space="preserve">supply chain, and </w:t>
        <w:br/>
        <w:t xml:space="preserve">share platform for </w:t>
        <w:br/>
        <w:t>electric two-wheelers</w:t>
        <w:br/>
        <w:t xml:space="preserve">Launch of Yezdi </w:t>
        <w:br/>
        <w:t>range of motorcycles</w:t>
        <w:br/>
        <w:t xml:space="preserve">Launch of </w:t>
        <w:br/>
        <w:t xml:space="preserve">Krish-e suite </w:t>
        <w:br/>
        <w:t xml:space="preserve">of mobile </w:t>
        <w:br/>
        <w:t>apps</w:t>
        <w:br/>
        <w:t xml:space="preserve">Heralding the SUVs </w:t>
        <w:br/>
        <w:t xml:space="preserve">of tomorrow with a </w:t>
        <w:br/>
        <w:t>brand new identity</w:t>
        <w:br/>
        <w:t xml:space="preserve">Introduction of Mera </w:t>
        <w:br/>
        <w:t xml:space="preserve">Swaraj Education </w:t>
        <w:br/>
        <w:t>Support Programme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50</w:t>
        <w:br/>
        <w:t xml:space="preserve">From unveiling the SUVs of tomorrow with unprecedented value proposition and cleaner </w:t>
        <w:br/>
        <w:t xml:space="preserve">engines, to spearheading farm prosperity through mechanisation, digital products and </w:t>
        <w:br/>
        <w:t xml:space="preserve">sustainable solutions - we are decarbonising the industry; one product at a time. </w:t>
        <w:br/>
        <w:t xml:space="preserve">Our focus continues to remain on embedding innovation, safety and sustainability at the design and manufacturing stage, and </w:t>
        <w:br/>
        <w:t xml:space="preserve">infusing greater economic value and pride of ownership in the use phase. We are also actively working with stakeholders across </w:t>
        <w:br/>
        <w:t xml:space="preserve">our value chain to ensure that our products are good for the health of the people as well as the planet, even after their useful </w:t>
        <w:br/>
        <w:t>life ends.</w:t>
        <w:br/>
        <w:t xml:space="preserve">F22 saw a plethora of launches across the spectrum of our offerings; from XUV7OO - the global SUV to the FURIO 7 range of </w:t>
        <w:br/>
        <w:t xml:space="preserve">LCVs, from a rice transplanter and a self-propelled combine harvester to an e-cart for last-mile mobility. </w:t>
        <w:br/>
        <w:t>MANAGEMENT APPROACH</w:t>
        <w:br/>
        <w:t xml:space="preserve">Our approach remains proactive as ever. We manufacture products and provide </w:t>
        <w:br/>
        <w:t xml:space="preserve">services that are powered by innovation and answer a speciﬁc need of any segment </w:t>
        <w:br/>
        <w:t xml:space="preserve">of the market. They not only provide comfort and safety to our customers, but are </w:t>
        <w:br/>
        <w:t xml:space="preserve">also more environment-friendly by consuming less fuel and reducing emissions.  </w:t>
        <w:br/>
        <w:t xml:space="preserve">Mobility is what connects India - the people who reside here, as well as the larger </w:t>
        <w:br/>
        <w:t xml:space="preserve">concept of Bharat that resides within it. Having catered to the needs, wants and </w:t>
        <w:br/>
        <w:t xml:space="preserve">aspirations of the urban customers as well as the rural farmer for over 75 years, we </w:t>
        <w:br/>
        <w:t xml:space="preserve">have a fair understanding of what drives them and what they are likely to drive. For </w:t>
        <w:br/>
        <w:t xml:space="preserve">urban India, we design mobility solutions that reduce congestion and pollution while </w:t>
        <w:br/>
        <w:t xml:space="preserve">enhancing comfort, safety, and driveability. For rural India, our range of tractors, </w:t>
        <w:br/>
        <w:t xml:space="preserve">farm equipment and services like Krish-e catalyse agricultural growth and increase </w:t>
        <w:br/>
        <w:t xml:space="preserve">farm prosperity while streamlining resource consumption. </w:t>
        <w:br/>
        <w:t>NEW PRODUCTS</w:t>
        <w:br/>
        <w:t xml:space="preserve">Our products are a manifestation of </w:t>
        <w:br/>
        <w:t xml:space="preserve">our purpose of helping people to Rise. </w:t>
        <w:br/>
        <w:t xml:space="preserve">They are an outcome of human </w:t>
        <w:br/>
        <w:t xml:space="preserve">intellect, endeavour and perseverance, </w:t>
        <w:br/>
        <w:t xml:space="preserve">aided by technology and global best </w:t>
        <w:br/>
        <w:t>practices.</w:t>
        <w:br/>
        <w:t xml:space="preserve">The FUTURise framework </w:t>
        <w:br/>
        <w:t xml:space="preserve">shapes our ambition to </w:t>
        <w:br/>
        <w:t xml:space="preserve">transform ourselves into </w:t>
        <w:br/>
        <w:t xml:space="preserve">a global innovation </w:t>
        <w:br/>
        <w:t xml:space="preserve">powerhouse driven by </w:t>
        <w:br/>
        <w:t xml:space="preserve">technology. This </w:t>
        <w:br/>
        <w:t xml:space="preserve">approach is rooted in </w:t>
        <w:br/>
        <w:t xml:space="preserve">three guiding principles: </w:t>
        <w:br/>
        <w:t xml:space="preserve">Do more with less, Do it </w:t>
        <w:br/>
        <w:t xml:space="preserve">together, and Do it for all. </w:t>
        <w:br/>
        <w:t>FUTURise</w:t>
        <w:br/>
        <w:t>In F22,</w:t>
        <w:br/>
        <w:t xml:space="preserve">455,570 vehicles and </w:t>
        <w:br/>
        <w:t>354,698 tractors</w:t>
        <w:br/>
        <w:t>were sold.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51</w:t>
        <w:br/>
        <w:t>New Developments | Auto Sector</w:t>
        <w:br/>
        <w:t xml:space="preserve">We are one of the few domestic passenger vehicle companies who are gearing up to disrupt the EV segment. We plan to invest </w:t>
        <w:br/>
        <w:t xml:space="preserve">INR 3,000 crore in the segment over the next 2-3 years and also looking to leverage partnerships in areas like EV technology </w:t>
        <w:br/>
        <w:t>build-up, battery management and charging infrastructure set-up.</w:t>
        <w:br/>
        <w:t>“</w:t>
        <w:br/>
        <w:t>The All-new</w:t>
        <w:br/>
        <w:t>Global SUV</w:t>
        <w:br/>
        <w:t xml:space="preserve">Launched on August 14, 2021, the XUV7OO (pronounced as XUV, 7 </w:t>
        <w:br/>
        <w:t xml:space="preserve">double 'O') packs a commanding presence, a sophisticated driving </w:t>
        <w:br/>
        <w:t xml:space="preserve">experience, and spirited performance, along with world-class safety </w:t>
        <w:br/>
        <w:t xml:space="preserve">features and a whole gamut of ﬁrst-in-class technologies. The XUV7OO </w:t>
        <w:br/>
        <w:t xml:space="preserve">is powered by Mahindra's tried and trusted mStallion and mHawk </w:t>
        <w:br/>
        <w:t xml:space="preserve">engines in the petrol and diesel variants respectively. These engines </w:t>
        <w:br/>
        <w:t xml:space="preserve">combine amazing horsepower and low-end torque with impressive fuel </w:t>
        <w:br/>
        <w:t>economy for its class.</w:t>
        <w:br/>
        <w:t xml:space="preserve">It boasts the Advanced Driver Assistance System (ADAS) in the top-spec </w:t>
        <w:br/>
        <w:t xml:space="preserve">AX7 variant. ADAS includes road safety features like adaptive cruise </w:t>
        <w:br/>
        <w:t xml:space="preserve">control, lane keep assist, high beam assist, automatic emergency </w:t>
        <w:br/>
        <w:t xml:space="preserve">braking, amongst others. All these features together made XUV7OO </w:t>
        <w:br/>
        <w:t>India's ﬁrst full-size 7-seater SUV to get 5-star Global NCAP rating.</w:t>
        <w:br/>
        <w:t xml:space="preserve">XUV7OO has taken the Indian automotive market by storm. Its booking </w:t>
        <w:br/>
        <w:t xml:space="preserve">started on October 02, 2021 and within 90 days, 14,000 vehicles were </w:t>
        <w:br/>
        <w:t xml:space="preserve">delivered. It also became the fastest SUV in India to hit the 1 lac </w:t>
        <w:br/>
        <w:t xml:space="preserve">bookings mark. As of March 2022, XUV7OO had won 29 awards, out of </w:t>
        <w:br/>
        <w:t>which 14 were car of the year awards.</w:t>
        <w:br/>
        <w:t xml:space="preserve">Every once in a while, an </w:t>
        <w:br/>
        <w:t xml:space="preserve">automobile comes to </w:t>
        <w:br/>
        <w:t xml:space="preserve">change the future course </w:t>
        <w:br/>
        <w:t xml:space="preserve">of its manufacturer and in </w:t>
        <w:br/>
        <w:t xml:space="preserve">the process, it transforms </w:t>
        <w:br/>
        <w:t xml:space="preserve">the segment itself. The </w:t>
        <w:br/>
        <w:t xml:space="preserve">XUV7OO marks the </w:t>
        <w:br/>
        <w:t xml:space="preserve">beginning of a whole new </w:t>
        <w:br/>
        <w:t xml:space="preserve">Mahindra and a new era for </w:t>
        <w:br/>
        <w:t>the SUV segment in India.</w:t>
        <w:br/>
        <w:t>Rajesh Jejurikar</w:t>
        <w:br/>
        <w:t>Executive Director,</w:t>
        <w:br/>
        <w:t>Auto &amp; Farm Sectors,</w:t>
        <w:br/>
        <w:t>M&amp;M Ltd.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52</w:t>
        <w:br/>
        <w:t>New Developments | Auto Sector</w:t>
        <w:br/>
        <w:t xml:space="preserve">In July 2021, the Bolero Neo was unveiled. It has been designed for </w:t>
        <w:br/>
        <w:t xml:space="preserve">young, evolving customers and is powered by our iconic mHawk 100 </w:t>
        <w:br/>
        <w:t xml:space="preserve">engine. Built on the 3rd generation chassis shared with Scorpio &amp; Thar, </w:t>
        <w:br/>
        <w:t>the Bolero Neo's safety features include standard dual airbags, anti-</w:t>
        <w:br/>
        <w:t xml:space="preserve">lock braking system (ABS) with ccc (EBD), cornering brake control </w:t>
        <w:br/>
        <w:t>(CBC) and ISOFIX child seat.</w:t>
        <w:br/>
        <w:t xml:space="preserve">The existing Bolero will continue to sell along with the Bolero Neo in the </w:t>
        <w:br/>
        <w:t xml:space="preserve">market. Its addition to the Mahindra brand portfolio will help retain </w:t>
        <w:br/>
        <w:t>Bolero amongst the top 10 selling SUVs in the country.</w:t>
        <w:br/>
        <w:t>The Authentic</w:t>
        <w:br/>
        <w:t>Indian SUV</w:t>
        <w:br/>
        <w:t>with Italian</w:t>
        <w:br/>
        <w:t>Interior Design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53</w:t>
        <w:br/>
        <w:t>New Developments | Auto Sector</w:t>
        <w:br/>
        <w:t xml:space="preserve">To bolster the sustainable mobility portfolio, the new Alfa CNG was </w:t>
        <w:br/>
        <w:t xml:space="preserve">launched in both Passenger and Alfa Load Plus (Cargo) forms in April </w:t>
        <w:br/>
        <w:t xml:space="preserve">2022. It offers a number of class-leading features like segment-best </w:t>
        <w:br/>
        <w:t xml:space="preserve">torque of 23.5 Nm, best-in-class sheet metal thickness for more </w:t>
        <w:br/>
        <w:t xml:space="preserve">durability, and a 395 cm3 water-cooled engine that is not only the </w:t>
        <w:br/>
        <w:t xml:space="preserve">biggest in its class but also delivers a mileage of 40.2 km/kg in </w:t>
        <w:br/>
        <w:t xml:space="preserve">Passenger variant and 38.6 km/kg in Alfa Load Plus (as per ARAI tests). </w:t>
        <w:br/>
        <w:t xml:space="preserve">Maintenance for the Alfa CNG will be provided via a vast 800+ dealer </w:t>
        <w:br/>
        <w:t>touchpoint network.</w:t>
        <w:br/>
        <w:t xml:space="preserve">The launch of new Alfa CNG Cargo and Passenger makes us a full </w:t>
        <w:br/>
        <w:t xml:space="preserve">range player by offering our customers multiple options including </w:t>
        <w:br/>
        <w:t>electric, diesel and CNG to meet their different mobility needs.</w:t>
        <w:br/>
        <w:t>Mahindra</w:t>
        <w:br/>
        <w:t>Alfa CNG -</w:t>
        <w:br/>
        <w:t>In a class of</w:t>
        <w:br/>
        <w:t xml:space="preserve">their own </w:t>
        <w:br/>
        <w:t>MILEAGE</w:t>
        <w:br/>
        <w:t>MILEAGE</w:t>
        <w:br/>
        <w:t>TORQUE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54</w:t>
        <w:br/>
        <w:t>Driving Electric Mobility Forward</w:t>
        <w:br/>
        <w:t xml:space="preserve">The future of mobility is set to shift owing to the combination of climatic change, </w:t>
        <w:br/>
        <w:t xml:space="preserve">growing fuel prices and urban transportation issues. To a large extent, e-mobility </w:t>
        <w:br/>
        <w:t xml:space="preserve">addresses all of these issues. According to NITI Aayog and Rocky Mountain Institute, </w:t>
        <w:br/>
        <w:t xml:space="preserve">India's EV market could touch USD 152.2 billion by 2030, and about 80% of two- </w:t>
        <w:br/>
        <w:t xml:space="preserve">and three-wheelers and 50% of the country's four-wheelers could be electric </w:t>
        <w:br/>
        <w:t>vehicles.</w:t>
        <w:br/>
        <w:t xml:space="preserve">The Electric Vehicle (EV) space is, thus, set to see tremendous changes in the next two to three years and Mahindra is </w:t>
        <w:br/>
        <w:t xml:space="preserve">gearing up to play a leading role in it by investing INR 30 billion to build-up technology, launch new products, ramp up </w:t>
        <w:br/>
        <w:t>production and forge strategic partnerships.</w:t>
        <w:br/>
        <w:t>E-ALFA CARGO SMALL CART, BIG BENEFITS</w:t>
        <w:br/>
        <w:t xml:space="preserve">In February 2022, Mahindra entered the burgeoning electric cart segment </w:t>
        <w:br/>
        <w:t xml:space="preserve">in India with Mahindra Electric's e-Alfa Cargo. Despite its small dimensions, </w:t>
        <w:br/>
        <w:t xml:space="preserve">it has a large and wide cargo tray with a 310 kg payload. On a single charge, </w:t>
        <w:br/>
        <w:t xml:space="preserve">customers can travel 80 km with a top speed of 25 km/h. With a low running </w:t>
        <w:br/>
        <w:t xml:space="preserve">cost of just 59 paise per km, the e-Alfa cargo is an affordable product in </w:t>
        <w:br/>
        <w:t xml:space="preserve">the company's growing electric portfolio, which already includes the </w:t>
        <w:br/>
        <w:t>Mahindra Treo Zor electric three-wheeler available in three variants.</w:t>
        <w:br/>
        <w:t>Electrifying the last-mile mobility</w:t>
        <w:br/>
        <w:t xml:space="preserve">India, the world's top market for motorcycles, is also one of the biggest for </w:t>
        <w:br/>
        <w:t>three-wheelers. In the last two years, despite subdued demand for three-</w:t>
        <w:br/>
        <w:t xml:space="preserve">wheelers owing to the pandemic, the sales of electric models have been </w:t>
        <w:br/>
        <w:t xml:space="preserve">strong and positive. In the last-mile delivery, electric rickshaws are also </w:t>
        <w:br/>
        <w:t>gaining ground with their fuel cost advantages.</w:t>
        <w:br/>
        <w:t xml:space="preserve">The demand is also buoyed by the government, which has been promoting </w:t>
        <w:br/>
        <w:t xml:space="preserve">e-mobility as a means to curb oil imports and worsening air pollution. </w:t>
        <w:br/>
        <w:t xml:space="preserve">This increased adoption is also the </w:t>
        <w:br/>
        <w:t xml:space="preserve">reason why EV leasing as a </w:t>
        <w:br/>
        <w:t xml:space="preserve">concept has become increasingly </w:t>
        <w:br/>
        <w:t xml:space="preserve">popular. EVs can be cost-effective </w:t>
        <w:br/>
        <w:t xml:space="preserve">in the long run given prevalent </w:t>
        <w:br/>
        <w:t xml:space="preserve">petrol and diesel prices, but the </w:t>
        <w:br/>
        <w:t xml:space="preserve">initial cost is prohibitive. Since EVs </w:t>
        <w:br/>
        <w:t xml:space="preserve">are still nascent, banks are </w:t>
        <w:br/>
        <w:t xml:space="preserve">sceptical about sanctioning loans. </w:t>
        <w:br/>
        <w:t xml:space="preserve">Moreover, the delivery partners </w:t>
        <w:br/>
        <w:t xml:space="preserve">are often cash-strapped </w:t>
        <w:br/>
        <w:t xml:space="preserve">individuals for whom meeting </w:t>
        <w:br/>
        <w:t xml:space="preserve">monthly down payment obligations </w:t>
        <w:br/>
        <w:t xml:space="preserve">could be difﬁcult. </w:t>
        <w:br/>
        <w:t xml:space="preserve">This is where leasing makes a </w:t>
        <w:br/>
        <w:t xml:space="preserve">strong case for itself. It offers a </w:t>
        <w:br/>
        <w:t xml:space="preserve">number of beneﬁts like zero down </w:t>
        <w:br/>
        <w:t xml:space="preserve">payment, no additional expenses </w:t>
        <w:br/>
        <w:t xml:space="preserve">like road tax, registration and </w:t>
        <w:br/>
        <w:t xml:space="preserve">yearly insurance, no cost of </w:t>
        <w:br/>
        <w:t xml:space="preserve">maintenance, and cost-effective </w:t>
        <w:br/>
        <w:t xml:space="preserve">vehicle upgrades. </w:t>
        <w:br/>
        <w:t>MAKING EV ADOPTION EASY</w:t>
        <w:br/>
        <w:t xml:space="preserve">Quiklyz, a vertical of M&amp;M </w:t>
        <w:br/>
        <w:t xml:space="preserve">Financial Services Limited, offers </w:t>
        <w:br/>
        <w:t xml:space="preserve">the largest portfolio of EVs for </w:t>
        <w:br/>
        <w:t xml:space="preserve">leasing and subscription to </w:t>
        <w:br/>
        <w:t xml:space="preserve">prospective customers. It offers </w:t>
        <w:br/>
        <w:t xml:space="preserve">all the aforementioned services </w:t>
        <w:br/>
        <w:t xml:space="preserve">with beneﬁts like vehicle </w:t>
        <w:br/>
        <w:t xml:space="preserve">upgrades every 2-3 years and </w:t>
        <w:br/>
        <w:t xml:space="preserve">monthly subscription charges for </w:t>
        <w:br/>
        <w:t>EV four-wheelers.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55</w:t>
        <w:br/>
        <w:t>New Developments  |  Farm Sector</w:t>
        <w:br/>
        <w:t xml:space="preserve">Based on Mahindra's next-generation Yuvo tractor platform, the new </w:t>
        <w:br/>
        <w:t xml:space="preserve">Mahindra Yuvo Tech+ is powered by Mahindra's new mZIP 3-cylinder </w:t>
        <w:br/>
        <w:t xml:space="preserve">engine which comes with higher cubic capacity technology. The new </w:t>
        <w:br/>
        <w:t xml:space="preserve">engine boasts of the highest torque as well as best-in-class delivery of </w:t>
        <w:br/>
        <w:t xml:space="preserve">power and fuel-efﬁciency in the category. It aims to deliver the best in </w:t>
        <w:br/>
        <w:t>productivity, comfort, savings and earnings to the Indian farmers.</w:t>
        <w:br/>
        <w:t xml:space="preserve">In October 2021, the Farm Equipment Sector launched the Yuvo Tech+, a </w:t>
        <w:br/>
        <w:t xml:space="preserve">new-age advanced tractor range. The tractors will be available in three </w:t>
        <w:br/>
        <w:t>models:</w:t>
        <w:br/>
        <w:t>YUVO TECH+ 275</w:t>
        <w:br/>
        <w:t>(27.6 kW-37 HP)</w:t>
        <w:br/>
        <w:t>YUVO TECH+ 405</w:t>
        <w:br/>
        <w:t>(29.1kW-39 HP)</w:t>
        <w:br/>
        <w:t>YUVO TECH+ 415</w:t>
        <w:br/>
        <w:t>(31.33 kW-42 HP)</w:t>
        <w:br/>
        <w:t>The New-age</w:t>
        <w:br/>
        <w:t>Advanced</w:t>
        <w:br/>
        <w:t>Tractor Range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56</w:t>
        <w:br/>
        <w:t>New Developments  |  Farm Sector</w:t>
        <w:br/>
        <w:t>Improved</w:t>
        <w:br/>
        <w:t>Productivity and</w:t>
        <w:br/>
        <w:t>Income Potential</w:t>
        <w:br/>
        <w:t>P LANTING M ASTER</w:t>
        <w:br/>
        <w:t>PADDY 4RO</w:t>
        <w:br/>
        <w:t>INDIA'S FIRST</w:t>
        <w:br/>
        <w:t>4-ROW RIDE-ON</w:t>
        <w:br/>
        <w:t>TYPE RICE</w:t>
        <w:br/>
        <w:t>TRANSPLANTER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57</w:t>
        <w:br/>
        <w:t xml:space="preserve">While mechanisation in land preparation and rice harvesting is </w:t>
        <w:br/>
        <w:t xml:space="preserve">widespread, less than one per cent of rice transplanting is mechanised. </w:t>
        <w:br/>
        <w:t xml:space="preserve">A rice transplanter addresses this need. It offers uniformity in planting </w:t>
        <w:br/>
        <w:t xml:space="preserve">depth, plant-to-plant distance, row-to-row distance as well as number </w:t>
        <w:br/>
        <w:t xml:space="preserve">of saplings per spot, resulting in faster speed of operations, lower cost </w:t>
        <w:br/>
        <w:t>of cultivation and increased yields.</w:t>
        <w:br/>
        <w:t xml:space="preserve">Designed by Mitsubishi Mahindra Agricultural Machinery of Japan and </w:t>
        <w:br/>
        <w:t xml:space="preserve">customised to the speciﬁc needs of the Indian rice farmers, the </w:t>
        <w:br/>
        <w:t xml:space="preserve">Mahindra PlantingMaster Paddy 4RO is India's ﬁrst 4-row ride-on type </w:t>
        <w:br/>
        <w:t xml:space="preserve">rice transplanter. The new technology offers state-of-the-art features, </w:t>
        <w:br/>
        <w:t xml:space="preserve">quality and ease of operation. They come with the ability to </w:t>
        <w:br/>
        <w:t xml:space="preserve">accommodate different paddy varieties, agronomic practices and ﬁeld </w:t>
        <w:br/>
        <w:t>conditions.</w:t>
        <w:br/>
        <w:t>New Developments  |  Farm Sector</w:t>
        <w:br/>
        <w:t xml:space="preserve">Designed and developed to efﬁciently harvest rice, wheat and soya </w:t>
        <w:br/>
        <w:t xml:space="preserve">bean, the Swaraj Gen2 8100 EX Self-Propelled Combine Harvester offers </w:t>
        <w:br/>
        <w:t xml:space="preserve">enhanced productivity, performance and ease of operation, while </w:t>
        <w:br/>
        <w:t xml:space="preserve">maximising potential grain yield, for best-in-class acreage. It boasts of </w:t>
        <w:br/>
        <w:t>good ground clearance and a smaller turning radius, with a large 2140-</w:t>
        <w:br/>
        <w:t>litre grain tank which is also easy to clean and service.</w:t>
        <w:br/>
        <w:t xml:space="preserve">It is also equipped with the latest GPS-enabled tracking system that </w:t>
        <w:br/>
        <w:t xml:space="preserve">ensures peace of mind to its owners with remote live tracking of </w:t>
        <w:br/>
        <w:t>location and performance parameters.</w:t>
        <w:br/>
        <w:t>Self-Propelled</w:t>
        <w:br/>
        <w:t>Combine Harvester</w:t>
        <w:br/>
        <w:t>Best-in-class acreage</w:t>
        <w:br/>
        <w:t>in every harvest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58</w:t>
        <w:br/>
        <w:t>New Developments  |  Farm Sector</w:t>
        <w:br/>
        <w:t xml:space="preserve">With horticulture's growing share in India's Agriculture GDP over the </w:t>
        <w:br/>
        <w:t xml:space="preserve">years, there is an urgent need to focus on this segment for increase in </w:t>
        <w:br/>
        <w:t xml:space="preserve">productivity. An indigenously designed farm mechanisation solution, </w:t>
        <w:br/>
        <w:t xml:space="preserve">Swaraj Tractor's CODE is conceived to revolutionise horticulture farming </w:t>
        <w:br/>
        <w:t xml:space="preserve">in India by eliminating the drudgery of labour associated with it. The </w:t>
        <w:br/>
        <w:t xml:space="preserve">narrowest and the lightest ride-on machine, CODE allows farmers to </w:t>
        <w:br/>
        <w:t xml:space="preserve">carry out inter-culture operations in narrow rows for various vegetable </w:t>
        <w:br/>
        <w:t xml:space="preserve">and fruit crops. Additionally, the shorter turning radius of this machine </w:t>
        <w:br/>
        <w:t xml:space="preserve">provides better manoeuvrability in smaller farms cultivating horticulture </w:t>
        <w:br/>
        <w:t>crops</w:t>
        <w:br/>
        <w:t>Blooming a</w:t>
        <w:br/>
        <w:t>New Era for</w:t>
        <w:br/>
        <w:t>Horticulture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59</w:t>
        <w:br/>
        <w:t xml:space="preserve">New Developments  |  Two-Wheeler </w:t>
        <w:br/>
        <w:t xml:space="preserve">In January 2022, Hero Electric, India's No.1 EV Company and the </w:t>
        <w:br/>
        <w:t xml:space="preserve">Mahindra Group announced a strategic partnership to cater to the </w:t>
        <w:br/>
        <w:t xml:space="preserve">ever-growing demand for EVs in the country. Under the partnership, </w:t>
        <w:br/>
        <w:t xml:space="preserve">both the companies will jointly produce, develop supply chain, and </w:t>
        <w:br/>
        <w:t xml:space="preserve">share platform for electric two-wheelers. This ﬁve-year agreement got </w:t>
        <w:br/>
        <w:t xml:space="preserve">off to an electrifying start with the rolling out of Hero Electric's most </w:t>
        <w:br/>
        <w:t xml:space="preserve">popular electric bikes - Optima and NYX, manufactured at Mahindra's </w:t>
        <w:br/>
        <w:t>Pithampur plant.</w:t>
        <w:br/>
        <w:t>Partnering to</w:t>
        <w:br/>
        <w:t>Charge the</w:t>
        <w:br/>
        <w:t xml:space="preserve">EV Space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60</w:t>
        <w:br/>
        <w:t xml:space="preserve">New Developments  |  Two-Wheeler </w:t>
        <w:br/>
        <w:t xml:space="preserve">The joint development efforts will also be a key </w:t>
        <w:br/>
        <w:t xml:space="preserve">factor in developing the platform approach to help </w:t>
        <w:br/>
        <w:t xml:space="preserve">electriﬁcation of the Peugeot Motorcycles' portfolio. </w:t>
        <w:br/>
        <w:t xml:space="preserve">This is expected to create signiﬁcant synergistic </w:t>
        <w:br/>
        <w:t xml:space="preserve">value through optimisation of costs, timelines, and </w:t>
        <w:br/>
        <w:t>shared knowledge.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61</w:t>
        <w:br/>
        <w:t xml:space="preserve">New Developments  |  Two-Wheeler </w:t>
        <w:br/>
        <w:t>January 2022 saw the renewal of the legendary Yezdi brand in an all-</w:t>
        <w:br/>
        <w:t xml:space="preserve">new avatar with the launch of three models - Yezdi Adventure, Yezdi </w:t>
        <w:br/>
        <w:t xml:space="preserve">Scrambler and Yezdi Roadster by Classic Legends. Each model sports a </w:t>
        <w:br/>
        <w:t>distinct personality with retro styling cues but is powered by a liquid-</w:t>
        <w:br/>
        <w:t xml:space="preserve">cooled, fuel injected, DOHC single cylinder engine displacing 334cc </w:t>
        <w:br/>
        <w:t xml:space="preserve">that is tuned differently to suit the persona of the motorcycle it is </w:t>
        <w:br/>
        <w:t xml:space="preserve">mounted in. The new range of Yezdi motorcycles will be available across </w:t>
        <w:br/>
        <w:t xml:space="preserve">Classic Legends' dealership network, which already retails Jawa </w:t>
        <w:br/>
        <w:t>Motorcycles in India.</w:t>
        <w:br/>
        <w:t>Return of</w:t>
        <w:br/>
        <w:t>the Legend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62</w:t>
        <w:br/>
        <w:t>Recyclability</w:t>
        <w:br/>
        <w:t>Rate</w:t>
        <w:br/>
        <w:t>Recoverability</w:t>
        <w:br/>
        <w:t>Rate</w:t>
        <w:br/>
        <w:t>PRODUCT STEWARDSHIP</w:t>
        <w:br/>
        <w:t>Environmental Impacts</w:t>
        <w:br/>
        <w:t xml:space="preserve">We continue to be guided by </w:t>
        <w:br/>
        <w:t xml:space="preserve">sustainability ﬁrst principles like </w:t>
        <w:br/>
        <w:t xml:space="preserve">Doing more with less by optimising, </w:t>
        <w:br/>
        <w:t xml:space="preserve">rationalising, and reducing </w:t>
        <w:br/>
        <w:t xml:space="preserve">consumption; Doing it together via </w:t>
        <w:br/>
        <w:t xml:space="preserve">partnerships and synergies; and </w:t>
        <w:br/>
        <w:t xml:space="preserve">Doing it for all to ensure that the </w:t>
        <w:br/>
        <w:t xml:space="preserve">fruits of innovation are shared by all. </w:t>
        <w:br/>
        <w:t>SPEARHEADING</w:t>
        <w:br/>
        <w:t xml:space="preserve">SUSTAINABLE MOBILITY </w:t>
        <w:br/>
        <w:t>LIFE CYCLE ASSESSMENT</w:t>
        <w:br/>
        <w:t xml:space="preserve">True sustainability of a vehicle is not </w:t>
        <w:br/>
        <w:t xml:space="preserve">just measured from the tailpipe but </w:t>
        <w:br/>
        <w:t xml:space="preserve">across the entire value chain - from </w:t>
        <w:br/>
        <w:t xml:space="preserve">the quality of input materials, design, </w:t>
        <w:br/>
        <w:t xml:space="preserve">manufacturing, transportation, and </w:t>
        <w:br/>
        <w:t xml:space="preserve">fuel consumption, to the end of life of </w:t>
        <w:br/>
        <w:t xml:space="preserve">the product. </w:t>
        <w:br/>
        <w:t xml:space="preserve">We have been following the End of Life </w:t>
        <w:br/>
        <w:t xml:space="preserve">of Vehicle (ELV) Directive for the </w:t>
        <w:br/>
        <w:t xml:space="preserve">European M1 &amp; N1 products as part of </w:t>
        <w:br/>
        <w:t xml:space="preserve">the compliance. The vehicles are </w:t>
        <w:br/>
        <w:t xml:space="preserve">exported and certiﬁed as per European </w:t>
        <w:br/>
        <w:t xml:space="preserve">Emission Compliance (EEC) Directive </w:t>
        <w:br/>
        <w:t>2005/64/ EC.</w:t>
        <w:br/>
        <w:t xml:space="preserve">In F20, we worked on an experimental </w:t>
        <w:br/>
        <w:t xml:space="preserve">basis to evaluate a full LCA. Under the </w:t>
        <w:br/>
        <w:t xml:space="preserve">study, assessment of one UV pickup </w:t>
        <w:br/>
        <w:t xml:space="preserve">model Bolero Maxi Truck (BMT) and </w:t>
        <w:br/>
        <w:t xml:space="preserve">one XUV5OO have been completed. </w:t>
        <w:br/>
        <w:t xml:space="preserve">For more information about the long-, </w:t>
        <w:br/>
        <w:t xml:space="preserve">medium-, and short-term recommendations </w:t>
        <w:br/>
        <w:t xml:space="preserve">that came out of the LCA, and being </w:t>
        <w:br/>
        <w:t xml:space="preserve">considered for the global XUV5OO, please </w:t>
        <w:br/>
        <w:t xml:space="preserve">refer to page 104 of 'Mahindras 2019-20 </w:t>
        <w:br/>
        <w:t>sustainability report.</w:t>
        <w:br/>
        <w:t>Vehicles Designed for Life and the End-of-Life</w:t>
        <w:br/>
        <w:t xml:space="preserve">We are aligned with the 'ELV Directive' by European Union, which is aimed at </w:t>
        <w:br/>
        <w:t xml:space="preserve">dismantling and recycling of End-of-Life Vehicles (ELVs), making them more </w:t>
        <w:br/>
        <w:t>environmentally friendly by:</w:t>
        <w:br/>
        <w:t>The scope of the directive includes:</w:t>
        <w:br/>
        <w:t>Ÿ M1 and N1 category of vehicles</w:t>
        <w:br/>
        <w:t>Ÿ Regulation applies to vehicle including all their components and materials</w:t>
        <w:br/>
        <w:t>Ÿ Regulation applies irrespective of how the vehicle has been serviced or repaired</w:t>
        <w:br/>
        <w:t xml:space="preserve">We reiterate that none of our major models contain any hazardous materials like </w:t>
        <w:br/>
        <w:t xml:space="preserve">Lead, Cadmium, Mercury, etc. Also, dismantling manuals have already been </w:t>
        <w:br/>
        <w:t xml:space="preserve">developed for Mahindra vehicles. We have instituted special processes to ensure </w:t>
        <w:br/>
        <w:t>compliance to EEC directive 2005/64/EC for ELV regulation.</w:t>
        <w:br/>
        <w:t xml:space="preserve">For European exports, in line with the EC directive on Recycle, Recovery &amp; Reuse </w:t>
        <w:br/>
        <w:t xml:space="preserve">(RRR), here are the recyclability and recoverability rates of some of our best-selling </w:t>
        <w:br/>
        <w:t>passenger vehicles:</w:t>
        <w:br/>
        <w:t>PREVENTION OF</w:t>
        <w:br/>
        <w:t>CERTAIN HEAVY METALS</w:t>
        <w:br/>
        <w:t>DE-POLLUTION</w:t>
        <w:br/>
        <w:t>OF FLUIDS</w:t>
        <w:br/>
        <w:t>ACHIEVING REUSE,</w:t>
        <w:br/>
        <w:t>RECYCLE &amp; RECOVERY TARGETS</w:t>
        <w:br/>
        <w:t>POLYMERIC</w:t>
        <w:br/>
        <w:t>PARTS MARKING</w:t>
        <w:br/>
        <w:t>DISMANTLING</w:t>
        <w:br/>
        <w:t>MANUAL</w:t>
        <w:br/>
        <w:t>Scorpio Pickup</w:t>
        <w:br/>
        <w:t>95.50%</w:t>
        <w:br/>
        <w:t>98.50%</w:t>
        <w:br/>
        <w:t>Scorpio</w:t>
        <w:br/>
        <w:t>95.10%</w:t>
        <w:br/>
        <w:t>98.10%</w:t>
        <w:br/>
        <w:t>XUV5OO</w:t>
        <w:br/>
        <w:t>93.71%</w:t>
        <w:br/>
        <w:t>98.57%</w:t>
        <w:br/>
        <w:t xml:space="preserve">RECYCLE </w:t>
        <w:br/>
        <w:t xml:space="preserve">RECOVERY </w:t>
        <w:br/>
        <w:t>REUSE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63</w:t>
        <w:br/>
        <w:t>Health and Safety Impacts</w:t>
        <w:br/>
        <w:t xml:space="preserve">Product safety may not seem to have </w:t>
        <w:br/>
        <w:t xml:space="preserve">a direct correlation with </w:t>
        <w:br/>
        <w:t xml:space="preserve">decarbonisation, but a connection still </w:t>
        <w:br/>
        <w:t xml:space="preserve">exists. Safer vehicles last longer, and </w:t>
        <w:br/>
        <w:t xml:space="preserve">are designed to be more productive </w:t>
        <w:br/>
        <w:t xml:space="preserve">and efﬁcient across their life cycle. </w:t>
        <w:br/>
        <w:t xml:space="preserve">This in turn reduces the overall </w:t>
        <w:br/>
        <w:t xml:space="preserve">footprint of the vehicle. </w:t>
        <w:br/>
        <w:t xml:space="preserve">Our mission is to bring safer vehicles </w:t>
        <w:br/>
        <w:t xml:space="preserve">on Indian roads. For that, we are </w:t>
        <w:br/>
        <w:t xml:space="preserve">building cars with maximum structural </w:t>
        <w:br/>
        <w:t xml:space="preserve">integrity loaded with tech-enabled </w:t>
        <w:br/>
        <w:t xml:space="preserve">features for maximum safety, </w:t>
        <w:br/>
        <w:t xml:space="preserve">performance and efﬁciency. Mahindra </w:t>
        <w:br/>
        <w:t xml:space="preserve">is one of the leading manufacturers in </w:t>
        <w:br/>
        <w:t xml:space="preserve">India, committed to improving their </w:t>
        <w:br/>
        <w:t xml:space="preserve">vehicles in response to Global NCAP's </w:t>
        <w:br/>
        <w:t>call to democratise vehicle safety.</w:t>
        <w:br/>
        <w:t xml:space="preserve">Our vehicles meet the Indian market </w:t>
        <w:br/>
        <w:t xml:space="preserve">regulations on emission, noise and </w:t>
        <w:br/>
        <w:t xml:space="preserve">safety which are enforced through </w:t>
        <w:br/>
        <w:t xml:space="preserve">Central Motor Vehicle Rules. </w:t>
        <w:br/>
        <w:t xml:space="preserve">Compliance of other safety </w:t>
        <w:br/>
        <w:t xml:space="preserve">requirements like a crash, seat belt </w:t>
        <w:br/>
        <w:t xml:space="preserve">anchorage, head impact, steering </w:t>
        <w:br/>
        <w:t xml:space="preserve">impact, pendulum impact is also </w:t>
        <w:br/>
        <w:t xml:space="preserve">required under CMVR. All our vehicles </w:t>
        <w:br/>
        <w:t xml:space="preserve">comply with the existing norms. But </w:t>
        <w:br/>
        <w:t xml:space="preserve">achieving the bare minimum is just a </w:t>
        <w:br/>
        <w:t xml:space="preserve">start. We continue to improve our </w:t>
        <w:br/>
        <w:t xml:space="preserve">safety beyond compliance and </w:t>
        <w:br/>
        <w:t xml:space="preserve">benchmarking our standards to global </w:t>
        <w:br/>
        <w:t>benchmarks.</w:t>
        <w:br/>
        <w:t>MAHINDRA MAKES INDIA'S</w:t>
        <w:br/>
        <w:t xml:space="preserve">SAFEST VEHICLE YET AGAIN </w:t>
        <w:br/>
        <w:t xml:space="preserve">In 2021, we surpassed our own safety </w:t>
        <w:br/>
        <w:t xml:space="preserve">records and secured 5-star rating in </w:t>
        <w:br/>
        <w:t xml:space="preserve">the Global New Car Assessment </w:t>
        <w:br/>
        <w:t xml:space="preserve">Programme (Global NCAP) for the </w:t>
        <w:br/>
        <w:t xml:space="preserve">XUV7OO. It has the highest combined </w:t>
        <w:br/>
        <w:t xml:space="preserve">safety score (Adult + Child) of 57.69 </w:t>
        <w:br/>
        <w:t xml:space="preserve">out of a total of 66.00, among the </w:t>
        <w:br/>
        <w:t xml:space="preserve">Indian vehicles tested so far by Global </w:t>
        <w:br/>
        <w:t xml:space="preserve">NCAP. This makes XUV7OO the safest </w:t>
        <w:br/>
        <w:t xml:space="preserve">Indian vehicle and the ﬁrst full-size </w:t>
        <w:br/>
        <w:t xml:space="preserve">7-seater SUV in the country to </w:t>
        <w:br/>
        <w:t xml:space="preserve">receive 5-Star Rating. </w:t>
        <w:br/>
        <w:t xml:space="preserve">In addition to the rating, it is </w:t>
        <w:br/>
        <w:t xml:space="preserve">heartening to be recognised by Global </w:t>
        <w:br/>
        <w:t xml:space="preserve">NCAP for being the ﬁrst Indian made </w:t>
        <w:br/>
        <w:t xml:space="preserve">and owned brand to offer Autonomous </w:t>
        <w:br/>
        <w:t xml:space="preserve">Emergency Braking (AEB) as a safety </w:t>
        <w:br/>
        <w:t xml:space="preserve">option, as part of ADAS. </w:t>
        <w:br/>
        <w:t xml:space="preserve">In addition to the features, there is a lot under the hood that makes XUV7OO India's </w:t>
        <w:br/>
        <w:t xml:space="preserve">safest vehicle. In XUV7OO, the Body In White (BIW) including the B-pillar and the </w:t>
        <w:br/>
        <w:t xml:space="preserve">Cantt rail is designed to absorb the impact of an accident better than most other </w:t>
        <w:br/>
        <w:t xml:space="preserve">cars - not just from the front but also from the sides. We have used steels of </w:t>
        <w:br/>
        <w:t xml:space="preserve">different grades like hot form steel (boron steel) and advanced high-strength steel, </w:t>
        <w:br/>
        <w:t xml:space="preserve">keeping in mind their strength as well as crash absorption ability. Crash energy </w:t>
        <w:br/>
        <w:t xml:space="preserve">management is also extended to the engine compartment and how it absorbs the </w:t>
        <w:br/>
        <w:t>crash impact.</w:t>
        <w:br/>
        <w:t xml:space="preserve">In April 2022, the Global NCAP, under its Safer Car </w:t>
        <w:br/>
        <w:t>for India Mission, crash-tested various made-in-</w:t>
        <w:br/>
        <w:t xml:space="preserve">India cars and ranked them. In the top 10 list of </w:t>
        <w:br/>
        <w:t xml:space="preserve">India's safest cars, three Mahindra vehicles - the </w:t>
        <w:br/>
        <w:t xml:space="preserve">XUV7OO, XUV3OO and the Thar, were ranked 1st, </w:t>
        <w:br/>
        <w:t>3rd and 6th respectively.</w:t>
        <w:br/>
        <w:t>Features may differ by variants</w:t>
        <w:br/>
        <w:t>Some of the best- in-class safety features in XUV7OO include</w:t>
        <w:br/>
        <w:t>7 Airbags</w:t>
        <w:br/>
        <w:t>Latest Generation Electronic Stability Programme</w:t>
        <w:br/>
        <w:t xml:space="preserve">ADAS: including Front Collision Warning, Automatic Emergency Braking, Lane Keep </w:t>
        <w:br/>
        <w:t>Assist and Departure Warning, Smart Pilot Assist and High Beam Assist</w:t>
        <w:br/>
        <w:t>Driver Drowsiness Detection</w:t>
        <w:br/>
        <w:t>LED Clear-view Headlamps</w:t>
        <w:br/>
        <w:t>Cornering Lamps</w:t>
        <w:br/>
        <w:t>360-degree Surround View</w:t>
        <w:br/>
        <w:t>Blind View Monitoring</w:t>
        <w:br/>
        <w:t>Electronic Park Brake</w:t>
        <w:br/>
        <w:t>Tyre Pressure Monitoring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64</w:t>
        <w:br/>
        <w:t>Social Impacts</w:t>
        <w:br/>
        <w:t xml:space="preserve">Our vehicles help us Rise for a More Equal World. They move people closer to their </w:t>
        <w:br/>
        <w:t xml:space="preserve">life and livelihood, and to realise their social ambitions. They are, in their own </w:t>
        <w:br/>
        <w:t xml:space="preserve">special way, engines of societal growth. Following are some of the interventions </w:t>
        <w:br/>
        <w:t>taken up during the year to cater to the societal needs.</w:t>
        <w:br/>
        <w:t>AUTO SECTOR</w:t>
        <w:br/>
        <w:t xml:space="preserve">Be it facilitating a much-needed </w:t>
        <w:br/>
        <w:t xml:space="preserve">breath of air or address the special </w:t>
        <w:br/>
        <w:t xml:space="preserve">needs of a Paralympian, we provided </w:t>
        <w:br/>
        <w:t xml:space="preserve">appropriate, timely and trusted </w:t>
        <w:br/>
        <w:t>solutions:</w:t>
        <w:br/>
        <w:t xml:space="preserve">Oxygen on Wheels </w:t>
        <w:br/>
        <w:t xml:space="preserve">From raising funds to sustain the </w:t>
        <w:br/>
        <w:t xml:space="preserve">government's relief efforts and </w:t>
        <w:br/>
        <w:t xml:space="preserve">providing ICU beds, emergency cab </w:t>
        <w:br/>
        <w:t xml:space="preserve">services, quarantine centres, monetary </w:t>
        <w:br/>
        <w:t xml:space="preserve">support and dry rations for the </w:t>
        <w:br/>
        <w:t xml:space="preserve">underprivileged, to re-engineering our </w:t>
        <w:br/>
        <w:t xml:space="preserve">production lines and facilities to </w:t>
        <w:br/>
        <w:t xml:space="preserve">manufacture much-needed PPE, face </w:t>
        <w:br/>
        <w:t xml:space="preserve">shields, face masks and aerosol boxes </w:t>
        <w:br/>
        <w:t xml:space="preserve">to aid the ﬁght against coronavirus - </w:t>
        <w:br/>
        <w:t xml:space="preserve">the Mahindra Group was steadfast on </w:t>
        <w:br/>
        <w:t xml:space="preserve">the frontline in the ﬁght against </w:t>
        <w:br/>
        <w:t>COVID-19.</w:t>
        <w:br/>
        <w:t xml:space="preserve">A major initiative we undertook was </w:t>
        <w:br/>
        <w:t xml:space="preserve">the Oxygen on Wheels (O2W), a free </w:t>
        <w:br/>
        <w:t xml:space="preserve">service extended to strengthen oxygen </w:t>
        <w:br/>
        <w:t xml:space="preserve">availability by connecting producers </w:t>
        <w:br/>
        <w:t xml:space="preserve">with hospitals and medical centres </w:t>
        <w:br/>
        <w:t xml:space="preserve">that were in dire need of it. Helmed by </w:t>
        <w:br/>
        <w:t xml:space="preserve">Mahindra Logistics Limited (MLL), the </w:t>
        <w:br/>
        <w:t xml:space="preserve">initiative began with 100 vehicles </w:t>
        <w:br/>
        <w:t xml:space="preserve">ferrying medical oxygen to seven cities </w:t>
        <w:br/>
        <w:t xml:space="preserve">in Maharashtra - Mumbai, Thane, Pune, </w:t>
        <w:br/>
        <w:t xml:space="preserve">Pimpri-Chinchwad, Chakan, Nagpur </w:t>
        <w:br/>
        <w:t xml:space="preserve">and Nashik. During the second phase, </w:t>
        <w:br/>
        <w:t xml:space="preserve">O2W was launched in Delhi and Punjab </w:t>
        <w:br/>
        <w:t>as well.</w:t>
        <w:br/>
        <w:t>Specially Designed</w:t>
        <w:br/>
        <w:t xml:space="preserve">for the Specially Abled </w:t>
        <w:br/>
        <w:t xml:space="preserve">For the world to prosper, everyone </w:t>
        <w:br/>
        <w:t xml:space="preserve">must have the ability and the </w:t>
        <w:br/>
        <w:t xml:space="preserve">opportunity to move forward. Quite </w:t>
        <w:br/>
        <w:t xml:space="preserve">often, passenger vehicles still ignore </w:t>
        <w:br/>
        <w:t xml:space="preserve">the needs of the differently abled. </w:t>
        <w:br/>
        <w:t xml:space="preserve">Certain features can be retroﬁtted only </w:t>
        <w:br/>
        <w:t xml:space="preserve">via aftermarket route. But when Deepa </w:t>
        <w:br/>
        <w:t xml:space="preserve">Malik, the ﬁrst Indian woman to win a </w:t>
        <w:br/>
        <w:t xml:space="preserve">medal in the Paralympic Games, voiced </w:t>
        <w:br/>
        <w:t xml:space="preserve">the need for a new SUV specially </w:t>
        <w:br/>
        <w:t xml:space="preserve">designed for the specially abled, our </w:t>
        <w:br/>
        <w:t xml:space="preserve">R&amp;D team swung into action and within </w:t>
        <w:br/>
        <w:t xml:space="preserve">a span of 2 months, Ms. Malik was </w:t>
        <w:br/>
        <w:t xml:space="preserve">invited to the Mahindra Research </w:t>
        <w:br/>
        <w:t xml:space="preserve">Valley to test out the modiﬁcations </w:t>
        <w:br/>
        <w:t xml:space="preserve">made on a customised XUV7OO. </w:t>
        <w:br/>
        <w:t xml:space="preserve">The major change was the motorised </w:t>
        <w:br/>
        <w:t xml:space="preserve">co-driver seat for easier ingress and </w:t>
        <w:br/>
        <w:t xml:space="preserve">egress. The seat could swivel and lower </w:t>
        <w:br/>
        <w:t xml:space="preserve">so that not much effort is required to </w:t>
        <w:br/>
        <w:t xml:space="preserve">sit on it. Once seated, the seat would </w:t>
        <w:br/>
        <w:t xml:space="preserve">get back to position at the push of a </w:t>
        <w:br/>
        <w:t xml:space="preserve">button. It was indeed a privilege to be </w:t>
        <w:br/>
        <w:t xml:space="preserve">of service to someone who brought </w:t>
        <w:br/>
        <w:t>great laurels to the nation.</w:t>
        <w:br/>
        <w:t>Pickup to boost</w:t>
        <w:br/>
        <w:t>the entrepreneurial spirit</w:t>
        <w:br/>
        <w:t xml:space="preserve">IN F22, the Mahindra Group extended </w:t>
        <w:br/>
        <w:t xml:space="preserve">support to 'Project Mumkin' - part of </w:t>
        <w:br/>
        <w:t xml:space="preserve">Mission Youth J&amp;K, a government </w:t>
        <w:br/>
        <w:t xml:space="preserve">initiative aimed to provide a vibrant </w:t>
        <w:br/>
        <w:t xml:space="preserve">medium for youth engagement and </w:t>
        <w:br/>
        <w:t xml:space="preserve">empowerment in Jammu &amp; Kashmir. </w:t>
        <w:br/>
        <w:t xml:space="preserve">Along with Mission Youth J&amp;K, we will </w:t>
        <w:br/>
        <w:t xml:space="preserve">also be providing ﬁnancial assistance </w:t>
        <w:br/>
        <w:t xml:space="preserve">to the youth in the region to acquire </w:t>
        <w:br/>
        <w:t xml:space="preserve">new small commercial vehicles (SCVs) </w:t>
        <w:br/>
        <w:t xml:space="preserve">to create avenues for sustainable </w:t>
        <w:br/>
        <w:t>livelihood.</w:t>
        <w:br/>
        <w:t xml:space="preserve">As part of this association, in April </w:t>
        <w:br/>
        <w:t xml:space="preserve">2022 we handed over 500 Bolero </w:t>
        <w:br/>
        <w:t xml:space="preserve">Pickup vehicles to help revive the agri </w:t>
        <w:br/>
        <w:t xml:space="preserve">produce-daily needs market as these </w:t>
        <w:br/>
        <w:t xml:space="preserve">vehicles are primarily used for </w:t>
        <w:br/>
        <w:t>intercity goods transportation.</w:t>
        <w:br/>
        <w:t>FARM SECTOR</w:t>
        <w:br/>
        <w:t xml:space="preserve">Whether it is facilitating ﬁnancial </w:t>
        <w:br/>
        <w:t xml:space="preserve">assurance during the pandemic or </w:t>
        <w:br/>
        <w:t xml:space="preserve">providing support to a new generation </w:t>
        <w:br/>
        <w:t xml:space="preserve">of agriculture engineers - we continue </w:t>
        <w:br/>
        <w:t xml:space="preserve">to empower farmers by providing </w:t>
        <w:br/>
        <w:t xml:space="preserve">timely solutions. In F22, we also </w:t>
        <w:br/>
        <w:t xml:space="preserve">strengthened our commitment to </w:t>
        <w:br/>
        <w:t xml:space="preserve">Krish-e and furthered the idea of </w:t>
        <w:br/>
        <w:t>Farming as a Service (FaaS).</w:t>
        <w:br/>
        <w:t>M-protect COVID Plan</w:t>
        <w:br/>
        <w:t xml:space="preserve">At Mahindra, we care about our </w:t>
        <w:br/>
        <w:t xml:space="preserve">customers and the community at large, </w:t>
        <w:br/>
        <w:t xml:space="preserve">and took a series of initiatives to help </w:t>
        <w:br/>
        <w:t xml:space="preserve">those most in need to overcome the </w:t>
        <w:br/>
        <w:t>challenges related to COVID. Our 'M-</w:t>
        <w:br/>
        <w:t xml:space="preserve">Protect COVID Plan' is a new initiative </w:t>
        <w:br/>
        <w:t xml:space="preserve">in that direction targeted at farmers, </w:t>
        <w:br/>
        <w:t xml:space="preserve">as we stand by them to drive positive </w:t>
        <w:br/>
        <w:t xml:space="preserve">change even in these tough times. The </w:t>
        <w:br/>
        <w:t xml:space="preserve">Plan covered all tractor purchases </w:t>
        <w:br/>
        <w:t xml:space="preserve">made in May 2021 and offered the </w:t>
        <w:br/>
        <w:t>following beneﬁts:</w:t>
        <w:br/>
        <w:t xml:space="preserve">Ÿ A COVID-19 Mediclaim policy with </w:t>
        <w:br/>
        <w:t xml:space="preserve">home quarantine beneﬁts, along </w:t>
        <w:br/>
        <w:t>with a health cover of INR 1 lac</w:t>
        <w:br/>
        <w:t xml:space="preserve">Ÿ Pre-approved loan beneﬁts to cover </w:t>
        <w:br/>
        <w:t xml:space="preserve">medical expenses incurred during </w:t>
        <w:br/>
        <w:t>COVID-19 treatment</w:t>
        <w:br/>
        <w:t xml:space="preserve">Ÿ Mahindra Loan Suraksha securing </w:t>
        <w:br/>
        <w:t>the loan in case of fatality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65</w:t>
        <w:br/>
        <w:t>Mera Swaraj Education</w:t>
        <w:br/>
        <w:t>Support Programme</w:t>
        <w:br/>
        <w:t xml:space="preserve">We believe that the true potential and </w:t>
        <w:br/>
        <w:t xml:space="preserve">yield of India's agriculture sector can </w:t>
        <w:br/>
        <w:t xml:space="preserve">best be realised through adoption of </w:t>
        <w:br/>
        <w:t xml:space="preserve">new-age practices and technologies. </w:t>
        <w:br/>
        <w:t xml:space="preserve">Towards this, we aim to nurture and </w:t>
        <w:br/>
        <w:t xml:space="preserve">create a competent pool of engineers </w:t>
        <w:br/>
        <w:t xml:space="preserve">for the future by engaging students </w:t>
        <w:br/>
        <w:t xml:space="preserve">early on in their careers and giving </w:t>
        <w:br/>
        <w:t xml:space="preserve">them the opportunity to appreciate </w:t>
        <w:br/>
        <w:t xml:space="preserve">varied mechanisation possibilities in </w:t>
        <w:br/>
        <w:t xml:space="preserve">agriculture. </w:t>
        <w:br/>
        <w:t xml:space="preserve">The 'Mera Swaraj Education Support </w:t>
        <w:br/>
        <w:t xml:space="preserve">Programme' is an early career </w:t>
        <w:br/>
        <w:t xml:space="preserve">development initiative for students </w:t>
        <w:br/>
        <w:t xml:space="preserve">across the country that aims to create </w:t>
        <w:br/>
        <w:t xml:space="preserve">a pool of competent agricultural </w:t>
        <w:br/>
        <w:t xml:space="preserve">engineers. In F22, 37 ﬁrst-year </w:t>
        <w:br/>
        <w:t xml:space="preserve">engineering students from 8 premier </w:t>
        <w:br/>
        <w:t xml:space="preserve">colleges were selected and will be </w:t>
        <w:br/>
        <w:t xml:space="preserve">exposed to critical and holistic </w:t>
        <w:br/>
        <w:t xml:space="preserve">industry experiences necessary for </w:t>
        <w:br/>
        <w:t xml:space="preserve">long-term career development. The </w:t>
        <w:br/>
        <w:t xml:space="preserve">students, who mostly hail from the </w:t>
        <w:br/>
        <w:t xml:space="preserve">farming community, will also receive </w:t>
        <w:br/>
        <w:t xml:space="preserve">ﬁnancial support for four years, </w:t>
        <w:br/>
        <w:t xml:space="preserve">subject to consistent academic </w:t>
        <w:br/>
        <w:t>performance and work on live farm-</w:t>
        <w:br/>
        <w:t xml:space="preserve">mechanisation projects mentored by </w:t>
        <w:br/>
        <w:t xml:space="preserve">industry experts. Successful graduates </w:t>
        <w:br/>
        <w:t xml:space="preserve">will eventually be subsumed into the </w:t>
        <w:br/>
        <w:t>organisation's ﬁnal placement process.</w:t>
        <w:br/>
        <w:t>Krish-e</w:t>
        <w:br/>
        <w:t>Building Big Bharat</w:t>
        <w:br/>
        <w:t xml:space="preserve">Krish-e is a new but ambitious business vertical from Mahindra that provides </w:t>
        <w:br/>
        <w:t xml:space="preserve">technology driven services, which are progressive, affordable and accessible to </w:t>
        <w:br/>
        <w:t xml:space="preserve">farmers. With an omni-channel presence, Krish-e aims to increase farm income </w:t>
        <w:br/>
        <w:t xml:space="preserve">through physical as well as digital services across the complete crop cycle. In F22, </w:t>
        <w:br/>
        <w:t xml:space="preserve">we afﬁrmed our vision of making Krish-e, India's largest ecosystem of digital </w:t>
        <w:br/>
        <w:t xml:space="preserve">products and solutions, by launching the Krish-e app. </w:t>
        <w:br/>
        <w:t xml:space="preserve">The Krish-e app is part of Mahindra's digital foray into developing a marketplace </w:t>
        <w:br/>
        <w:t>that provides a range of services centred on mechanisation and advisory.</w:t>
        <w:br/>
        <w:t xml:space="preserve">For more information about Krish-e, please refer to page 79 of Mahindra &amp; Mahindra Ltd. </w:t>
        <w:br/>
        <w:t>Sustainability Report 2020-21</w:t>
        <w:br/>
        <w:t xml:space="preserve">We made our initial investment in Carnot Technologies, an agri-tech start-up, in late </w:t>
        <w:br/>
        <w:t xml:space="preserve">2020. Since then, it has been our partner in leading the digital product &amp; technology </w:t>
        <w:br/>
        <w:t xml:space="preserve">vision for Krish-e and in just under 18 months, we have built a digital platform with a </w:t>
        <w:br/>
        <w:t xml:space="preserve">big Bharat footprint - including 500,000 app users, 4 million rental hours and 4 </w:t>
        <w:br/>
        <w:t xml:space="preserve">million acres of farmland. We have now deepened the ties and enhanced our </w:t>
        <w:br/>
        <w:t>strategic commitment to Carnot by increasing our stake to 69% in F22.</w:t>
        <w:br/>
        <w:t xml:space="preserve">It is one of the fastest-growing apps in the agriculture </w:t>
        <w:br/>
        <w:t xml:space="preserve">technology space having amassed over 3 million </w:t>
        <w:br/>
        <w:t xml:space="preserve">downloads. The app is also integrated with on-ground </w:t>
        <w:br/>
        <w:t xml:space="preserve">activities undertaken in Krish-e's 100 centres across </w:t>
        <w:br/>
        <w:t>16 states.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66</w:t>
        <w:br/>
        <w:t>COMPLIANCE</w:t>
        <w:br/>
        <w:t xml:space="preserve">We continue to comply with all applicable statutes and no non-compliance incident related to product or services was reported </w:t>
        <w:br/>
        <w:t>this year. As shown below, we also liaise with the Government to build an enabling environment:</w:t>
        <w:br/>
        <w:t xml:space="preserve">Represented Govt. institutions, </w:t>
        <w:br/>
        <w:t xml:space="preserve">committees and agencies on </w:t>
        <w:br/>
        <w:t xml:space="preserve">Environmental Building </w:t>
        <w:br/>
        <w:t>Programme</w:t>
        <w:br/>
        <w:t xml:space="preserve">Provided technical input on </w:t>
        <w:br/>
        <w:t xml:space="preserve">Automotive Industry to the </w:t>
        <w:br/>
        <w:t xml:space="preserve">various Govt. forums which </w:t>
        <w:br/>
        <w:t xml:space="preserve">decide the Environmental </w:t>
        <w:br/>
        <w:t xml:space="preserve">Building Initiatives. Effective </w:t>
        <w:br/>
        <w:t xml:space="preserve">beneﬁt is obtained by using our </w:t>
        <w:br/>
        <w:t>expertise</w:t>
        <w:br/>
        <w:t xml:space="preserve">Striving to project Vehicle OEM </w:t>
        <w:br/>
        <w:t xml:space="preserve">perspective to these forums to </w:t>
        <w:br/>
        <w:t xml:space="preserve">arrive an optimal solution to </w:t>
        <w:br/>
        <w:t xml:space="preserve">implement effective </w:t>
        <w:br/>
        <w:t xml:space="preserve">environmental programmes and </w:t>
        <w:br/>
        <w:t xml:space="preserve">at the same time ensure the </w:t>
        <w:br/>
        <w:t>best interest of our business</w:t>
        <w:br/>
        <w:t xml:space="preserve">Liaising with SIAM (Society of </w:t>
        <w:br/>
        <w:t xml:space="preserve">Indian Automobile </w:t>
        <w:br/>
        <w:t xml:space="preserve">Manufacturers) to represent all </w:t>
        <w:br/>
        <w:t xml:space="preserve">Govt. committees and forums to </w:t>
        <w:br/>
        <w:t xml:space="preserve">express OEM views on framing </w:t>
        <w:br/>
        <w:t xml:space="preserve">environment-related policies, </w:t>
        <w:br/>
        <w:t xml:space="preserve">regulations and programmes. </w:t>
        <w:br/>
        <w:t xml:space="preserve">Also with CAFÉ (Corporate </w:t>
        <w:br/>
        <w:t xml:space="preserve">Average Fuel Economy) for CO2 </w:t>
        <w:br/>
        <w:t>declaration</w:t>
        <w:br/>
        <w:t xml:space="preserve">Member of SCOE (Standing </w:t>
        <w:br/>
        <w:t xml:space="preserve">Committee of Emission) under </w:t>
        <w:br/>
        <w:t xml:space="preserve">MoRTH (Ministry of Road </w:t>
        <w:br/>
        <w:t xml:space="preserve">Transport &amp; Highway) which </w:t>
        <w:br/>
        <w:t xml:space="preserve">sets the policy of vehicle </w:t>
        <w:br/>
        <w:t>emission in India</w:t>
        <w:br/>
        <w:t xml:space="preserve">Working with BEE (Bureau of </w:t>
        <w:br/>
        <w:t xml:space="preserve">Energy Efﬁciency) and MoRTH </w:t>
        <w:br/>
        <w:t xml:space="preserve">as a member of the committee </w:t>
        <w:br/>
        <w:t xml:space="preserve">to formulate future fuel </w:t>
        <w:br/>
        <w:t>efﬁciency norms for India</w:t>
        <w:br/>
        <w:t xml:space="preserve">Keep OEM's technical interest </w:t>
        <w:br/>
        <w:t xml:space="preserve">and requirement in framing </w:t>
        <w:br/>
        <w:t xml:space="preserve">criteria with BIS (Bureau of </w:t>
        <w:br/>
        <w:t xml:space="preserve">Indian Standards) which </w:t>
        <w:br/>
        <w:t xml:space="preserve">formulates all the standards for </w:t>
        <w:br/>
        <w:t xml:space="preserve">fuels, vehicle parts, etc. </w:t>
        <w:br/>
        <w:t xml:space="preserve">Member of the expert </w:t>
        <w:br/>
        <w:t xml:space="preserve">committee of Alternate Fuel </w:t>
        <w:br/>
        <w:t xml:space="preserve">Programme and Electric Vehicle </w:t>
        <w:br/>
        <w:t xml:space="preserve">under MNRE (Ministry of New &amp; </w:t>
        <w:br/>
        <w:t xml:space="preserve">Renewable Energy) to formulate </w:t>
        <w:br/>
        <w:t xml:space="preserve">a recommendation to the </w:t>
        <w:br/>
        <w:t xml:space="preserve">Planning Commission to help </w:t>
        <w:br/>
        <w:t>prepare the 12th ﬁve-year plan</w:t>
        <w:br/>
        <w:t xml:space="preserve">Member of committee which </w:t>
        <w:br/>
        <w:t xml:space="preserve">formulates technical </w:t>
        <w:br/>
        <w:t xml:space="preserve">recommendation to Govt. to </w:t>
        <w:br/>
        <w:t xml:space="preserve">decide national policies like </w:t>
        <w:br/>
        <w:t xml:space="preserve">Biofuel Policy, Hydrogen Policy, </w:t>
        <w:br/>
        <w:t>Auto Emission Policy, etc.</w:t>
        <w:br/>
        <w:t xml:space="preserve">Compliance is the bare minimum but it is still non-negotiable. Increasingly, governments </w:t>
        <w:br/>
        <w:t xml:space="preserve">and regulatory bodies have been updating regulations in order to be in sync with the </w:t>
        <w:br/>
        <w:t xml:space="preserve">changing time. On our part, we continue to remain proactive not only in adhering to </w:t>
        <w:br/>
        <w:t>compliance standards but also global best practices.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67</w:t>
        <w:br/>
        <w:t>Health and Safety</w:t>
        <w:br/>
        <w:t>Regulations</w:t>
        <w:br/>
        <w:t xml:space="preserve">Health and safety has always been a </w:t>
        <w:br/>
        <w:t xml:space="preserve">priority at Mahindra. All our products </w:t>
        <w:br/>
        <w:t xml:space="preserve">and services are designed as per </w:t>
        <w:br/>
        <w:t xml:space="preserve">regulations and guidelines pertaining </w:t>
        <w:br/>
        <w:t>to health and safety.</w:t>
        <w:br/>
        <w:t>Product and</w:t>
        <w:br/>
        <w:t>Service Information</w:t>
        <w:br/>
        <w:t xml:space="preserve">It is our constant endeavour to </w:t>
        <w:br/>
        <w:t xml:space="preserve">ensure that our customers have </w:t>
        <w:br/>
        <w:t xml:space="preserve">comprehensive understanding of </w:t>
        <w:br/>
        <w:t xml:space="preserve">how the product works, under what </w:t>
        <w:br/>
        <w:t xml:space="preserve">conditions, and what are the </w:t>
        <w:br/>
        <w:t xml:space="preserve">advantages of investing in the </w:t>
        <w:br/>
        <w:t xml:space="preserve">product. We provide complete </w:t>
        <w:br/>
        <w:t xml:space="preserve">information about the usage of </w:t>
        <w:br/>
        <w:t xml:space="preserve">products and services to help </w:t>
        <w:br/>
        <w:t xml:space="preserve">customer use products in a better </w:t>
        <w:br/>
        <w:t xml:space="preserve">manner, increasing its life and value. </w:t>
        <w:br/>
        <w:t>Our communication is focussed on:</w:t>
        <w:br/>
        <w:t xml:space="preserve">In December 2021, Government of Maharashtra, through the Industries, </w:t>
        <w:br/>
        <w:t xml:space="preserve">Energy and Labour Department, signed an MoU with Cero (Mahindra </w:t>
        <w:br/>
        <w:t xml:space="preserve">MSTC Recycling Pvt. Ltd.), India's ﬁrst government authorised vehicle </w:t>
        <w:br/>
        <w:t xml:space="preserve">recycler, to set up additional world-class vehicle scrapping centres in </w:t>
        <w:br/>
        <w:t xml:space="preserve">Maharashtra. The proposed scrappage centres will have the capacity of </w:t>
        <w:br/>
        <w:t xml:space="preserve">recycling end-of-life two/three-wheelers and passenger/commercial </w:t>
        <w:br/>
        <w:t xml:space="preserve">vehicles in accordance with all the legal and environmental norms </w:t>
        <w:br/>
        <w:t>prescribed by CPCB and guidelines provided by MoRTH.</w:t>
        <w:br/>
        <w:t xml:space="preserve">Cero has created a network of world-class facilities across Maharashtra </w:t>
        <w:br/>
        <w:t xml:space="preserve">and India. Our ﬁrst centre, has been set up at Noida provide a platform </w:t>
        <w:br/>
        <w:t xml:space="preserve">for customers to scrap their vehicles in an environment-friendly manner </w:t>
        <w:br/>
        <w:t xml:space="preserve">and avail the beneﬁts of purchasing of newer vehicles, which will be </w:t>
        <w:br/>
        <w:t>linked to the certiﬁcate of deposit provided by Cero.</w:t>
        <w:br/>
        <w:t>Comprehensive solutions</w:t>
        <w:br/>
        <w:t>for Vehicle Scrapping</w:t>
        <w:br/>
        <w:t xml:space="preserve">The Vehicle Scrappage Policy, launched on August </w:t>
        <w:br/>
        <w:t xml:space="preserve">13, 2021, is expected to reduce pollution, create job </w:t>
        <w:br/>
        <w:t xml:space="preserve">opportunities and boost demand for new vehicles. </w:t>
        <w:br/>
        <w:t xml:space="preserve">According to the new policy, commercial vehicles </w:t>
        <w:br/>
        <w:t xml:space="preserve">aged &gt;15 years and passenger vehicles aged &gt;20 </w:t>
        <w:br/>
        <w:t xml:space="preserve">years will have to be mandatorily scrapped if they </w:t>
        <w:br/>
        <w:t xml:space="preserve">do not pass the ﬁtness and emission tests. </w:t>
        <w:br/>
        <w:t xml:space="preserve">We continue to achieve </w:t>
        <w:br/>
        <w:t xml:space="preserve">100% compliance on </w:t>
        <w:br/>
        <w:t>that front.</w:t>
        <w:br/>
        <w:t>TIMELY</w:t>
        <w:br/>
        <w:t>INFORMATION</w:t>
        <w:br/>
        <w:t>INFORMATION</w:t>
        <w:br/>
        <w:t>SECURITY</w:t>
        <w:br/>
        <w:t>CUSTOMER</w:t>
        <w:br/>
        <w:t>CENTRICITY</w:t>
        <w:br/>
        <w:t xml:space="preserve">We use myriad tools such as brochures </w:t>
        <w:br/>
        <w:t xml:space="preserve">and branding collaterals enumerating </w:t>
        <w:br/>
        <w:t xml:space="preserve">the optimum usage methodology, </w:t>
        <w:br/>
        <w:t xml:space="preserve">potential risks, and the means to avoid </w:t>
        <w:br/>
        <w:t xml:space="preserve">them. Regulatory and mandatory </w:t>
        <w:br/>
        <w:t xml:space="preserve">requirements pertaining to labelling, </w:t>
        <w:br/>
        <w:t xml:space="preserve">brand promotions, sponsorships and </w:t>
        <w:br/>
        <w:t xml:space="preserve">advertising are well adhered to as we </w:t>
        <w:br/>
        <w:t xml:space="preserve">provide accurate and relevant </w:t>
        <w:br/>
        <w:t>information to our consumers.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68</w:t>
        <w:br/>
        <w:t>CUSTOMER SATISFACTION</w:t>
        <w:br/>
        <w:t xml:space="preserve">Deepening the grass-root connect </w:t>
        <w:br/>
        <w:t xml:space="preserve">Our focus continues to remain on </w:t>
        <w:br/>
        <w:t xml:space="preserve">delighting rural customers with better </w:t>
        <w:br/>
        <w:t xml:space="preserve">quality, value proposition and comfort. </w:t>
        <w:br/>
        <w:t xml:space="preserve">Prospective customers can visit their nearest CSC VLE store to make an enquiry </w:t>
        <w:br/>
        <w:t xml:space="preserve">about select Mahindra vehicles like the Bolero, Bolero Neo, Scorpio, XUV3OO, </w:t>
        <w:br/>
        <w:t xml:space="preserve">Marazzo, Bolero Pickup and Bolero Maxi Truck. This will be processed digitally by </w:t>
        <w:br/>
        <w:t xml:space="preserve">the VLE to facilitate information, test drive and/or delivery by an authorised </w:t>
        <w:br/>
        <w:t>Mahindra dealer.</w:t>
        <w:br/>
        <w:t xml:space="preserve">Celebrating the farmers who go beyond ordinary </w:t>
        <w:br/>
        <w:t xml:space="preserve">A biannual event, aligned with the Kharif and Rabi seasons, the Krish-e Champion Awards recognise farmers and agricultural </w:t>
        <w:br/>
        <w:t xml:space="preserve">entrepreneurs who have showcased an increase in 'income per acre', by adopting modern farming practices, including new </w:t>
        <w:br/>
        <w:t xml:space="preserve">agronomy techniques and mechanised solutions. The second edition of the Krish-e Champion Awards was organised in </w:t>
        <w:br/>
        <w:t>September 2021.</w:t>
        <w:br/>
        <w:t xml:space="preserve">Farmers from 45 Krish-e centres across India participated in the Rabi 2021 edition of the award and 11 national awards were </w:t>
        <w:br/>
        <w:t>presented to the winners under ﬁve categories -</w:t>
        <w:br/>
        <w:t xml:space="preserve">This year, to enhance the </w:t>
        <w:br/>
        <w:t xml:space="preserve">buying experience, we </w:t>
        <w:br/>
        <w:t xml:space="preserve">signed a strategic </w:t>
        <w:br/>
        <w:t xml:space="preserve">partnership with CSC </w:t>
        <w:br/>
        <w:t xml:space="preserve">Grameen eStore, a </w:t>
        <w:br/>
        <w:t xml:space="preserve">Government of India </w:t>
        <w:br/>
        <w:t xml:space="preserve">initiative, whereby the </w:t>
        <w:br/>
        <w:t xml:space="preserve">CSC Village Level </w:t>
        <w:br/>
        <w:t xml:space="preserve">Entrepreneur (VLE) </w:t>
        <w:br/>
        <w:t xml:space="preserve">network will serve as M&amp;M </w:t>
        <w:br/>
        <w:t xml:space="preserve">touchpoints in over 7 lac </w:t>
        <w:br/>
        <w:t>villages across India.</w:t>
        <w:br/>
        <w:t>Takneek Champion</w:t>
        <w:br/>
        <w:t>Progressive Champion Farmer</w:t>
        <w:br/>
        <w:t>Mahila Kisan Champion</w:t>
        <w:br/>
        <w:t>Progressive Woman Farmer</w:t>
        <w:br/>
        <w:t>Yuva Kisan Champion</w:t>
        <w:br/>
        <w:t>Young Champion Farmer</w:t>
        <w:br/>
        <w:t>Rental Partner Champion</w:t>
        <w:br/>
        <w:t>Rental B2B Partner Champion</w:t>
        <w:br/>
        <w:t>1</w:t>
        <w:br/>
        <w:t>2</w:t>
        <w:br/>
        <w:t>3</w:t>
        <w:br/>
        <w:t>4</w:t>
        <w:br/>
        <w:t>5</w:t>
        <w:br/>
        <w:t xml:space="preserve">Meeting customer expectations can only take an organisation to a certain point. Exceeding it and enabling customer delight </w:t>
        <w:br/>
        <w:t xml:space="preserve">translates in a sustained growth that lasts over 75 years. Whether it is related to product quality or the buying experience - </w:t>
        <w:br/>
        <w:t>customer satisfaction is paramount for us and is upheld at all times.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69</w:t>
        <w:br/>
        <w:t>MARKETING &amp; COMMUNICATIONS</w:t>
        <w:br/>
        <w:t xml:space="preserve">We constantly engage with and listen to our customers in order to better </w:t>
        <w:br/>
        <w:t xml:space="preserve">understand their needs and aspirations. This is the only way we can strive to help </w:t>
        <w:br/>
        <w:t xml:space="preserve">them to satiate their needs via our products and services. Through consistent </w:t>
        <w:br/>
        <w:t xml:space="preserve">engagements with our customers, we not only get their feedback, but also identify </w:t>
        <w:br/>
        <w:t xml:space="preserve">the areas where we can do better, gauge the demand and expand our product </w:t>
        <w:br/>
        <w:t>portfolio.</w:t>
        <w:br/>
        <w:t xml:space="preserve">Communication is, for us, always two-way. Whatever information we give to the </w:t>
        <w:br/>
        <w:t xml:space="preserve">customers is in step with the marketing plans, and in full compliance with all the </w:t>
        <w:br/>
        <w:t xml:space="preserve">statutory laws and standards related to marketing communication, advertising, </w:t>
        <w:br/>
        <w:t xml:space="preserve">promotion and sponsorship. </w:t>
        <w:br/>
        <w:t xml:space="preserve">We connect far and wide through multiple channels including traditional and new </w:t>
        <w:br/>
        <w:t xml:space="preserve">media to promote our products/services and their advantages, and to build brand </w:t>
        <w:br/>
        <w:t xml:space="preserve">equity. All our campaigns on these media adhere to the code of conduct deﬁned by </w:t>
        <w:br/>
        <w:t xml:space="preserve">the Advertising Standards Council of India. Some of the key initiatives conducted </w:t>
        <w:br/>
        <w:t>under marketing and communication were:</w:t>
        <w:br/>
        <w:t>XUV7OO Launch Sets the Trend</w:t>
        <w:br/>
        <w:t xml:space="preserve">As we geared up for the coveted launch of the XUV7OO, we wanted to build hype </w:t>
        <w:br/>
        <w:t xml:space="preserve">and excitement around it. While the vehicle is engineered to dial-up the adrenaline </w:t>
        <w:br/>
        <w:t xml:space="preserve">of auto enthusiasts, we also wanted to give fans a chance to feel the rush and share </w:t>
        <w:br/>
        <w:t>it with fellow auto aﬁcionados.</w:t>
        <w:br/>
        <w:t xml:space="preserve">We followed a multi-pronged communication strategy using different mediums. In </w:t>
        <w:br/>
        <w:t xml:space="preserve">Twitter, for example, we deployed different tools at each stage. We kick-started with </w:t>
        <w:br/>
        <w:t xml:space="preserve">a 'Set Reminder' function to build a buzz and urge the target audience to mark the </w:t>
        <w:br/>
        <w:t xml:space="preserve">launch event in their calendars. We also became the ﬁrst auto brand in India to </w:t>
        <w:br/>
        <w:t xml:space="preserve">unveil a vehicle using the Live Events page on Twitter. On the launch day, XUV7OO </w:t>
        <w:br/>
        <w:t>took over the Twitter timeline for a 24-hour period and became a national trend.</w:t>
        <w:br/>
        <w:t>Promoting</w:t>
        <w:br/>
        <w:t xml:space="preserve">the Krish-e App Suite </w:t>
        <w:br/>
        <w:t xml:space="preserve">The Krish-e suite of mobile apps </w:t>
        <w:br/>
        <w:t xml:space="preserve">comprises Krish-e and Krish-e Nidaan </w:t>
        <w:br/>
        <w:t xml:space="preserve">app. While the Krish-e app provides </w:t>
        <w:br/>
        <w:t xml:space="preserve">scientiﬁc, ﬁeld validated and </w:t>
        <w:br/>
        <w:t xml:space="preserve">personalised crop advisory that is </w:t>
        <w:br/>
        <w:t xml:space="preserve">presented in an easy-to-follow </w:t>
        <w:br/>
        <w:t xml:space="preserve">understandable format for farmers, </w:t>
        <w:br/>
        <w:t xml:space="preserve">the Krish-e Nidaan app is a real time </w:t>
        <w:br/>
        <w:t xml:space="preserve">crop disease identiﬁcation app that </w:t>
        <w:br/>
        <w:t xml:space="preserve">helps farmers to identify common </w:t>
        <w:br/>
        <w:t xml:space="preserve">plant diseases and pests affecting </w:t>
        <w:br/>
        <w:t>over 20 most popular crops.</w:t>
        <w:br/>
        <w:t xml:space="preserve">The DVC highlights the challenges a </w:t>
        <w:br/>
        <w:t xml:space="preserve">farmer faces when planning and </w:t>
        <w:br/>
        <w:t xml:space="preserve">executing his farming operations and </w:t>
        <w:br/>
        <w:t xml:space="preserve">is focussed on telling farmers about </w:t>
        <w:br/>
        <w:t xml:space="preserve">the unique beneﬁts of the Krish-e app </w:t>
        <w:br/>
        <w:t xml:space="preserve">by bringing expert advisory and best </w:t>
        <w:br/>
        <w:t xml:space="preserve">farming practices across different </w:t>
        <w:br/>
        <w:t xml:space="preserve">crops and regions in multiple </w:t>
        <w:br/>
        <w:t xml:space="preserve">languages using audio &amp; video </w:t>
        <w:br/>
        <w:t>content.</w:t>
        <w:br/>
        <w:t xml:space="preserve"> 47.7 million</w:t>
        <w:br/>
        <w:t>Impressions</w:t>
        <w:br/>
        <w:t xml:space="preserve"> 14.6 million</w:t>
        <w:br/>
        <w:t>Video Views</w:t>
        <w:br/>
        <w:t xml:space="preserve"> 543,000</w:t>
        <w:br/>
        <w:t>Engagements</w:t>
        <w:br/>
        <w:t xml:space="preserve">To promote these free </w:t>
        <w:br/>
        <w:t xml:space="preserve">apps, we launched our ﬁrst </w:t>
        <w:br/>
        <w:t xml:space="preserve">ever Digital Video </w:t>
        <w:br/>
        <w:t xml:space="preserve">Commercial (DVC) ﬁlm </w:t>
        <w:br/>
        <w:t xml:space="preserve">featuring Manoj Bajpayee, </w:t>
        <w:br/>
        <w:t xml:space="preserve">one of the country's most </w:t>
        <w:br/>
        <w:t xml:space="preserve">versatile actors with </w:t>
        <w:br/>
        <w:t>family roots in farming.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70</w:t>
        <w:br/>
        <w:t>The AdrenoX Rush</w:t>
        <w:br/>
        <w:t xml:space="preserve">In the run up to the launch of XUV7OO, </w:t>
        <w:br/>
        <w:t xml:space="preserve">we piqued the customer as well as </w:t>
        <w:br/>
        <w:t xml:space="preserve">media interest by unveiling AdrenoX, </w:t>
        <w:br/>
        <w:t xml:space="preserve">the intelligent cockpit technology that </w:t>
        <w:br/>
        <w:t xml:space="preserve">provides a cutting-edge driving and </w:t>
        <w:br/>
        <w:t xml:space="preserve">ownership experience to XUV7OO </w:t>
        <w:br/>
        <w:t xml:space="preserve">owners as it strings together many </w:t>
        <w:br/>
        <w:t xml:space="preserve">segment-leading immersive </w:t>
        <w:br/>
        <w:t>experiences.</w:t>
        <w:br/>
        <w:t xml:space="preserve">The gateway to these experiences is </w:t>
        <w:br/>
        <w:t xml:space="preserve">through integrated 10.25-inch dual </w:t>
        <w:br/>
        <w:t xml:space="preserve">screens with the widest display in the </w:t>
        <w:br/>
        <w:t xml:space="preserve">segment and SmartCore™ cockpit </w:t>
        <w:br/>
        <w:t xml:space="preserve">domain controller technology with the </w:t>
        <w:br/>
        <w:t xml:space="preserve">third-generation Qualcomm® </w:t>
        <w:br/>
        <w:t xml:space="preserve">Snapdragon™ Automotive Cockpit </w:t>
        <w:br/>
        <w:t>Heralding the SUVs of Tomorrow with a brand new identity</w:t>
        <w:br/>
        <w:t xml:space="preserve">Mahindra's core has always been 'authentic SUVs'. Since decades, we have been designing SUVs with an unmissable presence on </w:t>
        <w:br/>
        <w:t xml:space="preserve">roads. To underline this distinctiveness, last year, we created a distinct identity for the SUV business within the conglomerate. </w:t>
        <w:br/>
        <w:t xml:space="preserve">The 'Twin Peaks' logo for Mahindra's Sport Utility Vehicles (SUVs) was unveiled in August 2021 as part of a new brand identity </w:t>
        <w:br/>
        <w:t xml:space="preserve">meant to reﬂect the portfolio's transformation - the 'SUVs of tomorrow'. The new symbol captures where the brand comes from </w:t>
        <w:br/>
        <w:t>and where it wants to go, encapsulating a journey that began 75 years ago.</w:t>
        <w:br/>
        <w:t xml:space="preserve">Platforms developed in collaboration with Visteon. Additionally, under AdrenoX, we teamed with Amazon to deliver India's ﬁrst </w:t>
        <w:br/>
        <w:t xml:space="preserve">vehicle with Alexa built-in functionality. The AdrenoX also brings an immersive audio experience by adopting Sony's 3D Sound </w:t>
        <w:br/>
        <w:t>Technology and enhances the spirited performance of the vehicle via intuitive drive modes in its diesel variants.</w:t>
        <w:br/>
        <w:t xml:space="preserve">The new identity was launched via a </w:t>
        <w:br/>
        <w:t xml:space="preserve">brand ﬁlm that featured the voice of </w:t>
        <w:br/>
        <w:t xml:space="preserve">veteran actor Naseeruddin Shah with </w:t>
        <w:br/>
        <w:t xml:space="preserve">the background score composed by </w:t>
        <w:br/>
        <w:t xml:space="preserve">maestros Ehsaan Noorani and Loy </w:t>
        <w:br/>
        <w:t xml:space="preserve">Mendosa. The ﬁlm got rave reviews and </w:t>
        <w:br/>
        <w:t xml:space="preserve">was described as 'bold', 'cool', </w:t>
        <w:br/>
        <w:t xml:space="preserve">'futuristic' and sort of like </w:t>
        <w:br/>
        <w:t xml:space="preserve">'Transformers' by various members of </w:t>
        <w:br/>
        <w:t xml:space="preserve">the audience. Although introduced with </w:t>
        <w:br/>
        <w:t xml:space="preserve">the XUV7OO, the new Twin Peaks </w:t>
        <w:br/>
        <w:t xml:space="preserve">identity will be seen throughout the </w:t>
        <w:br/>
        <w:t xml:space="preserve">SUV product portfolio and will cover </w:t>
        <w:br/>
        <w:t xml:space="preserve">1,300 customer (sales) and service </w:t>
        <w:br/>
        <w:t xml:space="preserve">touchpoints across 823 cities. The </w:t>
        <w:br/>
        <w:t xml:space="preserve">existing 'Road Ahead' logo will be </w:t>
        <w:br/>
        <w:t xml:space="preserve">retained for the commercial vehicle </w:t>
        <w:br/>
        <w:t xml:space="preserve">products and the farm equipment </w:t>
        <w:br/>
        <w:t>sector.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71</w:t>
        <w:br/>
        <w:t xml:space="preserve">Mahindra FURIO 7 Performance Now Guaranteed </w:t>
        <w:br/>
        <w:t xml:space="preserve">At Mahindra, we continue to design our vehicles to address the unmet needs of </w:t>
        <w:br/>
        <w:t xml:space="preserve">customers. Our customer insights for the LCV category revealed that owners need a </w:t>
        <w:br/>
        <w:t xml:space="preserve">truck that can deliver higher earnings, lower Total Cost of Ownership (TCO), best </w:t>
        <w:br/>
        <w:t>warranty offer, lowest maintenance, safety and comfort - all these leading to a risk-</w:t>
        <w:br/>
        <w:t xml:space="preserve">free business and complete peace of mind. These insights led to an unprecedented </w:t>
        <w:br/>
        <w:t xml:space="preserve">double guarantee of 'More Mileage or Truck Back' and 'Guaranteed Resale Value' </w:t>
        <w:br/>
        <w:t xml:space="preserve">after ﬁve years when the Truck and Bus Division commercially launched the new </w:t>
        <w:br/>
        <w:t>Mahindra FURIO 7.</w:t>
        <w:br/>
        <w:t xml:space="preserve">The FURIO 7 LCV range, manufactured at Mahindra's world-class Chakan facility in </w:t>
        <w:br/>
        <w:t xml:space="preserve">Maharashtra, has been designed by Pininfarina for Indian road conditions and sets </w:t>
        <w:br/>
        <w:t xml:space="preserve">benchmarks with its world-class design and engineering excellence. They are </w:t>
        <w:br/>
        <w:t xml:space="preserve">powered by two super-efﬁcient, lightweight, low-friction engines - MDi and MDi </w:t>
        <w:br/>
        <w:t xml:space="preserve">Tech with popular Dual Mode FuelSmart technology. It also boasts of the Most </w:t>
        <w:br/>
        <w:t xml:space="preserve">Advanced Telematics technology, Mahindra iMAXX. The FURIO 7 is the culmination </w:t>
        <w:br/>
        <w:t xml:space="preserve">of focussed efforts over the past six years of over 500 Mahindra engineers and 180 </w:t>
        <w:br/>
        <w:t>suppliers, and an investment of INR 6,500 million.</w:t>
        <w:br/>
        <w:t>A Value Proposition</w:t>
        <w:br/>
        <w:t xml:space="preserve">that Reaffirmed Faith </w:t>
        <w:br/>
        <w:t xml:space="preserve">This covers BLAZO X Heavy, FURIO </w:t>
        <w:br/>
        <w:t xml:space="preserve">Intermediate, and Light Commercial </w:t>
        <w:br/>
        <w:t xml:space="preserve">trucks including FURIO 7 and JAYO. </w:t>
        <w:br/>
        <w:t xml:space="preserve">The new range features engines with </w:t>
        <w:br/>
        <w:t xml:space="preserve">FuelSmart Technology, Mild EGR with </w:t>
        <w:br/>
        <w:t xml:space="preserve">proven Bosch After Treatment System </w:t>
        <w:br/>
        <w:t xml:space="preserve">that leads to lower AdBlue </w:t>
        <w:br/>
        <w:t xml:space="preserve">consumption and many other </w:t>
        <w:br/>
        <w:t xml:space="preserve">technological advancements. This </w:t>
        <w:br/>
        <w:t xml:space="preserve">campaign not only reafﬁrmed our </w:t>
        <w:br/>
        <w:t xml:space="preserve">customers' faith in our ability to create </w:t>
        <w:br/>
        <w:t>technologically advanced, class-</w:t>
        <w:br/>
        <w:t xml:space="preserve">leading products, it also set higher </w:t>
        <w:br/>
        <w:t>standards for the Indian CV industry.</w:t>
        <w:br/>
        <w:t>919,835</w:t>
        <w:br/>
        <w:t>followers</w:t>
        <w:br/>
        <w:t xml:space="preserve">In January 2022, while </w:t>
        <w:br/>
        <w:t xml:space="preserve">fuel prices were spiralling </w:t>
        <w:br/>
        <w:t xml:space="preserve">up, Mahindra's Truck and </w:t>
        <w:br/>
        <w:t xml:space="preserve">Bus Division (MTBD) </w:t>
        <w:br/>
        <w:t xml:space="preserve">announced a unique and </w:t>
        <w:br/>
        <w:t xml:space="preserve">disruptive customer value </w:t>
        <w:br/>
        <w:t xml:space="preserve">proposition - 'Get More </w:t>
        <w:br/>
        <w:t xml:space="preserve">Mileage or Give Truck </w:t>
        <w:br/>
        <w:t xml:space="preserve">Back' guarantee for their </w:t>
        <w:br/>
        <w:t>entire BS6 range.</w:t>
        <w:br/>
        <w:t xml:space="preserve">1.3 million </w:t>
        <w:br/>
        <w:t>followers</w:t>
        <w:br/>
        <w:t xml:space="preserve">123K </w:t>
        <w:br/>
        <w:t>followers</w:t>
        <w:br/>
        <w:t>617,062,033</w:t>
        <w:br/>
        <w:t>views</w:t>
        <w:br/>
        <w:t>302K</w:t>
        <w:br/>
        <w:t xml:space="preserve">subscribers </w:t>
        <w:br/>
        <w:t xml:space="preserve">Our extensive presence </w:t>
        <w:br/>
        <w:t xml:space="preserve">on social media stems </w:t>
        <w:br/>
        <w:t xml:space="preserve">from the top with Mr. </w:t>
        <w:br/>
        <w:t xml:space="preserve">Anand Mahindra, the </w:t>
        <w:br/>
        <w:t xml:space="preserve">Chairperson of Mahindra </w:t>
        <w:br/>
        <w:t xml:space="preserve">Group, sharing his views </w:t>
        <w:br/>
        <w:t xml:space="preserve">as well as organisation's </w:t>
        <w:br/>
        <w:t>news on Twitter regularly.</w:t>
        <w:br/>
        <w:t>Our Online Presence</w:t>
        <w:br/>
        <w:t>Mahindra Thar   Mahindra XUV7OO   Mahindra Scorpio</w:t>
        <w:br/>
        <w:t xml:space="preserve">| </w:t>
        <w:br/>
        <w:t xml:space="preserve">| </w:t>
        <w:br/>
        <w:t>Mahindra Bolero Neo  Mahindra XUV5OO   Mahindra XUV3OO</w:t>
        <w:br/>
        <w:t xml:space="preserve">|  </w:t>
        <w:br/>
        <w:t xml:space="preserve">| </w:t>
        <w:br/>
        <w:t>Mahindra Rise  Auto Sector</w:t>
        <w:br/>
        <w:t xml:space="preserve"> | </w:t>
        <w:br/>
        <w:t>Mahindra Electric  Mahindra XUV7OO</w:t>
        <w:br/>
        <w:t xml:space="preserve"> | </w:t>
        <w:br/>
        <w:t>Spark the Rise</w:t>
        <w:br/>
        <w:t xml:space="preserve">We regularly update our corporate website (www.mahindra.com) </w:t>
        <w:br/>
        <w:t>in order to make it more engaging, endearing and user-friendly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72</w:t>
        <w:br/>
        <w:t xml:space="preserve">SUSTAINABLE </w:t>
        <w:br/>
        <w:t xml:space="preserve">SUPPLY CHAIN </w:t>
        <w:br/>
        <w:t xml:space="preserve">A streamlined supply chain ensures smooth ﬂow of the </w:t>
        <w:br/>
        <w:t xml:space="preserve">three most important aspects of business - the product, the </w:t>
        <w:br/>
        <w:t xml:space="preserve">information and the ﬁnances. Apart from access to raw </w:t>
        <w:br/>
        <w:t xml:space="preserve">materials, components and services, the supply chain helps </w:t>
        <w:br/>
        <w:t xml:space="preserve">companies become more responsive to customer requests, </w:t>
        <w:br/>
        <w:t xml:space="preserve">improves inventory management, enhances communication </w:t>
        <w:br/>
        <w:t xml:space="preserve">between teams, and aids in the movement of money. The </w:t>
        <w:br/>
        <w:t xml:space="preserve">automotive industry relies heavily on the supply chain to </w:t>
        <w:br/>
        <w:t xml:space="preserve">optimise manufacturing and distribution as well as </w:t>
        <w:br/>
        <w:t>minimise costs.</w:t>
        <w:br/>
        <w:t xml:space="preserve">Mahindra is embedding environmental, social and governance considerations into </w:t>
        <w:br/>
        <w:t xml:space="preserve">the supply chain to strengthen it further because unsustainable practices in supply </w:t>
        <w:br/>
        <w:t xml:space="preserve">chain become a risk to the sourcing company and the planet. We ensure the </w:t>
        <w:br/>
        <w:t xml:space="preserve">sustainability of our tier-1 suppliers and in turn, they cascade the same to their </w:t>
        <w:br/>
        <w:t xml:space="preserve">suppliers. Once it is implemented across all tiers, the entire supply network </w:t>
        <w:br/>
        <w:t xml:space="preserve">becomes sustainable. </w:t>
        <w:br/>
        <w:t xml:space="preserve">Post COVID-19 and Ukraine-Russia crisis, the supply chains have disrupted </w:t>
        <w:br/>
        <w:t xml:space="preserve">globally. Mahindra is reinventing the supply chain by making them more agile, </w:t>
        <w:br/>
        <w:t xml:space="preserve">ﬂexible and resilient to such disruptions. We are also ensuring that the highly </w:t>
        <w:br/>
        <w:t xml:space="preserve">localised supply chain continues to self-sustain and is as minimally impacted as </w:t>
        <w:br/>
        <w:t xml:space="preserve">possible. By guiding our suppliers to take the necessary steps, we are moving </w:t>
        <w:br/>
        <w:t xml:space="preserve">towards making the entire value chain sustainable. </w:t>
        <w:br/>
        <w:t xml:space="preserve">Effective management of the supply chain helps conserve </w:t>
        <w:br/>
        <w:t xml:space="preserve">resources, reduce costs, and increase productivity of an </w:t>
        <w:br/>
        <w:t>organisation.</w:t>
        <w:br/>
        <w:t xml:space="preserve">CONSERVE </w:t>
        <w:br/>
        <w:t xml:space="preserve">RESOURCES </w:t>
        <w:br/>
        <w:t xml:space="preserve">REDUCE </w:t>
        <w:br/>
        <w:t>COSTS</w:t>
        <w:br/>
        <w:t xml:space="preserve">INCREASE PRODUCTIVITY </w:t>
        <w:br/>
        <w:t xml:space="preserve">OF AN ORGANISATION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73</w:t>
        <w:br/>
        <w:t>Sustainable Supply Chain</w:t>
        <w:br/>
        <w:t>Management and</w:t>
        <w:br/>
        <w:t>Procurement Policy</w:t>
        <w:br/>
        <w:t xml:space="preserve">M&amp;M is committed to follow </w:t>
        <w:br/>
        <w:t xml:space="preserve">responsible business practices by </w:t>
        <w:br/>
        <w:t xml:space="preserve">contributing to environmental </w:t>
        <w:br/>
        <w:t xml:space="preserve">protection and enhancing people </w:t>
        <w:br/>
        <w:t xml:space="preserve">performance by green procurement </w:t>
        <w:br/>
        <w:t xml:space="preserve">and services while ensuring business' </w:t>
        <w:br/>
        <w:t>growth for the supply chain.</w:t>
        <w:br/>
        <w:t xml:space="preserve">For more information on M&amp;M's Sustainable </w:t>
        <w:br/>
        <w:t xml:space="preserve">Supply Chain Management and Procurement </w:t>
        <w:br/>
        <w:t>Policy, please follow the link below.</w:t>
        <w:br/>
        <w:t>https://www.mahindra.com/resources/invest</w:t>
        <w:br/>
        <w:t>or-reports/FY20/ Sustainability-Policies/M-</w:t>
        <w:br/>
        <w:t>M-Green-Supply-Chain-Policy.pdf</w:t>
        <w:br/>
        <w:t xml:space="preserve">Suppliers are our strategic partners. </w:t>
        <w:br/>
        <w:t xml:space="preserve">We help our supply chain partners' </w:t>
        <w:br/>
        <w:t xml:space="preserve">transition towards more sustainable </w:t>
        <w:br/>
        <w:t xml:space="preserve">practices and hence undertake </w:t>
        <w:br/>
        <w:t xml:space="preserve">important sustainability initiatives like </w:t>
        <w:br/>
        <w:t xml:space="preserve">creating awareness, training, capacity </w:t>
        <w:br/>
        <w:t xml:space="preserve">building and assessment. We engage </w:t>
        <w:br/>
        <w:t xml:space="preserve">with them regularly and work with </w:t>
        <w:br/>
        <w:t xml:space="preserve">them to reduce embedded carbon as </w:t>
        <w:br/>
        <w:t xml:space="preserve">well as achieve SBT Scope 3 targets, </w:t>
        <w:br/>
        <w:t xml:space="preserve">carbon neutrality, and no disruption in </w:t>
        <w:br/>
        <w:t>the supply chain.</w:t>
        <w:br/>
        <w:t xml:space="preserve">We have articulated the following </w:t>
        <w:br/>
        <w:t xml:space="preserve">policies for a consistent and </w:t>
        <w:br/>
        <w:t xml:space="preserve">comprehensive approach by our </w:t>
        <w:br/>
        <w:t xml:space="preserve">suppliers across business units. A new </w:t>
        <w:br/>
        <w:t xml:space="preserve">three-year roadmap has been </w:t>
        <w:br/>
        <w:t xml:space="preserve">developed and put into action for </w:t>
        <w:br/>
        <w:t>supplier sustainability.</w:t>
        <w:br/>
        <w:t xml:space="preserve">Supporting Suppliers </w:t>
        <w:br/>
        <w:t>in Transition</w:t>
        <w:br/>
        <w:t xml:space="preserve">SUPPLY CHAIN PERFORMANCE SNAPSHOT </w:t>
        <w:br/>
        <w:t xml:space="preserve">GRI </w:t>
        <w:br/>
        <w:t>STANDARDS</w:t>
        <w:br/>
        <w:t xml:space="preserve">13 Parameters Monitored </w:t>
        <w:br/>
        <w:t xml:space="preserve">on an average by 63 supplier partners </w:t>
        <w:br/>
        <w:t>ROADMAP</w:t>
        <w:br/>
        <w:t>3 Years Roadmap</w:t>
        <w:br/>
        <w:t>devised by 51 supplier partners</w:t>
        <w:br/>
        <w:t xml:space="preserve">ENERGY </w:t>
        <w:br/>
        <w:t>EFFICIENCY</w:t>
        <w:br/>
        <w:t xml:space="preserve">3 Projects Reported </w:t>
        <w:br/>
        <w:t>on an average by 52 supplier partners [271 projects]</w:t>
        <w:br/>
        <w:t xml:space="preserve">RENEWABLE </w:t>
        <w:br/>
        <w:t>ENERGY</w:t>
        <w:br/>
        <w:t xml:space="preserve">128.5 MWp solar </w:t>
        <w:br/>
        <w:t>installations by 38 supplier partners together generating</w:t>
        <w:br/>
        <w:t>~140.7 MU p.a. contributing to save ~111,159 tCO2</w:t>
        <w:br/>
        <w:t xml:space="preserve">% SHARE OF </w:t>
        <w:br/>
        <w:t>RENEWABLES</w:t>
        <w:br/>
        <w:t xml:space="preserve">7.2% average RE share </w:t>
        <w:br/>
        <w:t>reported by 38 supplier partners</w:t>
        <w:br/>
        <w:t xml:space="preserve">CARBON </w:t>
        <w:br/>
        <w:t>FOOTPRINT</w:t>
        <w:br/>
        <w:t xml:space="preserve">8.1% Reduction </w:t>
        <w:br/>
        <w:t>reported by 36 supplier partners</w:t>
        <w:br/>
        <w:t xml:space="preserve">WATER </w:t>
        <w:br/>
        <w:t>FOOTPRINT</w:t>
        <w:br/>
        <w:t xml:space="preserve">8.6% Rduction </w:t>
        <w:br/>
        <w:t>reported by 43 supplier partners</w:t>
        <w:br/>
        <w:t xml:space="preserve">WATER </w:t>
        <w:br/>
        <w:t>CONSERVATION</w:t>
        <w:br/>
        <w:t xml:space="preserve">6 Projects Average </w:t>
        <w:br/>
        <w:t>at 53 supplier partners [318 projects]</w:t>
        <w:br/>
        <w:t xml:space="preserve">WASTE </w:t>
        <w:br/>
        <w:t>REDUCTION</w:t>
        <w:br/>
        <w:t xml:space="preserve">9% Average Reduction </w:t>
        <w:br/>
        <w:t>reported by 49 supplier partners</w:t>
        <w:br/>
        <w:t xml:space="preserve">WASTE </w:t>
        <w:br/>
        <w:t>MANAGEMENT</w:t>
        <w:br/>
        <w:t xml:space="preserve">7 Projects on an average </w:t>
        <w:br/>
        <w:t>reported by 52 supplier partners [364 projects]</w:t>
        <w:br/>
        <w:t xml:space="preserve">PACKAGING </w:t>
        <w:br/>
        <w:t>WASTE</w:t>
        <w:br/>
        <w:t xml:space="preserve">9% Average Reduction </w:t>
        <w:br/>
        <w:t>reported by 55 supplier partners</w:t>
        <w:br/>
        <w:t xml:space="preserve">HUMAN RIGHTS </w:t>
        <w:br/>
        <w:t>TRAINING</w:t>
        <w:br/>
        <w:t xml:space="preserve">50% to 100% Workforce </w:t>
        <w:br/>
        <w:t>coverage reported by 50 supplier partners</w:t>
        <w:br/>
        <w:t xml:space="preserve">SUPPLIER </w:t>
        <w:br/>
        <w:t xml:space="preserve">SUSTAINABILITY </w:t>
        <w:br/>
        <w:t xml:space="preserve">TRAINING </w:t>
        <w:br/>
        <w:t>AWARENESS</w:t>
        <w:br/>
        <w:t xml:space="preserve">15.22% Coverage </w:t>
        <w:br/>
        <w:t>reported by 43 supplier partners</w:t>
        <w:br/>
        <w:t xml:space="preserve">SUSTAINABILITY </w:t>
        <w:br/>
        <w:t>REPORT</w:t>
        <w:br/>
        <w:t xml:space="preserve">18 of 69 Suppliers </w:t>
        <w:br/>
        <w:t>prepare Sustainability Reports, 2 of 9 suppliers reported</w:t>
        <w:br/>
        <w:t xml:space="preserve">in public domain and 9 published internal reports as per </w:t>
        <w:br/>
        <w:t>GRI standards / ISO 26000</w:t>
        <w:br/>
        <w:t>Particulars</w:t>
        <w:br/>
        <w:t>Remarks</w:t>
        <w:br/>
        <w:t xml:space="preserve">GREEN </w:t>
        <w:br/>
        <w:t>BUILDING</w:t>
        <w:br/>
        <w:t xml:space="preserve">10 IGBC Certiﬁed </w:t>
        <w:br/>
        <w:t>green buildings [5 Bronze, 2 Silver, 3 Gold Rated]</w:t>
        <w:br/>
        <w:t>Supplier Code of Conduct</w:t>
        <w:br/>
        <w:t xml:space="preserve">We work with suppliers who share our </w:t>
        <w:br/>
        <w:t xml:space="preserve">values and culture of fair and ethical </w:t>
        <w:br/>
        <w:t xml:space="preserve">business practices. M&amp;M has </w:t>
        <w:br/>
        <w:t xml:space="preserve">developed a supplier code of conduct </w:t>
        <w:br/>
        <w:t xml:space="preserve">to guide supplier to engage in ethical, </w:t>
        <w:br/>
        <w:t xml:space="preserve">responsible, and legal business </w:t>
        <w:br/>
        <w:t xml:space="preserve">practices in their operations around </w:t>
        <w:br/>
        <w:t xml:space="preserve">the world. </w:t>
        <w:br/>
        <w:t xml:space="preserve">For more information on M&amp;M Supplier Code </w:t>
        <w:br/>
        <w:t>of Conduct, please follow the link below.</w:t>
        <w:br/>
        <w:t>https://www.mahindra.com/resources/invest</w:t>
        <w:br/>
        <w:t>or-reports/FY20/ Sustainability-Policies/M-</w:t>
        <w:br/>
        <w:t>M-Code-of-Conduct-Suppliers.pdf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74</w:t>
        <w:br/>
        <w:t xml:space="preserve">Some of the other key sustainability initiatives that Mahindra has taken up in the reporting period include: </w:t>
        <w:br/>
        <w:t>Capability Building</w:t>
        <w:br/>
        <w:t>CONDUCTING AWARENESS</w:t>
        <w:br/>
        <w:t>SESSIONS ON SUSTAINABILITY</w:t>
        <w:br/>
        <w:t xml:space="preserve">This is the ﬁrst step in greening the </w:t>
        <w:br/>
        <w:t xml:space="preserve">supply chain. We conducted 26 </w:t>
        <w:br/>
        <w:t xml:space="preserve">webinars to create awareness on </w:t>
        <w:br/>
        <w:t xml:space="preserve">sustainability among our suppliers, </w:t>
        <w:br/>
        <w:t xml:space="preserve">which were attended by 768 suppliers. </w:t>
        <w:br/>
        <w:t xml:space="preserve">The e-learning module launched in F20 </w:t>
        <w:br/>
        <w:t xml:space="preserve">on MSetu App continues to help supply </w:t>
        <w:br/>
        <w:t xml:space="preserve">chain partners gain more awareness </w:t>
        <w:br/>
        <w:t xml:space="preserve">and knowledge to de-risk their </w:t>
        <w:br/>
        <w:t xml:space="preserve">operations. </w:t>
        <w:br/>
        <w:t>ENHANCING SKILLS</w:t>
        <w:br/>
        <w:t>AT THE SUPPLIERS' END</w:t>
        <w:br/>
        <w:t xml:space="preserve">Mahindra suppliers are aligned with </w:t>
        <w:br/>
        <w:t xml:space="preserve">our goals and we support them in </w:t>
        <w:br/>
        <w:t xml:space="preserve">accelerating their sustainability </w:t>
        <w:br/>
        <w:t xml:space="preserve">journey through capability and skills </w:t>
        <w:br/>
        <w:t xml:space="preserve">building.  Focussed activities drive in </w:t>
        <w:br/>
        <w:t xml:space="preserve">key areas has been undertaken, and </w:t>
        <w:br/>
        <w:t xml:space="preserve">the organisation work structure for the </w:t>
        <w:br/>
        <w:t xml:space="preserve">same has been put into effect in the </w:t>
        <w:br/>
        <w:t xml:space="preserve">purchasing group in the last few years. </w:t>
        <w:br/>
        <w:t xml:space="preserve">In F22, initiatives and the areas </w:t>
        <w:br/>
        <w:t xml:space="preserve">covered were Supplier Business </w:t>
        <w:br/>
        <w:t xml:space="preserve">Capability Building (60 suppliers), </w:t>
        <w:br/>
        <w:t xml:space="preserve">Mahindra Supplier Evaluation Standard </w:t>
        <w:br/>
        <w:t xml:space="preserve">(136 suppliers) and Supply Risk </w:t>
        <w:br/>
        <w:t xml:space="preserve">Mitigation &amp; Management (392 </w:t>
        <w:br/>
        <w:t xml:space="preserve">suppliers). As a part of the supplier </w:t>
        <w:br/>
        <w:t xml:space="preserve">skill building programme Parivartan, </w:t>
        <w:br/>
        <w:t xml:space="preserve">the number of supplier personnel </w:t>
        <w:br/>
        <w:t>trained cumulatively till F22 were:</w:t>
        <w:br/>
        <w:t>60</w:t>
        <w:br/>
        <w:t xml:space="preserve">MYB </w:t>
        <w:br/>
        <w:t>Mahindra Yellow Belt</w:t>
        <w:br/>
        <w:t>28</w:t>
        <w:br/>
        <w:t xml:space="preserve"> MGB</w:t>
        <w:br/>
        <w:t>Mahindra Green Belt</w:t>
        <w:br/>
        <w:t>143</w:t>
        <w:br/>
        <w:t>MC�E</w:t>
        <w:br/>
        <w:t>Mahindra Certiﬁed Quality Engineer</w:t>
        <w:br/>
        <w:t>193</w:t>
        <w:br/>
        <w:t>MCPE</w:t>
        <w:br/>
        <w:t>Mahindra Certiﬁed Production Engineer</w:t>
        <w:br/>
        <w:t>61</w:t>
        <w:br/>
        <w:t>MCTE</w:t>
        <w:br/>
        <w:t>Mahindra Certiﬁed Technical Engineer</w:t>
        <w:br/>
        <w:t>Supplier Sustainability Assessment</w:t>
        <w:br/>
        <w:t xml:space="preserve">The sourcing process at Mahindra is based on supplier sustainability assessments. </w:t>
        <w:br/>
        <w:t xml:space="preserve">Suppliers who follow sustainability practices grow with us and gain a competitive </w:t>
        <w:br/>
        <w:t>edge in the market. In the reporting year, 17 supplier assessments were conducted.</w:t>
        <w:br/>
        <w:t xml:space="preserve">Supplier facilities were assessed based on revamped Sustainability Assessment </w:t>
        <w:br/>
        <w:t xml:space="preserve">Check Sheet under six categories, 45 checkpoints in line with GRI standards, ISO </w:t>
        <w:br/>
        <w:t xml:space="preserve">standards, legal and other requirements. This enables us to classify the suppliers on </w:t>
        <w:br/>
        <w:t>the Sustainability Maturity Model.</w:t>
        <w:br/>
        <w:t xml:space="preserve">We initiated Supplier Safety Audits through third party auditors and inputs were </w:t>
        <w:br/>
        <w:t xml:space="preserve">given to suppliers for improvement to maintain a safe working culture. Suppliers </w:t>
        <w:br/>
        <w:t xml:space="preserve">were encouraged to replace conventional lighting with energy-efﬁcient LED lighting </w:t>
        <w:br/>
        <w:t xml:space="preserve">and solar panels under the Carbon Footprint Reduction initiative. </w:t>
        <w:br/>
        <w:t>The initiative led to 128.5 MWp solar installations by</w:t>
        <w:br/>
        <w:t>38 supplier partners together generating about</w:t>
        <w:br/>
        <w:t>140.7 MU p.a. contributing to save 111,159 tCO2.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75</w:t>
        <w:br/>
        <w:t>SUPPLIER SUSTAINABILITY MATURITY MODEL</w:t>
        <w:br/>
        <w:t>Challenge of</w:t>
        <w:br/>
        <w:t>Ignition</w:t>
        <w:br/>
        <w:t>Challenge of</w:t>
        <w:br/>
        <w:t>Implementation</w:t>
        <w:br/>
        <w:t>Challenge of</w:t>
        <w:br/>
        <w:t>Integration</w:t>
        <w:br/>
        <w:t>Challenge of</w:t>
        <w:br/>
        <w:t>Inﬂuence</w:t>
        <w:br/>
        <w:t xml:space="preserve">BASIC </w:t>
        <w:br/>
        <w:t xml:space="preserve">EVOLVING </w:t>
        <w:br/>
        <w:t xml:space="preserve">ESTABLISHED </w:t>
        <w:br/>
        <w:t xml:space="preserve">ADVANCED </w:t>
        <w:br/>
        <w:t>LEADERS</w:t>
        <w:br/>
        <w:t xml:space="preserve">Has some </w:t>
        <w:br/>
        <w:t xml:space="preserve">essential </w:t>
        <w:br/>
        <w:t xml:space="preserve">sustainability </w:t>
        <w:br/>
        <w:t xml:space="preserve">elements and </w:t>
        <w:br/>
        <w:t xml:space="preserve">primarily </w:t>
        <w:br/>
        <w:t xml:space="preserve">focusses </w:t>
        <w:br/>
        <w:t xml:space="preserve">on regulatory </w:t>
        <w:br/>
        <w:t>compliance</w:t>
        <w:br/>
        <w:t xml:space="preserve">Some sustainability </w:t>
        <w:br/>
        <w:t xml:space="preserve">elements exist </w:t>
        <w:br/>
        <w:t xml:space="preserve">but might be </w:t>
        <w:br/>
        <w:t xml:space="preserve">incosistently </w:t>
        <w:br/>
        <w:t xml:space="preserve">applied or </w:t>
        <w:br/>
        <w:t>unstructured</w:t>
        <w:br/>
        <w:t xml:space="preserve">These suppliers </w:t>
        <w:br/>
        <w:t xml:space="preserve">might use </w:t>
        <w:br/>
        <w:t xml:space="preserve">some industry </w:t>
        <w:br/>
        <w:t>recognised</w:t>
        <w:br/>
        <w:t xml:space="preserve">Sustainability </w:t>
        <w:br/>
        <w:t xml:space="preserve">Programmes are </w:t>
        <w:br/>
        <w:t xml:space="preserve">pragmatically </w:t>
        <w:br/>
        <w:t xml:space="preserve">deﬁned and </w:t>
        <w:br/>
        <w:t xml:space="preserve">consistently </w:t>
        <w:br/>
        <w:t xml:space="preserve">applied at </w:t>
        <w:br/>
        <w:t xml:space="preserve">several levels of </w:t>
        <w:br/>
        <w:t>the organisation</w:t>
        <w:br/>
        <w:t xml:space="preserve">Best practices </w:t>
        <w:br/>
        <w:t xml:space="preserve">achieve ﬁnancial </w:t>
        <w:br/>
        <w:t xml:space="preserve">and business </w:t>
        <w:br/>
        <w:t>returns</w:t>
        <w:br/>
        <w:t xml:space="preserve">Sustainability </w:t>
        <w:br/>
        <w:t xml:space="preserve">Programmes are </w:t>
        <w:br/>
        <w:t xml:space="preserve">clearly structured </w:t>
        <w:br/>
        <w:t>with many leading</w:t>
        <w:br/>
        <w:t xml:space="preserve">practices </w:t>
        <w:br/>
        <w:t xml:space="preserve">consistently </w:t>
        <w:br/>
        <w:t xml:space="preserve">applied throughout </w:t>
        <w:br/>
        <w:t>the organisation</w:t>
        <w:br/>
        <w:t>Strong Governance</w:t>
        <w:br/>
        <w:t xml:space="preserve">Practices are </w:t>
        <w:br/>
        <w:t xml:space="preserve">considered a </w:t>
        <w:br/>
        <w:t xml:space="preserve">business </w:t>
        <w:br/>
        <w:t>differentiator</w:t>
        <w:br/>
        <w:t xml:space="preserve">Innovative </w:t>
        <w:br/>
        <w:t xml:space="preserve">approaches are </w:t>
        <w:br/>
        <w:t xml:space="preserve">implemented </w:t>
        <w:br/>
        <w:t xml:space="preserve">consistently across </w:t>
        <w:br/>
        <w:t xml:space="preserve">the company and </w:t>
        <w:br/>
        <w:t xml:space="preserve">integrated into </w:t>
        <w:br/>
        <w:t xml:space="preserve">business offerings </w:t>
        <w:br/>
        <w:t>and culture</w:t>
        <w:br/>
        <w:t xml:space="preserve">Adopts Circular </w:t>
        <w:br/>
        <w:t>Economy projects</w:t>
        <w:br/>
        <w:t xml:space="preserve">Engages, </w:t>
        <w:br/>
        <w:t xml:space="preserve">Collaborates &amp; </w:t>
        <w:br/>
        <w:t xml:space="preserve">Drives action in </w:t>
        <w:br/>
        <w:t xml:space="preserve">their Supply Chain </w:t>
        <w:br/>
        <w:t>&amp; Value Chain</w:t>
        <w:br/>
        <w:t xml:space="preserve">ESTABLISH FOUNDATION </w:t>
        <w:br/>
        <w:t xml:space="preserve">BUILD CAPACITY </w:t>
        <w:br/>
        <w:t>IMPROVE PERFORMANCE</w:t>
        <w:br/>
        <w:t>Supplier Sustainability Assessment</w:t>
        <w:br/>
        <w:t xml:space="preserve">The sourcing process at Mahindra is based on supplier sustainability assessments. Suppliers who follow sustainability practices </w:t>
        <w:br/>
        <w:t>grow with us and gain a competitive edge in the market. In the reporting year, 17 supplier assessments were conducted.</w:t>
        <w:br/>
        <w:t xml:space="preserve">Supplier facilities were assessed based on revamped Sustainability Assessment Check Sheet under six categories, 45 </w:t>
        <w:br/>
        <w:t xml:space="preserve">checkpoints in line with GRI standards, ISO standards, legal and other requirements. This enables us to classify the suppliers on </w:t>
        <w:br/>
        <w:t xml:space="preserve">the Sustainability Maturity Model. We initiated Supplier Safety Audits through third party auditors and inputs were given to </w:t>
        <w:br/>
        <w:t xml:space="preserve">suppliers for improvement to maintain a safe working culture. Suppliers were encouraged to replace conventional lighting with </w:t>
        <w:br/>
        <w:t xml:space="preserve">energy-efﬁcient LED lighting and solar panels under the Carbon Footprint Reduction initiative.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76</w:t>
        <w:br/>
        <w:t xml:space="preserve">MAHINDRA DEALER EXCELLENCE PROGRAMME (MDEP) </w:t>
        <w:br/>
        <w:t xml:space="preserve">The MDEP evaluates dealerships on customer intimacy, operational and </w:t>
        <w:br/>
        <w:t xml:space="preserve">organisational excellence, timeliness in the execution of services, and whether </w:t>
        <w:br/>
        <w:t xml:space="preserve">these endeavours result in a 'consistent delightful experience' for customers. The </w:t>
        <w:br/>
        <w:t xml:space="preserve">evaluation ﬁndings lead to rewards and recognition for the dealerships that score </w:t>
        <w:br/>
        <w:t xml:space="preserve">the highest, and the best performers become role models for other dealer </w:t>
        <w:br/>
        <w:t>partners.</w:t>
        <w:br/>
        <w:t xml:space="preserve">In F21, 285 out of 300 dealers have taken part in an MDEP sustainability drive, </w:t>
        <w:br/>
        <w:t>which amounts to 95% of the total number of dealers.</w:t>
        <w:br/>
        <w:t>Other Initiatives</w:t>
        <w:br/>
        <w:t>using sustainability lever for logistics</w:t>
        <w:br/>
        <w:t xml:space="preserve">Ÿ Started using trains for outbound - </w:t>
        <w:br/>
        <w:t xml:space="preserve">this saves diesel consumption and </w:t>
        <w:br/>
        <w:t>saves emission</w:t>
        <w:br/>
        <w:t xml:space="preserve">Ÿ Wood waste reduction programme </w:t>
        <w:br/>
        <w:t xml:space="preserve">in packaging continued and </w:t>
        <w:br/>
        <w:t xml:space="preserve">achieved ~40% reduction w.r.t. FY16 </w:t>
        <w:br/>
        <w:t>in Auto sector</w:t>
        <w:br/>
        <w:t>MONITORING ENERGY EFFICIENCY</w:t>
        <w:br/>
        <w:t>OF MAJOR SUPPLIERS</w:t>
        <w:br/>
        <w:t xml:space="preserve">Investing in supplier sustainability </w:t>
        <w:br/>
        <w:t xml:space="preserve">makes us more sustainable and helps </w:t>
        <w:br/>
        <w:t xml:space="preserve">us deliver seamless and sustainable </w:t>
        <w:br/>
        <w:t xml:space="preserve">value creation. We have been </w:t>
        <w:br/>
        <w:t xml:space="preserve">monitoring energy efﬁciency of our </w:t>
        <w:br/>
        <w:t xml:space="preserve">top tier suppliers and helping them to </w:t>
        <w:br/>
        <w:t xml:space="preserve">reduce consumption through various </w:t>
        <w:br/>
        <w:t>initiatives.</w:t>
        <w:br/>
        <w:t>DEALER SERVICE</w:t>
        <w:br/>
        <w:t>QUALITY INDEX (DSQI)</w:t>
        <w:br/>
        <w:t xml:space="preserve">The DSQI's two-step evaluation </w:t>
        <w:br/>
        <w:t xml:space="preserve">process assesses dealers every six </w:t>
        <w:br/>
        <w:t xml:space="preserve">months based on parameters ranging </w:t>
        <w:br/>
        <w:t xml:space="preserve">from infrastructure, tools and </w:t>
        <w:br/>
        <w:t xml:space="preserve">manpower to dealers' involvement and </w:t>
        <w:br/>
        <w:t xml:space="preserve">service quality through a score on 100. </w:t>
        <w:br/>
        <w:t xml:space="preserve">Further, it uses customer satisfaction </w:t>
        <w:br/>
        <w:t xml:space="preserve">survey ﬁndings to strengthen existing </w:t>
        <w:br/>
        <w:t xml:space="preserve">processes. Based on these parameters, </w:t>
        <w:br/>
        <w:t xml:space="preserve">the Service Coupon rates are derived. </w:t>
        <w:br/>
        <w:t xml:space="preserve">The quality of dealer service positively </w:t>
        <w:br/>
        <w:t xml:space="preserve">inﬂuences the brand's image and the </w:t>
        <w:br/>
        <w:t xml:space="preserve">market share. Mahindra continues to </w:t>
        <w:br/>
        <w:t xml:space="preserve">engage with the dealers to improve </w:t>
        <w:br/>
        <w:t xml:space="preserve">the service quality and support </w:t>
        <w:br/>
        <w:t xml:space="preserve">dealers in creating customer delight. </w:t>
        <w:br/>
        <w:t>Carbon Neutrality</w:t>
        <w:br/>
        <w:t xml:space="preserve">Ÿ Replaced normal ceiling fans with Atomberg-make BLDC ceiling fans that come </w:t>
        <w:br/>
        <w:t xml:space="preserve">with remote. They consume only 28 watt power compared to normal ceiling fans </w:t>
        <w:br/>
        <w:t xml:space="preserve">which consumes 70 watt, leading to energy and cost reduction of INR 2.66 lac </w:t>
        <w:br/>
        <w:t>per year</w:t>
        <w:br/>
        <w:t xml:space="preserve">Ÿ Replaced split ACs with an air cooling system based on water cooling technology </w:t>
        <w:br/>
        <w:t>to maintain the temperature in the CNC shop leading to cost and energy savings</w:t>
        <w:br/>
        <w:t xml:space="preserve">Ÿ Installed 741 kWp capacity solar panels on the roof and shed to bring down the </w:t>
        <w:br/>
        <w:t xml:space="preserve">increasing power and fuel costs. The company was running the plant on MSEDCL </w:t>
        <w:br/>
        <w:t>power and used DG sets for power backup</w:t>
        <w:br/>
        <w:t>Estimated beneﬁts of the project</w:t>
        <w:br/>
        <w:t>Ÿ Power generation of 27,787,500 kWh in 25 years</w:t>
        <w:br/>
        <w:t xml:space="preserve">Ÿ 18,500 ton of GHG will be reduced leading to a reduced carbon footprint </w:t>
        <w:br/>
        <w:t>Ÿ 480,000 trees will be saved</w:t>
        <w:br/>
        <w:t>MINDA STONERIDGE INSTRUMENTS LTD.</w:t>
        <w:br/>
        <w:t>Technology &amp; Innovation</w:t>
        <w:br/>
        <w:t xml:space="preserve">Ÿ Installed VSD type 26 kW air compressor with an air generation capacity of 187 </w:t>
        <w:br/>
        <w:t xml:space="preserve">CFM to reduce energy consumption leading to a beneﬁt of INR 307,644 per year  </w:t>
        <w:br/>
        <w:t xml:space="preserve">Ÿ Installed 3 VFD blower motors to reduce energy consumption which saved INR </w:t>
        <w:br/>
        <w:t>1.65 lac per year in power costs</w:t>
        <w:br/>
        <w:t xml:space="preserve">Ÿ Installed Power synchronising controller leading to a reduction of 50% in the start </w:t>
        <w:br/>
        <w:t>up energy loss and 25% in electronic spare parts failure reduction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77</w:t>
        <w:br/>
        <w:t>APTIV COMPONENTS INDIA PVT. LTD</w:t>
        <w:br/>
        <w:t xml:space="preserve">Ÿ Replaced conventional fans with HVLS fans to save power </w:t>
        <w:br/>
        <w:t xml:space="preserve">cost and reduce energy consumption. HVLS fans distribute </w:t>
        <w:br/>
        <w:t xml:space="preserve">large amounts of air at low rotation speed, covering more </w:t>
        <w:br/>
        <w:t xml:space="preserve">area and consuming less power. The change led to </w:t>
        <w:br/>
        <w:t xml:space="preserve">322,848 kg/kWh per year reduction in CO2 emissions and </w:t>
        <w:br/>
        <w:t>INR 3,058,560 per year saving in power cost</w:t>
        <w:br/>
        <w:t>LEAR CORPORATION</w:t>
        <w:br/>
        <w:t xml:space="preserve">Ÿ Lear Corporation, an electric vehicle equipment supply </w:t>
        <w:br/>
        <w:t xml:space="preserve">company took up rainwater harvesting to reduce water </w:t>
        <w:br/>
        <w:t xml:space="preserve">footprint. This also helped them increase groundwater in </w:t>
        <w:br/>
        <w:t xml:space="preserve">the area. They used harvested water for domestic </w:t>
        <w:br/>
        <w:t xml:space="preserve">purposes (80 Kl/day) and saved costs by substituting </w:t>
        <w:br/>
        <w:t>water demand</w:t>
        <w:br/>
        <w:t xml:space="preserve">Ÿ Took up Dry Side Air Pressure Loss Reduction project to </w:t>
        <w:br/>
        <w:t xml:space="preserve">save compressor's energy consumption and achieving air </w:t>
        <w:br/>
        <w:t>pressure of 4.0 bar in foam line</w:t>
        <w:br/>
        <w:t xml:space="preserve">Ÿ A project was taken up as an energy saving practice which </w:t>
        <w:br/>
        <w:t xml:space="preserve">included replacing lamps and upgrading controls, saving </w:t>
        <w:br/>
        <w:t>20-40% on energy consumption</w:t>
        <w:br/>
        <w:t>MEENA ELASTOMER PVT. LTD.</w:t>
        <w:br/>
        <w:t xml:space="preserve">Ÿ Installed Servo Drive &amp; Pumps on 35 injection moulding </w:t>
        <w:br/>
        <w:t xml:space="preserve">machines. The motor ﬁtted with a servo drive stops </w:t>
        <w:br/>
        <w:t xml:space="preserve">functioning and does not consume any energy in the </w:t>
        <w:br/>
        <w:t>absence of ﬂow rate and pressure</w:t>
        <w:br/>
        <w:t xml:space="preserve">Ÿ Added insulation on heater plate of 35 injection moulding </w:t>
        <w:br/>
        <w:t xml:space="preserve">machines to avoid heat losses. This resulted in reduced </w:t>
        <w:br/>
        <w:t>heating time by 50% and saved energy</w:t>
        <w:br/>
        <w:t>Ÿ Installed solar panels on company rooftop to save fossil-</w:t>
        <w:br/>
        <w:t xml:space="preserve">based energy These initiatives led to an energy saving of </w:t>
        <w:br/>
        <w:t>719,844 kWh.</w:t>
        <w:br/>
        <w:t xml:space="preserve">MINDARIKA PVT. LTD. </w:t>
        <w:br/>
        <w:t xml:space="preserve">Mindarika, an auto part manufacturer, took up a project to </w:t>
        <w:br/>
        <w:t xml:space="preserve">achieve carbon neutrality through energy saving. Mindarika's </w:t>
        <w:br/>
        <w:t xml:space="preserve">average energy consumption was 4,500 kWh/day. The </w:t>
        <w:br/>
        <w:t xml:space="preserve">company took the following initiatives to reduce consumption </w:t>
        <w:br/>
        <w:t>to achieve carbon neutrality:</w:t>
        <w:br/>
        <w:t xml:space="preserve">Ÿ Installed 375 kW rooftop solar power plant saving 561,600 </w:t>
        <w:br/>
        <w:t xml:space="preserve">units of energy per year and reducing 477 ton of carbon </w:t>
        <w:br/>
        <w:t>footprint</w:t>
        <w:br/>
        <w:t xml:space="preserve">Ÿ Replaced 150 watt halogen street lights with 48 watt LED </w:t>
        <w:br/>
        <w:t xml:space="preserve">lights reducing energy consumption by 549.12 kWh per </w:t>
        <w:br/>
        <w:t>month and reducing 5 ton of carbon footprint annually</w:t>
        <w:br/>
        <w:t>Ÿ Installed variable frequency drive (VFD) on cooling tower</w:t>
        <w:br/>
        <w:t xml:space="preserve">Ÿ Provided VFD on Air Handling Units to save power By </w:t>
        <w:br/>
        <w:t xml:space="preserve">implementing energy saving initiatives at the plant, our </w:t>
        <w:br/>
        <w:t>supplier reduced 509 ton of carbon emissions annually.</w:t>
        <w:br/>
        <w:t xml:space="preserve">RENEWABLE ADOPTION AND ENERGY SAVING </w:t>
        <w:br/>
        <w:t xml:space="preserve">INITIATIVES BY OUR SUPPLIERS </w:t>
        <w:br/>
        <w:t xml:space="preserve">Mahindra encourages and supports suppliers to take up </w:t>
        <w:br/>
        <w:t xml:space="preserve">such initiatives. Following initiatives won the Most </w:t>
        <w:br/>
        <w:t xml:space="preserve">Impactful Sustainability Project by Mahindra in 2021.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78</w:t>
        <w:br/>
        <w:t xml:space="preserve">THOUGHT LEADERSHIP </w:t>
        <w:br/>
        <w:t>&amp; PARTNERSHIPS</w:t>
        <w:br/>
        <w:t xml:space="preserve">At the core of everything </w:t>
        <w:br/>
        <w:t xml:space="preserve">we do at Mahindra, lies a </w:t>
        <w:br/>
        <w:t xml:space="preserve">strong desire to realise our </w:t>
        <w:br/>
        <w:t xml:space="preserve">purpose to drive positive </w:t>
        <w:br/>
        <w:t xml:space="preserve">change in our stakeholder's </w:t>
        <w:br/>
        <w:t xml:space="preserve">lives as we continue to </w:t>
        <w:br/>
        <w:t>become planet positive.</w:t>
        <w:br/>
        <w:t xml:space="preserve">Mahindra has been proactively </w:t>
        <w:br/>
        <w:t xml:space="preserve">participating in various national and </w:t>
        <w:br/>
        <w:t xml:space="preserve">international forums to promote </w:t>
        <w:br/>
        <w:t xml:space="preserve">climate action. At the World Economic </w:t>
        <w:br/>
        <w:t xml:space="preserve">Forum 2021, Mahindra Group Chairman </w:t>
        <w:br/>
        <w:t xml:space="preserve">Mr. Anand Mahindra had announced </w:t>
        <w:br/>
        <w:t xml:space="preserve">the commitment to implement the </w:t>
        <w:br/>
        <w:t xml:space="preserve">Stakeholder Capitalism Metrics, stating </w:t>
        <w:br/>
        <w:t xml:space="preserve">that purpose-driven businesses are </w:t>
        <w:br/>
        <w:t xml:space="preserve">likely to be more resilient than those </w:t>
        <w:br/>
        <w:t>that do not embrace people and planet.</w:t>
        <w:br/>
        <w:t xml:space="preserve">Mr. Mahindra had also called upon the </w:t>
        <w:br/>
        <w:t xml:space="preserve">businesses around the world to set a </w:t>
        <w:br/>
        <w:t xml:space="preserve">science-based emission reduction </w:t>
        <w:br/>
        <w:t xml:space="preserve">target at the WEF in 2018. In the same </w:t>
        <w:br/>
        <w:t xml:space="preserve">year only, as co-chair at the Global </w:t>
        <w:br/>
        <w:t xml:space="preserve">Climate Action Summit in California, he </w:t>
        <w:br/>
        <w:t xml:space="preserve">was one of about 20 members on the </w:t>
        <w:br/>
        <w:t xml:space="preserve">UN Global Compact Board, that plays </w:t>
        <w:br/>
        <w:t xml:space="preserve">an important role in shaping the </w:t>
        <w:br/>
        <w:t xml:space="preserve">strategy and policy of the initiative for </w:t>
        <w:br/>
        <w:t>responsible business action.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79</w:t>
        <w:br/>
        <w:t xml:space="preserve">DOMESTIC </w:t>
        <w:br/>
        <w:t>FICCI</w:t>
        <w:br/>
        <w:t>TERI</w:t>
        <w:br/>
        <w:t xml:space="preserve">UN Global </w:t>
        <w:br/>
        <w:t xml:space="preserve">Compact </w:t>
        <w:br/>
        <w:t>Network India</w:t>
        <w:br/>
        <w:t xml:space="preserve">Gol: </w:t>
        <w:br/>
        <w:t xml:space="preserve">CII - </w:t>
        <w:br/>
        <w:t xml:space="preserve">Confederation of </w:t>
        <w:br/>
        <w:t>Indian Industry</w:t>
        <w:br/>
        <w:t xml:space="preserve">Bombay </w:t>
        <w:br/>
        <w:t xml:space="preserve">Chamber of </w:t>
        <w:br/>
        <w:t>Commerce</w:t>
        <w:br/>
        <w:t xml:space="preserve">India </w:t>
        <w:br/>
        <w:t xml:space="preserve">Climate </w:t>
        <w:br/>
        <w:t>Collaborative</w:t>
        <w:br/>
        <w:t xml:space="preserve">Council on </w:t>
        <w:br/>
        <w:t xml:space="preserve">Energy, Env. </w:t>
        <w:br/>
        <w:t>and Water</w:t>
        <w:br/>
        <w:t xml:space="preserve">Centre for </w:t>
        <w:br/>
        <w:t xml:space="preserve">Responsible </w:t>
        <w:br/>
        <w:t>Business</w:t>
        <w:br/>
        <w:t xml:space="preserve">Mahratta </w:t>
        <w:br/>
        <w:t xml:space="preserve">Chamber of </w:t>
        <w:br/>
        <w:t>Commerce</w:t>
        <w:br/>
        <w:t xml:space="preserve">Krea </w:t>
        <w:br/>
        <w:t>University</w:t>
        <w:br/>
        <w:t>Niti Aayog</w:t>
        <w:br/>
        <w:t>MoEFCC</w:t>
        <w:br/>
        <w:t>DPIIT</w:t>
        <w:br/>
        <w:t xml:space="preserve">Mahindra's Key Climate Partnerships for engagement </w:t>
        <w:br/>
        <w:t xml:space="preserve">GLOBAL </w:t>
        <w:br/>
        <w:t xml:space="preserve">World </w:t>
        <w:br/>
        <w:t xml:space="preserve">Economic Forum </w:t>
        <w:br/>
        <w:t xml:space="preserve">UN Global </w:t>
        <w:br/>
        <w:t xml:space="preserve">Compact </w:t>
        <w:br/>
        <w:t xml:space="preserve">The Climate </w:t>
        <w:br/>
        <w:t xml:space="preserve">Group </w:t>
        <w:br/>
        <w:t xml:space="preserve">UNFCC - Framework </w:t>
        <w:br/>
        <w:t xml:space="preserve">Convention on </w:t>
        <w:br/>
        <w:t xml:space="preserve">Climate Change </w:t>
        <w:br/>
        <w:t xml:space="preserve">Environmental </w:t>
        <w:br/>
        <w:t xml:space="preserve">Defense Fund </w:t>
        <w:br/>
        <w:t xml:space="preserve">We Mean </w:t>
        <w:br/>
        <w:t xml:space="preserve">Business </w:t>
        <w:br/>
        <w:t xml:space="preserve">Sustainable </w:t>
        <w:br/>
        <w:t xml:space="preserve">Markets </w:t>
        <w:br/>
        <w:t xml:space="preserve">Initiative </w:t>
        <w:br/>
        <w:t xml:space="preserve">Climate </w:t>
        <w:br/>
        <w:t xml:space="preserve">Parliament </w:t>
        <w:br/>
        <w:t xml:space="preserve">Global Reporting </w:t>
        <w:br/>
        <w:t xml:space="preserve">Initiative </w:t>
        <w:br/>
        <w:t xml:space="preserve">Lead IT </w:t>
        <w:br/>
        <w:t xml:space="preserve">(Lead Industry </w:t>
        <w:br/>
        <w:t xml:space="preserve">Transition) </w:t>
        <w:br/>
        <w:t xml:space="preserve">OECD - </w:t>
        <w:br/>
        <w:t xml:space="preserve">Organisation for </w:t>
        <w:br/>
        <w:t xml:space="preserve">Economic Co-operation </w:t>
        <w:br/>
        <w:t xml:space="preserve">and Development </w:t>
        <w:br/>
        <w:t xml:space="preserve">WBCSD - </w:t>
        <w:br/>
        <w:t xml:space="preserve">World Business </w:t>
        <w:br/>
        <w:t xml:space="preserve">Council for Sustainable </w:t>
        <w:br/>
        <w:t xml:space="preserve">Development </w:t>
        <w:br/>
        <w:t xml:space="preserve">World </w:t>
        <w:br/>
        <w:t xml:space="preserve">Resources </w:t>
        <w:br/>
        <w:t xml:space="preserve">Institute </w:t>
        <w:br/>
        <w:t xml:space="preserve">Bezos </w:t>
        <w:br/>
        <w:t xml:space="preserve">Earth Fund </w:t>
        <w:br/>
        <w:t xml:space="preserve">Breakthrough </w:t>
        <w:br/>
        <w:t xml:space="preserve">Energy </w:t>
        <w:br/>
        <w:t xml:space="preserve">Carbon </w:t>
        <w:br/>
        <w:t xml:space="preserve">Trust </w:t>
        <w:br/>
        <w:t xml:space="preserve">Centre for </w:t>
        <w:br/>
        <w:t xml:space="preserve">Climate and </w:t>
        <w:br/>
        <w:t xml:space="preserve">Energy Solutions </w:t>
        <w:br/>
        <w:t xml:space="preserve">Climate </w:t>
        <w:br/>
        <w:t xml:space="preserve">Trace </w:t>
        <w:br/>
        <w:t xml:space="preserve">World </w:t>
        <w:br/>
        <w:t>Wildlife Fund</w:t>
        <w:br/>
        <w:t xml:space="preserve">Carbon Pricing </w:t>
        <w:br/>
        <w:t xml:space="preserve">Leadership </w:t>
        <w:br/>
        <w:t xml:space="preserve">Coalition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80</w:t>
        <w:br/>
        <w:t xml:space="preserve">Snapshot of External </w:t>
        <w:br/>
        <w:t>Engagements in F22</w:t>
        <w:br/>
        <w:t xml:space="preserve">While embedding sustainability in </w:t>
        <w:br/>
        <w:t xml:space="preserve">business is the starting point, </w:t>
        <w:br/>
        <w:t xml:space="preserve">becoming planet positive is a </w:t>
        <w:br/>
        <w:t xml:space="preserve">collaborative exercise which includes </w:t>
        <w:br/>
        <w:t xml:space="preserve">inﬂuencing the industry, government </w:t>
        <w:br/>
        <w:t xml:space="preserve">and society at large. Throughout the </w:t>
        <w:br/>
        <w:t xml:space="preserve">year, our senior leadership team </w:t>
        <w:br/>
        <w:t xml:space="preserve">shared insights from Mahindra's </w:t>
        <w:br/>
        <w:t xml:space="preserve">sustainability journey and learnings </w:t>
        <w:br/>
        <w:t xml:space="preserve">from enabling sustainability in our </w:t>
        <w:br/>
        <w:t xml:space="preserve">industry, with other businesses, </w:t>
        <w:br/>
        <w:t xml:space="preserve">governments, and non-proﬁt bodies </w:t>
        <w:br/>
        <w:t xml:space="preserve">both domestically and globally, to </w:t>
        <w:br/>
        <w:t xml:space="preserve">support them in framing policies and </w:t>
        <w:br/>
        <w:t>standards around climate change.</w:t>
        <w:br/>
        <w:t xml:space="preserve">We are determined to </w:t>
        <w:br/>
        <w:t xml:space="preserve">continue creating positive </w:t>
        <w:br/>
        <w:t xml:space="preserve">business impacts while </w:t>
        <w:br/>
        <w:t xml:space="preserve">supporting the ecosystem </w:t>
        <w:br/>
        <w:t xml:space="preserve">with thought leadership </w:t>
        <w:br/>
        <w:t xml:space="preserve">and leading the way with </w:t>
        <w:br/>
        <w:t xml:space="preserve">purpose - led management </w:t>
        <w:br/>
        <w:t>and effective reporting.</w:t>
        <w:br/>
        <w:t>Climate Parliament</w:t>
        <w:br/>
        <w:t>GRI-Dhaka Stock Exchange</w:t>
        <w:br/>
        <w:t>British High Commission</w:t>
        <w:br/>
        <w:t>World Economic Forum</w:t>
        <w:br/>
        <w:t>UNFCCC COP26</w:t>
        <w:br/>
        <w:t>CPLC / Yale University</w:t>
        <w:br/>
        <w:t>Business for Nature</w:t>
        <w:br/>
        <w:t>WBCSD</w:t>
        <w:br/>
        <w:t>OECD Development Centre</w:t>
        <w:br/>
        <w:t xml:space="preserve">WWF in collaboration with </w:t>
        <w:br/>
        <w:t>Imperial College London</w:t>
        <w:br/>
        <w:t>ICC</w:t>
        <w:br/>
        <w:t>FICCI</w:t>
        <w:br/>
        <w:t xml:space="preserve">CII &amp; WWF </w:t>
        <w:br/>
        <w:t xml:space="preserve">UN GCNI: Agri </w:t>
        <w:br/>
        <w:t>Supply Chain Summit</w:t>
        <w:br/>
        <w:t>CII</w:t>
        <w:br/>
        <w:t>TERI</w:t>
        <w:br/>
        <w:t>Economic Times</w:t>
        <w:br/>
        <w:t>Government of India</w:t>
        <w:br/>
        <w:t>Bloomberg</w:t>
        <w:br/>
        <w:t>UN ESCAP</w:t>
        <w:br/>
        <w:t>LeadIT</w:t>
        <w:br/>
        <w:t xml:space="preserve">Sustainable transport for Parliamentarians from </w:t>
        <w:br/>
        <w:t>Africa</w:t>
        <w:br/>
        <w:t xml:space="preserve">Technical Series Workshop Bangladesh: </w:t>
        <w:br/>
        <w:t>'Reporting Beneﬁts and GRI value addition'</w:t>
        <w:br/>
        <w:t xml:space="preserve">COP26 Dialogue: Back to Nature - </w:t>
        <w:br/>
        <w:t>Towards a UK-India Partnership</w:t>
        <w:br/>
        <w:t xml:space="preserve">1. </w:t>
        <w:br/>
        <w:t xml:space="preserve">Sustainable Development Impact Summit 2021: </w:t>
        <w:br/>
        <w:t xml:space="preserve"> </w:t>
        <w:br/>
        <w:t>'Financing Earth's Future Forests'</w:t>
        <w:br/>
        <w:t>2. 1t.org: Launch - India Multi-stakeholder Platform</w:t>
        <w:br/>
        <w:t xml:space="preserve">3. FMC Steel Workshop </w:t>
        <w:br/>
        <w:t>Count Us In - Electric Mobility</w:t>
        <w:br/>
        <w:t>Podcast - Interview 'Pricing for Nature'</w:t>
        <w:br/>
        <w:t xml:space="preserve">Speaker Invite - Beyond the Global Biodiversity </w:t>
        <w:br/>
        <w:t>Framework</w:t>
        <w:br/>
        <w:t xml:space="preserve">Corporate Carbon Pricing </w:t>
        <w:br/>
        <w:t xml:space="preserve">TCFD Auto Preparer Forum Report: Mahindra </w:t>
        <w:br/>
        <w:t xml:space="preserve">participated with industry peers </w:t>
        <w:br/>
        <w:t>like Volkswagen, BMW, LeasePlan, GM and Daimler</w:t>
        <w:br/>
        <w:t>Sustainable Urbanisation Challenges</w:t>
        <w:br/>
        <w:t xml:space="preserve">Interview for the REDE Programme on Renewable </w:t>
        <w:br/>
        <w:t xml:space="preserve">Energy  </w:t>
        <w:br/>
        <w:t xml:space="preserve">Road to COP26: Investing in India Series | Keynote </w:t>
        <w:br/>
        <w:t>Address Invite - 'Investing in Green Recovery'</w:t>
        <w:br/>
        <w:t>st</w:t>
        <w:br/>
        <w:t xml:space="preserve">1. </w:t>
        <w:br/>
        <w:t xml:space="preserve">Green Economy - Paradigm of the 21  Century </w:t>
        <w:br/>
        <w:t>2. Meeting on Steel Sector Decarbonising</w:t>
        <w:br/>
        <w:t>st</w:t>
        <w:br/>
        <w:t xml:space="preserve">Business Consultation on the 1  Draft of Post 2020 </w:t>
        <w:br/>
        <w:t>Global Biodiversity Framework - organised</w:t>
        <w:br/>
        <w:t xml:space="preserve">Aligning agri-supply chains with SDGs: Promoting </w:t>
        <w:br/>
        <w:t>decent work standards</w:t>
        <w:br/>
        <w:t xml:space="preserve">1. </w:t>
        <w:br/>
        <w:t xml:space="preserve">Building Resilience: IoT and Sustainability </w:t>
        <w:br/>
        <w:t>rd</w:t>
        <w:br/>
        <w:t xml:space="preserve">2. 3  India U.S. Trade Townhall </w:t>
        <w:br/>
        <w:t xml:space="preserve"> </w:t>
        <w:br/>
        <w:t xml:space="preserve">'Reducing Green House Emissions in  </w:t>
        <w:br/>
        <w:t xml:space="preserve"> </w:t>
        <w:br/>
        <w:t xml:space="preserve">Manufacturing for Mitigating Climate Change' </w:t>
        <w:br/>
        <w:t xml:space="preserve">3. India Innovation Summit 2021: </w:t>
        <w:br/>
        <w:t xml:space="preserve"> </w:t>
        <w:br/>
        <w:t xml:space="preserve">'Sustainability focus - Setting the right </w:t>
        <w:br/>
        <w:t xml:space="preserve"> </w:t>
        <w:br/>
        <w:t>priorities by the corporate world today'</w:t>
        <w:br/>
        <w:t xml:space="preserve">World Sustainable Development Summit (WSDS) -  </w:t>
        <w:br/>
        <w:t xml:space="preserve">Towards a Resilient Planet: Ensuring a Sustainable </w:t>
        <w:br/>
        <w:t>and Equitable Future'</w:t>
        <w:br/>
        <w:t xml:space="preserve">CPLC </w:t>
        <w:br/>
        <w:t>Economic Times Boardroom Panel</w:t>
        <w:br/>
        <w:t xml:space="preserve">1. </w:t>
        <w:br/>
        <w:t xml:space="preserve">Green Climate Fund Workshop by GoI </w:t>
        <w:br/>
        <w:t xml:space="preserve">2. Indian Business Partnership on </w:t>
        <w:br/>
        <w:t xml:space="preserve"> </w:t>
        <w:br/>
        <w:t>Biodiversity - GoI (Chennai)</w:t>
        <w:br/>
        <w:t>BloombergNEF Interview</w:t>
        <w:br/>
        <w:t xml:space="preserve">ESCAP Sustainable Business Network Executive </w:t>
        <w:br/>
        <w:t>Council - Panel</w:t>
        <w:br/>
        <w:t xml:space="preserve">Interview with LeadIT Global Impact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SUSTAINABILITY INTEGRATION</w:t>
        <w:br/>
        <w:t xml:space="preserve">WHAT WE HAVE DONE </w:t>
        <w:br/>
        <w:t xml:space="preserve">IN THE LAST YEAR </w:t>
        <w:br/>
        <w:t>Greening our Operations</w:t>
        <w:br/>
        <w:t>Decarbonising Industry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81</w:t>
        <w:br/>
        <w:t xml:space="preserve">In recognition for consistently featuring in the Great Place to Work (GPTW) list over the last 10 years, </w:t>
        <w:br/>
        <w:t xml:space="preserve">Mahindra entered the prestigious club 'The Laureates' in F21. Mahindra's Automotive &amp; Farm Equipment </w:t>
        <w:br/>
        <w:t xml:space="preserve">Sectors ranked #2 in the list of India's  Best Companies to Work For, by GPTW in F21. The GPTW Institute follows </w:t>
        <w:br/>
        <w:t xml:space="preserve">the most rigorous, credible and comprehensive methodologies globally to identify the organisations that </w:t>
        <w:br/>
        <w:t>make it to this prestigious list. The methodology sets the standard for deﬁning great workplaces.</w:t>
        <w:br/>
        <w:t xml:space="preserve">In the League </w:t>
        <w:br/>
        <w:t xml:space="preserve">of the Laureates </w:t>
        <w:br/>
        <w:t xml:space="preserve">Great Place </w:t>
        <w:br/>
        <w:t>To Work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 xml:space="preserve">ENSURING EMPLOYEE HEALTH, </w:t>
        <w:br/>
        <w:t xml:space="preserve">SAFETY &amp; WELL-BEING </w:t>
        <w:br/>
        <w:t xml:space="preserve">The world we live in has </w:t>
        <w:br/>
        <w:t xml:space="preserve">changed post-pandemic. </w:t>
        <w:br/>
        <w:t xml:space="preserve">The world of work has also </w:t>
        <w:br/>
        <w:t xml:space="preserve">gone through a profound </w:t>
        <w:br/>
        <w:t xml:space="preserve">change. In these two rapidly </w:t>
        <w:br/>
        <w:t xml:space="preserve">changing worlds, Mahindra </w:t>
        <w:br/>
        <w:t xml:space="preserve">has been consistently and </w:t>
        <w:br/>
        <w:t xml:space="preserve">strongly standing with the </w:t>
        <w:br/>
        <w:t xml:space="preserve">employees. </w:t>
        <w:br/>
        <w:t xml:space="preserve">We are ensuring that our </w:t>
        <w:br/>
        <w:t xml:space="preserve">people, who are our </w:t>
        <w:br/>
        <w:t xml:space="preserve">strongest assets, continue </w:t>
        <w:br/>
        <w:t xml:space="preserve">to do their job and live </w:t>
        <w:br/>
        <w:t xml:space="preserve">their lives with ease despite </w:t>
        <w:br/>
        <w:t xml:space="preserve">the pace and scale of </w:t>
        <w:br/>
        <w:t xml:space="preserve">disruptive changes. At </w:t>
        <w:br/>
        <w:t xml:space="preserve">Mahindra, our focus is not </w:t>
        <w:br/>
        <w:t xml:space="preserve">only on physical, but also on </w:t>
        <w:br/>
        <w:t xml:space="preserve">the mental health and </w:t>
        <w:br/>
        <w:t>wellbeing of employees.</w:t>
        <w:br/>
        <w:t xml:space="preserve">Post pandemic, wellness has become a </w:t>
        <w:br/>
        <w:t xml:space="preserve">major challenge. Through the design </w:t>
        <w:br/>
        <w:t xml:space="preserve">and implementation of creative health </w:t>
        <w:br/>
        <w:t xml:space="preserve">and wellness solutions, we are </w:t>
        <w:br/>
        <w:t xml:space="preserve">addressing this unique need of our </w:t>
        <w:br/>
        <w:t xml:space="preserve">employees and their families. We are </w:t>
        <w:br/>
        <w:t xml:space="preserve">creating a workplace environment that </w:t>
        <w:br/>
        <w:t xml:space="preserve">is conducive for employees to perform </w:t>
        <w:br/>
        <w:t xml:space="preserve">at their best. New policies have been </w:t>
        <w:br/>
        <w:t xml:space="preserve">introduced and old ones related to </w:t>
        <w:br/>
        <w:t xml:space="preserve">workplace ﬂexibility, contractual staff, </w:t>
        <w:br/>
        <w:t xml:space="preserve">and pay to offer more beneﬁts to our </w:t>
        <w:br/>
        <w:t xml:space="preserve">workforce have been reviewed. </w:t>
        <w:br/>
        <w:t xml:space="preserve">Mahindra continues to engage with </w:t>
        <w:br/>
        <w:t xml:space="preserve">employees, invests in their professional </w:t>
        <w:br/>
        <w:t xml:space="preserve">development and provides them with a </w:t>
        <w:br/>
        <w:t xml:space="preserve">meaningful purpose so that the work </w:t>
        <w:br/>
        <w:t xml:space="preserve">remains enjoyable. We are also </w:t>
        <w:br/>
        <w:t xml:space="preserve">reimagining and reinventing the </w:t>
        <w:br/>
        <w:t xml:space="preserve">workplace by bringing in policies, </w:t>
        <w:br/>
        <w:t xml:space="preserve">procedures and technology essential </w:t>
        <w:br/>
        <w:t xml:space="preserve">for the changing world. We also </w:t>
        <w:br/>
        <w:t xml:space="preserve">support and celebrate innovation, </w:t>
        <w:br/>
        <w:t>out-of-the-box thinking, and well-</w:t>
        <w:br/>
        <w:t xml:space="preserve">reasoned risk-taking and reward our </w:t>
        <w:br/>
        <w:t xml:space="preserve">employees for their performance. Such </w:t>
        <w:br/>
        <w:t xml:space="preserve">initiatives make Mahindra an employer </w:t>
        <w:br/>
        <w:t>of choice.</w:t>
        <w:br/>
        <w:t xml:space="preserve">12 % REDUCTION </w:t>
        <w:br/>
        <w:t xml:space="preserve">IN REPORTABLE </w:t>
        <w:br/>
        <w:t>INJURIES IN F22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82</w:t>
        <w:br/>
        <w:t xml:space="preserve">Management Approach </w:t>
        <w:br/>
        <w:t xml:space="preserve">Mahindra is a people-ﬁrst company. 'CAPable People, REAL Experience' encapsulates our Employee Value Proposition that stems </w:t>
        <w:br/>
        <w:t xml:space="preserve">from our core purpose of inspiring people to Rise. It sums up the ideal we aim to live up to as an employer, and embodies the </w:t>
        <w:br/>
        <w:t xml:space="preserve">promise that at Mahindra, our employees have the opportunity and the right set of tools to be the very best they can be, along </w:t>
        <w:br/>
        <w:t>with the reassurance that their health and safety are in good hands.</w:t>
        <w:br/>
        <w:t xml:space="preserve">Our employees are our brand ambassadors who contribute to achieving our goals. They are aligned with our purpose and bring </w:t>
        <w:br/>
        <w:t xml:space="preserve">vigour, dynamism, energy and ideas every day to deliver product and service excellence. In turn, we engage with our employees </w:t>
        <w:br/>
        <w:t xml:space="preserve">and invest in their health and safety. We create awareness, provide information, assist employees with counselling, provide them </w:t>
        <w:br/>
        <w:t>therapy and training, engage with them on regular basis on new realities and emotional challenges they face on daily basis.</w:t>
        <w:br/>
        <w:t xml:space="preserve">During the pandemic, we formed Special Rapid Action Force teams to ensure safe and healthy working conditions for our </w:t>
        <w:br/>
        <w:t xml:space="preserve">workforce. We also got the units OHSAS Certiﬁed. All permanent workers and ofﬁcers at Mahindra were provided periodic health </w:t>
        <w:br/>
        <w:t xml:space="preserve">check-ups as per our health and wellness policy. We assess their health based on a Unique Health Index. Apart from this, we </w:t>
        <w:br/>
        <w:t>conducted webinars, communications and internal newsletters to create awareness on health and well-being.</w:t>
        <w:br/>
        <w:t xml:space="preserve">EMPLOYEE HEALTH &amp; WELL-BEING </w:t>
        <w:br/>
        <w:t xml:space="preserve">A medical software to systematically analyse the health </w:t>
        <w:br/>
        <w:t xml:space="preserve">check-up ﬁndings has been launched, along with a series of </w:t>
        <w:br/>
        <w:t xml:space="preserve">webinars, communications and internal newsletters to create </w:t>
        <w:br/>
        <w:t xml:space="preserve">awareness on health and well-being. Below listed are our </w:t>
        <w:br/>
        <w:t>Health &amp; Wellness Pillars:</w:t>
        <w:br/>
        <w:t>Physical Health</w:t>
        <w:br/>
        <w:t xml:space="preserve">Ÿ Periodic health check-up </w:t>
        <w:br/>
        <w:t xml:space="preserve">Ÿ Follow up post check-up </w:t>
        <w:br/>
        <w:t xml:space="preserve">Ÿ Awareness through mailers, session on </w:t>
        <w:br/>
        <w:t xml:space="preserve">lifestyle diseases (external &amp; internal faculty) </w:t>
        <w:br/>
        <w:t xml:space="preserve">Ÿ Screening camps like retinopathy/ </w:t>
        <w:br/>
        <w:t xml:space="preserve">cardiac camp etc. </w:t>
        <w:br/>
        <w:t xml:space="preserve">Ÿ MRise for ﬁtness and marathons </w:t>
        <w:br/>
        <w:t>Food &amp; Nutrition</w:t>
        <w:br/>
        <w:t xml:space="preserve">Ÿ Healthy food counters across locations </w:t>
        <w:br/>
        <w:t xml:space="preserve">Ÿ Individual and group nutrition counselling </w:t>
        <w:br/>
        <w:t>Psychological Wellbeing</w:t>
        <w:br/>
        <w:t>Ÿ Services of clinical psychologist</w:t>
        <w:br/>
        <w:t xml:space="preserve">Ÿ Relaxation/meditation/jacobson's progressive muscle </w:t>
        <w:br/>
        <w:t>relaxation/vipassana/yoga</w:t>
        <w:br/>
        <w:t>Ÿ Desk and breathing exercises</w:t>
        <w:br/>
        <w:t>Ÿ Stress evaluation survey</w:t>
        <w:br/>
        <w:t>Ÿ Stress management sessions</w:t>
        <w:br/>
        <w:t xml:space="preserve">In the reporting period, we took up several </w:t>
        <w:br/>
        <w:t xml:space="preserve">initiatives to provide a more healthy, safe </w:t>
        <w:br/>
        <w:t xml:space="preserve">and productive work environment to our </w:t>
        <w:br/>
        <w:t>associates.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83</w:t>
        <w:br/>
        <w:t xml:space="preserve">Mental Health </w:t>
        <w:br/>
        <w:t xml:space="preserve">At Auto and Farm sector, the focus has been to provide personalised mental </w:t>
        <w:br/>
        <w:t xml:space="preserve">healthcare to employees and their families. We have conducted regular webinars </w:t>
        <w:br/>
        <w:t xml:space="preserve">featuring celebrated psychologist Anna Chandy. Further, our in-house psychologist </w:t>
        <w:br/>
        <w:t xml:space="preserve">held several local-level interventions as well. Since this is a professional service, </w:t>
        <w:br/>
        <w:t xml:space="preserve">complete conﬁdentiality is maintained around the employees and their issues. </w:t>
        <w:br/>
        <w:t>Further, with our tie-up with Practo, employees can avail counselling services for free.</w:t>
        <w:br/>
        <w:t xml:space="preserve">Way2Wellness - </w:t>
        <w:br/>
        <w:t xml:space="preserve">A Partnership with Practo </w:t>
        <w:br/>
        <w:t xml:space="preserve">Mahindra partnered with Practo to </w:t>
        <w:br/>
        <w:t xml:space="preserve">provide comprehensive healthcare </w:t>
        <w:br/>
        <w:t xml:space="preserve">services for employee and their </w:t>
        <w:br/>
        <w:t xml:space="preserve">families. The Way2Wellness initiative </w:t>
        <w:br/>
        <w:t xml:space="preserve">has always been proactive in </w:t>
        <w:br/>
        <w:t>monitoring employees' health index.</w:t>
        <w:br/>
        <w:t xml:space="preserve">This year, the following services </w:t>
        <w:br/>
        <w:t>were offered</w:t>
        <w:br/>
        <w:t xml:space="preserve">Ÿ COVID-19 consultation  </w:t>
        <w:br/>
        <w:t xml:space="preserve">Ÿ Consultation and services from </w:t>
        <w:br/>
        <w:t xml:space="preserve">a General Physician  </w:t>
        <w:br/>
        <w:t xml:space="preserve">Ÿ Mental health counselling services </w:t>
        <w:br/>
        <w:t>Ÿ Free medicine delivery</w:t>
        <w:br/>
        <w:t xml:space="preserve">Ÿ 20% discount on all medicines </w:t>
        <w:br/>
        <w:t xml:space="preserve">&amp; lab tests  </w:t>
        <w:br/>
        <w:t xml:space="preserve">With Practo's teleconsultation services, </w:t>
        <w:br/>
        <w:t xml:space="preserve">our employees can consult best </w:t>
        <w:br/>
        <w:t xml:space="preserve">doctors from anywhere. Apart from </w:t>
        <w:br/>
        <w:t xml:space="preserve">this, health webinars happen every </w:t>
        <w:br/>
        <w:t xml:space="preserve">month to provide information about </w:t>
        <w:br/>
        <w:t>the latest health trends and updates.</w:t>
        <w:br/>
        <w:t>Wellness with DilSay Health</w:t>
        <w:br/>
        <w:t xml:space="preserve">Mahindra launched a series of online wellness initiatives with DilSay to encourage </w:t>
        <w:br/>
        <w:t xml:space="preserve">employees adopt a healthier lifestyle. The initiatives focussed on the physical, as </w:t>
        <w:br/>
        <w:t xml:space="preserve">well as emotional wellbeing of employees, helping them realise its importance for </w:t>
        <w:br/>
        <w:t xml:space="preserve">them and their family members. The DilSay series addressed four pillars of wellness </w:t>
        <w:br/>
        <w:t xml:space="preserve">- physical, emotional, nutritional, and healthcare consultation.  While taking a </w:t>
        <w:br/>
        <w:t xml:space="preserve">'satisfaction survey' on the company's health and wellness initiatives, it was seen </w:t>
        <w:br/>
        <w:t xml:space="preserve">that 81% of participants were very satisﬁed. Participants went on to say they found </w:t>
        <w:br/>
        <w:t>the programmes helpful for them and their families.</w:t>
        <w:br/>
        <w:t xml:space="preserve">DilSay along with MLU's Academy of Leadership, Emcure and FW Academy </w:t>
        <w:br/>
        <w:t xml:space="preserve">conducted webinars to create health awareness. These sessions provided insights </w:t>
        <w:br/>
        <w:t xml:space="preserve">on identiﬁcation of signs, symptoms and suggested lifestyle and diet changes to live </w:t>
        <w:br/>
        <w:t>a healthier life.</w:t>
        <w:br/>
        <w:t xml:space="preserve">Ÿ Early detection and management of </w:t>
        <w:br/>
        <w:t xml:space="preserve">high blood pressure  </w:t>
        <w:br/>
        <w:t xml:space="preserve">Ÿ Healthy eating habits  </w:t>
        <w:br/>
        <w:t xml:space="preserve">Ÿ Women health-cancer awareness </w:t>
        <w:br/>
        <w:t xml:space="preserve">Ÿ Workplace ergonomics </w:t>
        <w:br/>
        <w:t xml:space="preserve">physiotherapy </w:t>
        <w:br/>
        <w:t xml:space="preserve">Ÿ Basic life support-how to be a </w:t>
        <w:br/>
        <w:t xml:space="preserve">life-saver </w:t>
        <w:br/>
        <w:t xml:space="preserve">Ÿ COVID-19 </w:t>
        <w:br/>
        <w:t xml:space="preserve">Ÿ Bone joint health </w:t>
        <w:br/>
        <w:t>Ÿ Emcure PCOS scheduled</w:t>
        <w:br/>
        <w:t xml:space="preserve">Ÿ Coping with stress anxiety </w:t>
        <w:br/>
        <w:t xml:space="preserve">Ÿ Lifestyle cardiovascular diseases  </w:t>
        <w:br/>
        <w:t xml:space="preserve">Ÿ Six therapeutic approaches to Yoga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84</w:t>
        <w:br/>
        <w:t>OUR PEOPLE</w:t>
        <w:br/>
        <w:t xml:space="preserve">Mahindra's progressive Human Resource policies and robust engagement mechanisms are designed to go above and beyond </w:t>
        <w:br/>
        <w:t xml:space="preserve">standard requirements, to actually nurture, motivate, reward and retain talent. It is through this talent that we replace </w:t>
        <w:br/>
        <w:t xml:space="preserve">conventional thinking with alternative approaches that deliver positive change. We have a two-tier HR management approach in </w:t>
        <w:br/>
        <w:t>place, one at the Group and the other at the Business Level to implement policies seamlessly.</w:t>
        <w:br/>
        <w:t xml:space="preserve">The Mahindra Employee Value Proposition </w:t>
        <w:br/>
        <w:t xml:space="preserve">OUR EXPECTATION FROM OUR EMPLOYEES </w:t>
        <w:br/>
        <w:t xml:space="preserve">Challenge Conventions </w:t>
        <w:br/>
        <w:t xml:space="preserve">We've transformed over the years by challenging conventions </w:t>
        <w:br/>
        <w:t xml:space="preserve">at every turn, and we encourage our people to do the same </w:t>
        <w:br/>
        <w:t xml:space="preserve">by accepting no limits. Where others see problems, our </w:t>
        <w:br/>
        <w:t xml:space="preserve">people see possibilities. </w:t>
        <w:br/>
        <w:t xml:space="preserve">Bring Alternative Thinking to the Workplace </w:t>
        <w:br/>
        <w:t xml:space="preserve">Alternative thinking has always been the normal at our </w:t>
        <w:br/>
        <w:t xml:space="preserve">workplace. As we relentlessly seek to break fresh ground and </w:t>
        <w:br/>
        <w:t xml:space="preserve">solve problems, the ingenious use of our resources and our </w:t>
        <w:br/>
        <w:t xml:space="preserve">ability to think differently power us on. </w:t>
        <w:br/>
        <w:t xml:space="preserve">Drive Positive Change in the Lives of Our Customers and </w:t>
        <w:br/>
        <w:t xml:space="preserve">Communities </w:t>
        <w:br/>
        <w:t xml:space="preserve">We expect everyone at Mahindra to work for the greater </w:t>
        <w:br/>
        <w:t xml:space="preserve">good, to advance humankind, and transform the world into a </w:t>
        <w:br/>
        <w:t xml:space="preserve">better place. A signiﬁcant part of our job is to create lasting, </w:t>
        <w:br/>
        <w:t xml:space="preserve">positive change in the lives of the customers and </w:t>
        <w:br/>
        <w:t xml:space="preserve">communities we serve. </w:t>
        <w:br/>
        <w:t xml:space="preserve">OUR PROMISE TO OUR EMPLOYEES </w:t>
        <w:br/>
        <w:t xml:space="preserve">Recognition for Outperformance  </w:t>
        <w:br/>
        <w:t>We encourage healthy competition, and create a high-</w:t>
        <w:br/>
        <w:t xml:space="preserve">performance culture by recognising breakthroughs, and </w:t>
        <w:br/>
        <w:t xml:space="preserve">rewarding those who achieve them. </w:t>
        <w:br/>
        <w:t xml:space="preserve">Empowering Environment </w:t>
        <w:br/>
        <w:t xml:space="preserve">We promote a proactive workplace, one where you're </w:t>
        <w:br/>
        <w:t xml:space="preserve">encouraged to make your own decisions, and take ownership </w:t>
        <w:br/>
        <w:t xml:space="preserve">of their ripples and ramiﬁcations. It empowers our people, </w:t>
        <w:br/>
        <w:t xml:space="preserve">and in doing so, encourages individual responsibility. </w:t>
        <w:br/>
        <w:t xml:space="preserve">Abundant Learning Opportunities </w:t>
        <w:br/>
        <w:t xml:space="preserve">At Mahindra, we listen and learn every day. Constant learning </w:t>
        <w:br/>
        <w:t xml:space="preserve">constitutes a fundamental aspect of the Mahindra </w:t>
        <w:br/>
        <w:t xml:space="preserve">Experience, with abundant learning opportunities at every </w:t>
        <w:br/>
        <w:t xml:space="preserve">level, and an environment that encourages continuous </w:t>
        <w:br/>
        <w:t>learning.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85</w:t>
        <w:br/>
        <w:t>Labour Practices</w:t>
        <w:br/>
        <w:t xml:space="preserve">We adhere to all the labour legislations, and also recognise and support the right to collective bargaining. In addition to this, the </w:t>
        <w:br/>
        <w:t xml:space="preserve">Farm Division, Swaraj Division and all units of Automotive Division (AD) have been OHSAS Certiﬁed to ensure safe and healthy </w:t>
        <w:br/>
        <w:t xml:space="preserve">working conditions for our workforce. </w:t>
        <w:br/>
        <w:t xml:space="preserve">EQUAL OPPORTUNITY POLICY </w:t>
        <w:br/>
        <w:t xml:space="preserve">M&amp;M provides equal opportunity to all persons. There is no </w:t>
        <w:br/>
        <w:t xml:space="preserve">unfair treatment in relation to the employment, promotion or </w:t>
        <w:br/>
        <w:t xml:space="preserve">other related issues or terminate the employment for reasons </w:t>
        <w:br/>
        <w:t xml:space="preserve">of gender or disability. Under this policy, we provide </w:t>
        <w:br/>
        <w:t xml:space="preserve">necessary training to the new recruits to enable them to carry </w:t>
        <w:br/>
        <w:t xml:space="preserve">out their jobs effectively. </w:t>
        <w:br/>
        <w:t xml:space="preserve">We provide equal pay for equal work, introduce measures to </w:t>
        <w:br/>
        <w:t xml:space="preserve">ensure equal opportunities throughout all levels of </w:t>
        <w:br/>
        <w:t xml:space="preserve">employment including workmen. We respect all applicable laws </w:t>
        <w:br/>
        <w:t xml:space="preserve">and regulations with respect to maximum hours and minimum </w:t>
        <w:br/>
        <w:t>breaks and rest periods.</w:t>
        <w:br/>
        <w:t xml:space="preserve">M&amp;M works towards attracting, retaining, and developing </w:t>
        <w:br/>
        <w:t xml:space="preserve">diverse talent through initiatives such as: Focused Hiring </w:t>
        <w:br/>
        <w:t xml:space="preserve">(Structured hiring programs to attract and recruit diverse </w:t>
        <w:br/>
        <w:t xml:space="preserve">talent through mindful and positive communication as well as </w:t>
        <w:br/>
        <w:t xml:space="preserve">deeper engagement channels. Our focus is women and PwD </w:t>
        <w:br/>
        <w:t xml:space="preserve">hiring &amp; support, which is done through specialised hiring </w:t>
        <w:br/>
        <w:t xml:space="preserve">consultants). </w:t>
        <w:br/>
        <w:t xml:space="preserve">As one of the ﬁrst Indian companies to be a signatory to the </w:t>
        <w:br/>
        <w:t xml:space="preserve">United Nations Global Compact (UNGC), we remain dedicated </w:t>
        <w:br/>
        <w:t xml:space="preserve">to operating in sync with its principles on labour standards. </w:t>
        <w:br/>
        <w:t xml:space="preserve">A 'Corporate HR Cell' is in place which charts out and monitors all norms, policies and </w:t>
        <w:br/>
        <w:t xml:space="preserve">initiatives, and in doing so, maintains consistent best people practices across business </w:t>
        <w:br/>
        <w:t xml:space="preserve">segments. We ensure employees also undergo training periodically, to remain updated </w:t>
        <w:br/>
        <w:t xml:space="preserve">with contemporary best practices. </w:t>
        <w:br/>
        <w:t>PRINCIPLE 3</w:t>
        <w:br/>
        <w:t xml:space="preserve">Businesses should uphold the freedom of </w:t>
        <w:br/>
        <w:t xml:space="preserve">association and Effective recognition of </w:t>
        <w:br/>
        <w:t xml:space="preserve">the right to collective bargaining </w:t>
        <w:br/>
        <w:t>PRINCIPLE 4</w:t>
        <w:br/>
        <w:t xml:space="preserve">The elimination of all forms of forced and </w:t>
        <w:br/>
        <w:t xml:space="preserve">compulsory labour </w:t>
        <w:br/>
        <w:t>PRINCIPLE 5</w:t>
        <w:br/>
        <w:t xml:space="preserve">The effective abolition of child labour </w:t>
        <w:br/>
        <w:t>PRINCIPLE 6</w:t>
        <w:br/>
        <w:t xml:space="preserve">The elimination of discrimination in </w:t>
        <w:br/>
        <w:t>respect of employment and occupation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86</w:t>
        <w:br/>
        <w:t xml:space="preserve">Since 2009, we have incorporated </w:t>
        <w:br/>
        <w:t xml:space="preserve">and embedded the International </w:t>
        <w:br/>
        <w:t xml:space="preserve">Labour Organisation's core labour </w:t>
        <w:br/>
        <w:t xml:space="preserve">conventions in our policies: </w:t>
        <w:br/>
        <w:t xml:space="preserve">Ÿ Freedom of Association and the </w:t>
        <w:br/>
        <w:t xml:space="preserve">Right to Collective Bargaining  </w:t>
        <w:br/>
        <w:t xml:space="preserve">Ÿ Right to Organise and Collective </w:t>
        <w:br/>
        <w:t xml:space="preserve">Bargaining Convention </w:t>
        <w:br/>
        <w:t xml:space="preserve">Ÿ Abolition of Forced Labour </w:t>
        <w:br/>
        <w:t xml:space="preserve">Convention </w:t>
        <w:br/>
        <w:t xml:space="preserve">Ÿ Minimum Age Convention </w:t>
        <w:br/>
        <w:t xml:space="preserve">Ÿ Worst Forms of Child Labour </w:t>
        <w:br/>
        <w:t xml:space="preserve">Convention </w:t>
        <w:br/>
        <w:t xml:space="preserve">Ÿ Equal Remuneration Convention  </w:t>
        <w:br/>
        <w:t xml:space="preserve">Ÿ Discrimination (Employment and </w:t>
        <w:br/>
        <w:t>Occupation) Convention</w:t>
        <w:br/>
        <w:t xml:space="preserve">Human Rights </w:t>
        <w:br/>
        <w:t xml:space="preserve">Mahindra respects and supports </w:t>
        <w:br/>
        <w:t xml:space="preserve">human rights. We not only advocate, </w:t>
        <w:br/>
        <w:t xml:space="preserve">but also implement highest standards </w:t>
        <w:br/>
        <w:t xml:space="preserve">of human behaviour and respect the </w:t>
        <w:br/>
        <w:t xml:space="preserve">dignity of everyone associated with us. </w:t>
        <w:br/>
        <w:t xml:space="preserve">Mahindra is also signatory to the UNGC </w:t>
        <w:br/>
        <w:t xml:space="preserve">global compact and our Chairman has </w:t>
        <w:br/>
        <w:t xml:space="preserve">been instrumental in introducing UNGC </w:t>
        <w:br/>
        <w:t>in India.</w:t>
        <w:br/>
        <w:t xml:space="preserve">We have zero tolerance against any </w:t>
        <w:br/>
        <w:t xml:space="preserve">kind of human rights violation. We </w:t>
        <w:br/>
        <w:t xml:space="preserve">strictly condemn acts like </w:t>
        <w:br/>
        <w:t xml:space="preserve">discrimination, forced and compulsory </w:t>
        <w:br/>
        <w:t xml:space="preserve">labour, and child labour, within and </w:t>
        <w:br/>
        <w:t xml:space="preserve">beyond Mahindra boundaries. We also </w:t>
        <w:br/>
        <w:t xml:space="preserve">discourage any form of corruption, </w:t>
        <w:br/>
        <w:t xml:space="preserve">including bribery or other negative </w:t>
        <w:br/>
        <w:t xml:space="preserve">practices. </w:t>
        <w:br/>
        <w:t xml:space="preserve">We adhere to UNGC Principles on Human Rights, including: </w:t>
        <w:br/>
        <w:t>PRINCIPLE 1</w:t>
        <w:br/>
        <w:t xml:space="preserve">Businesses should support </w:t>
        <w:br/>
        <w:t xml:space="preserve">&amp; respect the protection </w:t>
        <w:br/>
        <w:t xml:space="preserve">of internationally </w:t>
        <w:br/>
        <w:t xml:space="preserve">proclaimed human rights </w:t>
        <w:br/>
        <w:t>PRINCIPLE 10</w:t>
        <w:br/>
        <w:t xml:space="preserve">Businesses should work </w:t>
        <w:br/>
        <w:t xml:space="preserve">against corruption in all </w:t>
        <w:br/>
        <w:t xml:space="preserve">its forms, including </w:t>
        <w:br/>
        <w:t xml:space="preserve">extortion and bribery </w:t>
        <w:br/>
        <w:t>PRINCIPLE 2</w:t>
        <w:br/>
        <w:t xml:space="preserve">Ensure that businesses </w:t>
        <w:br/>
        <w:t xml:space="preserve">are not complicit in </w:t>
        <w:br/>
        <w:t xml:space="preserve">human rights abuses </w:t>
        <w:br/>
        <w:t xml:space="preserve">Our Policy on Human Rights does not end at our gates, we take this further out to </w:t>
        <w:br/>
        <w:t xml:space="preserve">those who we partner with. Human Rights issues are a part of the selection process </w:t>
        <w:br/>
        <w:t xml:space="preserve">for anyone we choose to work or have contractual agreement with. We have also </w:t>
        <w:br/>
        <w:t xml:space="preserve">developed a training module on human rights and how human rights issues can arise </w:t>
        <w:br/>
        <w:t>or be relevant to a business across a diverse set of operating environments.</w:t>
        <w:br/>
        <w:t xml:space="preserve">Human Rights Assessment is a part of our annual sustainability assessment process. </w:t>
        <w:br/>
        <w:t xml:space="preserve">We also have an active and well-deﬁned, four step Grievance Redressal Mechanism </w:t>
        <w:br/>
        <w:t xml:space="preserve">available at each plant for workers, through which all types of grievances are </w:t>
        <w:br/>
        <w:t xml:space="preserve">redressed. No complaints have been received or reported for the reporting year. No </w:t>
        <w:br/>
        <w:t xml:space="preserve">child or forced labour was found prevalent in our system. We also verify the age of </w:t>
        <w:br/>
        <w:t>workers recruited in our operations to ensure that no child labour is engaged.</w:t>
        <w:br/>
        <w:t xml:space="preserve">A comprehensive risk management system is also in place that takes into account </w:t>
        <w:br/>
        <w:t xml:space="preserve">any risks for Human Rights violation and our ability to curb it. </w:t>
        <w:br/>
        <w:t xml:space="preserve">This result reﬂects our stand on the issue that's stated in our Code of Conduct and </w:t>
        <w:br/>
        <w:t xml:space="preserve">can be accessed at the web link: </w:t>
        <w:br/>
        <w:t xml:space="preserve">https://www.mahindra.com/resources/investor-reports/governance/policies/Code-of-Conduct.pdf   </w:t>
        <w:br/>
        <w:t>Mahindra Learning Festival – Celebrating the Spirit of Life-long Learning</w:t>
        <w:br/>
        <w:t>Mahindra realises that the challenging world we operate in requires a more all-</w:t>
        <w:br/>
        <w:t xml:space="preserve">encompassing, continuous learning strategy. Mahindra Learning Festival is aimed at </w:t>
        <w:br/>
        <w:t xml:space="preserve">developing a culture of self-learning among the employees. The theme of the </w:t>
        <w:br/>
        <w:t xml:space="preserve">Festival was Leadership in the Digital Age. The event had speakers from BCG, </w:t>
        <w:br/>
        <w:t xml:space="preserve">McKinsey, NASSCOM, Google, Amazon Web Services and Microsoft. The sessions </w:t>
        <w:br/>
        <w:t xml:space="preserve">were curated to meet the needs of varied audiences, from CXOs to individual </w:t>
        <w:br/>
        <w:t>contributors across sectors.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87</w:t>
        <w:br/>
        <w:t xml:space="preserve">Speak Up </w:t>
        <w:br/>
        <w:t>24X7 Ethics Helpline</w:t>
        <w:br/>
        <w:t xml:space="preserve">As part of our Speak Up campaign, </w:t>
        <w:br/>
        <w:t xml:space="preserve">this year we launched a 24X7 </w:t>
        <w:br/>
        <w:t xml:space="preserve">ethics helpline for all Mahindra </w:t>
        <w:br/>
        <w:t xml:space="preserve">employees. This secure and </w:t>
        <w:br/>
        <w:t xml:space="preserve">conﬁdential helpline is our </w:t>
        <w:br/>
        <w:t xml:space="preserve">endeavour to keep our workplaces </w:t>
        <w:br/>
        <w:t xml:space="preserve">safe, transparent and friendly for </w:t>
        <w:br/>
        <w:t xml:space="preserve">people to work in. The helpline is </w:t>
        <w:br/>
        <w:t xml:space="preserve">being managed by external partner </w:t>
        <w:br/>
        <w:t xml:space="preserve">to ensure that concerns and </w:t>
        <w:br/>
        <w:t xml:space="preserve">conversations remain completely </w:t>
        <w:br/>
        <w:t xml:space="preserve">anonymous. </w:t>
        <w:br/>
        <w:t xml:space="preserve">INITIATIVE </w:t>
        <w:br/>
        <w:t>POSH</w:t>
        <w:br/>
        <w:t xml:space="preserve">Mahindra initiated the POSH (Prevention of Sexual Harassment) policy even </w:t>
        <w:br/>
        <w:t xml:space="preserve">before it was made mandatory by the government. We have measures in </w:t>
        <w:br/>
        <w:t xml:space="preserve">place to prohibit any form of intimidation, harassment, retaliation or violence </w:t>
        <w:br/>
        <w:t xml:space="preserve">against workers. To spread awareness about POSH, the Mahindra Group </w:t>
        <w:br/>
        <w:t>launched the Speak Up campaign.</w:t>
        <w:br/>
        <w:t xml:space="preserve">The initiative was born with the aim to stem any such situations/behaviour </w:t>
        <w:br/>
        <w:t xml:space="preserve">that comes across as uncomfortable for an individual, then and there, to </w:t>
        <w:br/>
        <w:t xml:space="preserve">avoid it becoming an issue that can be constituted as harassment. Our </w:t>
        <w:br/>
        <w:t xml:space="preserve">gender-neutral POSH policy provides protection against any form of sexual </w:t>
        <w:br/>
        <w:t xml:space="preserve">harassment at work – in ofﬁce or virtual. Please do not hesitate to 'Speak up' </w:t>
        <w:br/>
        <w:t xml:space="preserve">should you feel harassed at work. All POSH-related matters are treated with </w:t>
        <w:br/>
        <w:t xml:space="preserve">utmost sensitivity and conﬁdentiality, with a fair hearing to all parties </w:t>
        <w:br/>
        <w:t>involved.”</w:t>
        <w:br/>
        <w:t xml:space="preserve">For more on the same visit  https://www.mahindra.com/speakup </w:t>
        <w:br/>
        <w:t xml:space="preserve">We have instutionalised the highest benchmarks of corporate </w:t>
        <w:br/>
        <w:t xml:space="preserve">working and behaviours in our processes. It is because of our </w:t>
        <w:br/>
        <w:t xml:space="preserve">high standards, we have been globally recognised for our ESG </w:t>
        <w:br/>
        <w:t xml:space="preserve">mandate and won the trust of our stakeholders. </w:t>
        <w:br/>
        <w:t xml:space="preserve">Dr. Anish Shah </w:t>
        <w:br/>
        <w:t>Managing Director and  CEO of Mahindra &amp; Mahindra Ltd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88</w:t>
        <w:br/>
        <w:t xml:space="preserve">The Whistleblower </w:t>
        <w:br/>
        <w:t xml:space="preserve">Policy </w:t>
        <w:br/>
        <w:t xml:space="preserve">Whistleblower policy is not only a </w:t>
        <w:br/>
        <w:t xml:space="preserve">regulatory requirement, but also </w:t>
        <w:br/>
        <w:t xml:space="preserve">encourages people to speak up. It brings </w:t>
        <w:br/>
        <w:t xml:space="preserve">to the fore wrongdoings, corruption and </w:t>
        <w:br/>
        <w:t xml:space="preserve">unethical behaviour. Mahindra has a </w:t>
        <w:br/>
        <w:t xml:space="preserve">Whistle-blower policy in place. The </w:t>
        <w:br/>
        <w:t xml:space="preserve">policy is available on our website and </w:t>
        <w:br/>
        <w:t xml:space="preserve">can be accessed at the web link: </w:t>
        <w:br/>
        <w:t>https://www.mahindra.com/resources/investor-</w:t>
        <w:br/>
        <w:t>reports/governance/policies/Whistle-Blower-</w:t>
        <w:br/>
        <w:t>Policy.pdf</w:t>
        <w:br/>
        <w:t xml:space="preserve">Whistleblower Protection: To bolster our initiatives to protect Whistleblowers, we have put in place a Whistleblower Helpline </w:t>
        <w:br/>
        <w:t xml:space="preserve">managed by an external agency to ensure that any violations to its Code of Conduct, including violation of Human Rights are </w:t>
        <w:br/>
        <w:t>addressed objectively.</w:t>
        <w:br/>
        <w:t>Ethiquette MAHINDRIGHT</w:t>
        <w:br/>
        <w:t xml:space="preserve">All Employees, Directors, Vendors, Suppliers, or other </w:t>
        <w:br/>
        <w:t xml:space="preserve">Stakeholders associated with the Company can </w:t>
        <w:br/>
        <w:t xml:space="preserve">make the Protected Disclosure through an e-mail to </w:t>
        <w:br/>
        <w:t xml:space="preserve">whistleblower.mahindra@ethicshelpline.in </w:t>
        <w:br/>
        <w:t xml:space="preserve">or any other mechanism as prescribed in the </w:t>
        <w:br/>
        <w:t xml:space="preserve">Whistleblower Policy. </w:t>
        <w:br/>
        <w:t xml:space="preserve">The Chairperson of the Audit Committee can be reached by </w:t>
        <w:br/>
        <w:t xml:space="preserve">sending an e-mail to chairpersonofauditcommittee@mahindra.com </w:t>
        <w:br/>
        <w:t xml:space="preserve">or by sending a letter to: </w:t>
        <w:br/>
        <w:t xml:space="preserve">Chairperson of the Audit Committee </w:t>
        <w:br/>
        <w:t xml:space="preserve">Mahindra &amp; Mahindra Limited </w:t>
        <w:br/>
        <w:t xml:space="preserve">Mahindra Towers, Dr. G. M. Bhosale Marg, P. K. Kurne Chowk, </w:t>
        <w:br/>
        <w:t xml:space="preserve">Worli, Mumbai-400018. </w:t>
        <w:br/>
        <w:t xml:space="preserve">DIVERSITY &amp; INCLUSION </w:t>
        <w:br/>
        <w:t xml:space="preserve">The Group continues its strong focus on fostering Diversity and Inclusion ("D&amp;I") at the workplace with the D&amp;I Vision of - We </w:t>
        <w:br/>
        <w:t xml:space="preserve">value and celebrate the uniqueness of every individual by fostering an environment of inclusion and empowerment. This enables </w:t>
        <w:br/>
        <w:t xml:space="preserve">us to meet the needs of our stakeholders through active participation of diverse talented individuals. It is important to have a </w:t>
        <w:br/>
        <w:t xml:space="preserve">diverse talent pool that offer different perspectives that foster better decisions, leading to better outcomes. Realising the </w:t>
        <w:br/>
        <w:t xml:space="preserve">signiﬁcance of D&amp;I at the workplace, the Mahindra Group has formed Group and Sector-level Diversity Councils. These Councils </w:t>
        <w:br/>
        <w:t xml:space="preserve">provides strategic direction to navigate the D&amp;I journey and harness the power of individual differences to reap distinctive gains. </w:t>
        <w:br/>
        <w:t>D&amp;I Vision</w:t>
        <w:br/>
        <w:t xml:space="preserve">Our special focus has been to improve gender diversity in areas of technology and business operations which is also going to be </w:t>
        <w:br/>
        <w:t xml:space="preserve">thrust area for the company. During the year, we revisited our people D&amp;I related policies to make it simple and contemporary. We </w:t>
        <w:br/>
        <w:t xml:space="preserve">expect these policies to help us build more inclusive culture going forward.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89</w:t>
        <w:br/>
        <w:t>Equal Remuneration</w:t>
        <w:br/>
        <w:t xml:space="preserve">At Mahindra, we do not differentiate compensation amongst </w:t>
        <w:br/>
        <w:t xml:space="preserve">employees based on gender or any other aspects, at any </w:t>
        <w:br/>
        <w:t xml:space="preserve">locations of operation. Remuneration is based solely on merit </w:t>
        <w:br/>
        <w:t xml:space="preserve">depending on the level, grade, and number of years of </w:t>
        <w:br/>
        <w:t xml:space="preserve">experience, skills, competence and performance of the </w:t>
        <w:br/>
        <w:t>individual.</w:t>
        <w:br/>
        <w:t xml:space="preserve">We pay our workers regularly, in full and on time and all </w:t>
        <w:br/>
        <w:t xml:space="preserve">workers receive a payslip with their wages explaining any </w:t>
        <w:br/>
        <w:t>legitimate deductions.</w:t>
        <w:br/>
        <w:t xml:space="preserve">Women in Manufacturing </w:t>
        <w:br/>
        <w:t xml:space="preserve">Mahindra is committed to improving overall diversity in the </w:t>
        <w:br/>
        <w:t xml:space="preserve">automotive and farm sector. More than 70 women </w:t>
        <w:br/>
        <w:t xml:space="preserve">successfully work on the shop ﬂoor of Swaraj - one of our </w:t>
        <w:br/>
        <w:t xml:space="preserve">leading tractor brands - breaking the myth that core </w:t>
        <w:br/>
        <w:t xml:space="preserve">manufacturing roles are best suited for men. </w:t>
        <w:br/>
        <w:t xml:space="preserve">In Mahindra corporate ofﬁce, more than </w:t>
        <w:br/>
        <w:t xml:space="preserve">30% of the workforce are women and 70% </w:t>
        <w:br/>
        <w:t xml:space="preserve">of the new hires last year were women. </w:t>
        <w:br/>
        <w:t xml:space="preserve">Our manufacturing teams are blessed to have some of the </w:t>
        <w:br/>
        <w:t xml:space="preserve">hardest working women employees. At Mahindra, we have </w:t>
        <w:br/>
        <w:t xml:space="preserve">consistently been working on ensuring women get equal </w:t>
        <w:br/>
        <w:t xml:space="preserve">opportunities across levels. Our initiatives are aimed at </w:t>
        <w:br/>
        <w:t xml:space="preserve">connecting with women across the Group to help them grow in </w:t>
        <w:br/>
        <w:t xml:space="preserve">their careers. With our steady efforts, we are striving to get </w:t>
        <w:br/>
        <w:t xml:space="preserve">more women on board. </w:t>
        <w:br/>
        <w:t xml:space="preserve">AS &amp; FES Avg CTC </w:t>
        <w:br/>
        <w:t xml:space="preserve">9,642,566 </w:t>
        <w:br/>
        <w:t xml:space="preserve">2,032,179 </w:t>
        <w:br/>
        <w:t xml:space="preserve">959,406 </w:t>
        <w:br/>
        <w:t>650,000</w:t>
        <w:br/>
        <w:t xml:space="preserve">1,040,000  </w:t>
        <w:br/>
        <w:t xml:space="preserve">936,706 </w:t>
        <w:br/>
        <w:t>6,933,900</w:t>
        <w:br/>
        <w:t>1,892,886</w:t>
        <w:br/>
        <w:t xml:space="preserve">846,037 </w:t>
        <w:br/>
        <w:t xml:space="preserve">650,000 </w:t>
        <w:br/>
        <w:t xml:space="preserve">1,071,429 </w:t>
        <w:br/>
        <w:t>-</w:t>
        <w:br/>
        <w:t>1 : 0.7</w:t>
        <w:br/>
        <w:t xml:space="preserve">1 : 0.9 </w:t>
        <w:br/>
        <w:t xml:space="preserve">1 : 0.9 </w:t>
        <w:br/>
        <w:t xml:space="preserve">1 : 1 </w:t>
        <w:br/>
        <w:t xml:space="preserve">1 : 1 </w:t>
        <w:br/>
        <w:t>NA</w:t>
        <w:br/>
        <w:t xml:space="preserve">EX-Senior </w:t>
        <w:br/>
        <w:t xml:space="preserve">Management </w:t>
        <w:br/>
        <w:t xml:space="preserve">Middle </w:t>
        <w:br/>
        <w:t xml:space="preserve">Management </w:t>
        <w:br/>
        <w:t xml:space="preserve">Junior </w:t>
        <w:br/>
        <w:t>Management</w:t>
        <w:br/>
        <w:t xml:space="preserve">GET </w:t>
        <w:br/>
        <w:t xml:space="preserve">Management </w:t>
        <w:br/>
        <w:t xml:space="preserve">Trainee </w:t>
        <w:br/>
        <w:t xml:space="preserve">M &amp; M Contract </w:t>
        <w:br/>
        <w:t xml:space="preserve">Male </w:t>
        <w:br/>
        <w:t xml:space="preserve">Female </w:t>
        <w:br/>
        <w:t xml:space="preserve">Ratio </w:t>
        <w:br/>
        <w:t xml:space="preserve">Band </w:t>
        <w:br/>
        <w:t xml:space="preserve">Diversity at Every Level </w:t>
        <w:br/>
        <w:t xml:space="preserve">Diversity Indicator </w:t>
        <w:br/>
        <w:t xml:space="preserve">(%) </w:t>
        <w:br/>
        <w:t xml:space="preserve">3.31 </w:t>
        <w:br/>
        <w:t xml:space="preserve">Female share of total workforce (%) </w:t>
        <w:br/>
        <w:t xml:space="preserve">Females in all management positions, </w:t>
        <w:br/>
        <w:t xml:space="preserve">including junior, middle and senior </w:t>
        <w:br/>
        <w:t xml:space="preserve">management (as % of total management </w:t>
        <w:br/>
        <w:t xml:space="preserve">workforce) </w:t>
        <w:br/>
        <w:t xml:space="preserve">Females in junior management positions, </w:t>
        <w:br/>
        <w:t xml:space="preserve">i.e. ﬁrst level of management (as % of total </w:t>
        <w:br/>
        <w:t xml:space="preserve">junior management positions) </w:t>
        <w:br/>
        <w:t xml:space="preserve">Females in top management positions, </w:t>
        <w:br/>
        <w:t xml:space="preserve">i.e. maximum two levels away from the CEO </w:t>
        <w:br/>
        <w:t xml:space="preserve">or comparable positions (as a % of total top </w:t>
        <w:br/>
        <w:t xml:space="preserve">management positions) </w:t>
        <w:br/>
        <w:t xml:space="preserve">Females in management positions in </w:t>
        <w:br/>
        <w:t xml:space="preserve">revenue-generating functions (e.g. sales) </w:t>
        <w:br/>
        <w:t xml:space="preserve">as a % of all such managers (i.e. excluding </w:t>
        <w:br/>
        <w:t xml:space="preserve">support functions such as HR, IT, Legal, etc.) </w:t>
        <w:br/>
        <w:t xml:space="preserve">Share of women in (Science, technology, </w:t>
        <w:br/>
        <w:t xml:space="preserve">engineering and mathematics) </w:t>
        <w:br/>
        <w:t xml:space="preserve">STEM-related positions </w:t>
        <w:br/>
        <w:t xml:space="preserve">5.66 </w:t>
        <w:br/>
        <w:t xml:space="preserve">2.88 </w:t>
        <w:br/>
        <w:t>4.27</w:t>
        <w:br/>
        <w:t xml:space="preserve">6.83 </w:t>
        <w:br/>
        <w:t>5.08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90</w:t>
        <w:br/>
        <w:t xml:space="preserve">TALENT MANAGEMENT </w:t>
        <w:br/>
        <w:t xml:space="preserve">While the work environment has transformed, the </w:t>
        <w:br/>
        <w:t xml:space="preserve">expectations of candidates looking for employment have also </w:t>
        <w:br/>
        <w:t xml:space="preserve">changed in the new normal. The pandemic has forced </w:t>
        <w:br/>
        <w:t xml:space="preserve">Candidates to reassess their priorities and expectations. </w:t>
        <w:br/>
        <w:t xml:space="preserve">They are now more interested in knowing the operational </w:t>
        <w:br/>
        <w:t xml:space="preserve">stability of a business, the company's vision for the future, </w:t>
        <w:br/>
        <w:t xml:space="preserve">and transparency. Mahindra continues to be a desirable </w:t>
        <w:br/>
        <w:t xml:space="preserve">employer among experienced and ﬁrst time candidates alike. </w:t>
        <w:br/>
        <w:t xml:space="preserve">The key components of talent management at Mahindra are </w:t>
        <w:br/>
        <w:t xml:space="preserve">attracting, developing, and retaining high-performing </w:t>
        <w:br/>
        <w:t xml:space="preserve">employees. Talent works wonders when it is nurtured. At </w:t>
        <w:br/>
        <w:t xml:space="preserve">Mahindra, talent management is a comprehensively planned </w:t>
        <w:br/>
        <w:t xml:space="preserve">and executed process to create leaders from those with </w:t>
        <w:br/>
        <w:t xml:space="preserve">known potential, as well as those with untapped capabilities. </w:t>
        <w:br/>
        <w:t xml:space="preserve">Our Talent Management Aspiration </w:t>
        <w:br/>
        <w:t xml:space="preserve">Mahindra has been consistently featured in the Great Place </w:t>
        <w:br/>
        <w:t xml:space="preserve">to Work list for a decade now. This is a testimony of how </w:t>
        <w:br/>
        <w:t xml:space="preserve">successful we are in managing talent aspiration. We have </w:t>
        <w:br/>
        <w:t xml:space="preserve">robust talent management processes designed to enable our </w:t>
        <w:br/>
        <w:t xml:space="preserve">employees to rise. We revamped our Talent Management </w:t>
        <w:br/>
        <w:t xml:space="preserve">Architecture to build best-in-class leaders across levels, for </w:t>
        <w:br/>
        <w:t xml:space="preserve">a future-ready global organisation. </w:t>
        <w:br/>
        <w:t xml:space="preserve">The three key features of this initiative are: </w:t>
        <w:br/>
        <w:t xml:space="preserve">Ÿ Broadening of target pool in junior and middle </w:t>
        <w:br/>
        <w:t xml:space="preserve">management for focussed development </w:t>
        <w:br/>
        <w:t xml:space="preserve">Ÿ Providing customised development opportunities to </w:t>
        <w:br/>
        <w:t xml:space="preserve">identiﬁed target groups in mid to senior management in </w:t>
        <w:br/>
        <w:t xml:space="preserve">focussed functional streams </w:t>
        <w:br/>
        <w:t xml:space="preserve">Ÿ Evolving speciﬁc programmes focused at building expertise </w:t>
        <w:br/>
        <w:t xml:space="preserve">in various areas of Product Development </w:t>
        <w:br/>
        <w:t xml:space="preserve">Our updated process aims to nurture, revitalise and retain </w:t>
        <w:br/>
        <w:t xml:space="preserve">some of the ﬁnest talents from across the automobile and </w:t>
        <w:br/>
        <w:t xml:space="preserve">farming sectors. This strategic implementation structure </w:t>
        <w:br/>
        <w:t>involves leveraging individual and team strength.</w:t>
        <w:br/>
        <w:t xml:space="preserve">Integrated Development Strategy </w:t>
        <w:br/>
        <w:t xml:space="preserve">With fast-changing world and equally fast evolving economy, </w:t>
        <w:br/>
        <w:t xml:space="preserve">continuous learning and development are key to ensuring </w:t>
        <w:br/>
        <w:t xml:space="preserve">employees keep up with change. We provide our employees </w:t>
        <w:br/>
        <w:t xml:space="preserve">ample opportunities to hone their skills, reinforce their </w:t>
        <w:br/>
        <w:t xml:space="preserve">learning, stimulate imagination and invigorate passion. We </w:t>
        <w:br/>
        <w:t xml:space="preserve">motivate our team to go the extra mile through well-integrated </w:t>
        <w:br/>
        <w:t xml:space="preserve">growth strategies and diverse engagement tools. </w:t>
        <w:br/>
        <w:t xml:space="preserve">All Automotive Section centres </w:t>
        <w:br/>
        <w:t xml:space="preserve">successfully registered as Training </w:t>
        <w:br/>
        <w:t xml:space="preserve">centres with (Automotive Skill </w:t>
        <w:br/>
        <w:t>Development Council) ASDC across AD.</w:t>
        <w:br/>
        <w:t xml:space="preserve">Ÿ Shadow Boards </w:t>
        <w:br/>
        <w:t xml:space="preserve">Ÿ Leadership Development </w:t>
        <w:br/>
        <w:t xml:space="preserve">Ÿ Development Centres </w:t>
        <w:br/>
        <w:t xml:space="preserve">Ÿ 360° Feedback </w:t>
        <w:br/>
        <w:t xml:space="preserve">Ÿ Rotation </w:t>
        <w:br/>
        <w:t xml:space="preserve">Ÿ Fireside Chats </w:t>
        <w:br/>
        <w:t xml:space="preserve">Ÿ E-Learning </w:t>
        <w:br/>
        <w:t xml:space="preserve">Ÿ Coaching </w:t>
        <w:br/>
        <w:t xml:space="preserve">Ÿ Individual Development Action Plans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91</w:t>
        <w:br/>
        <w:t xml:space="preserve">Key Learning &amp; Development Programmes </w:t>
        <w:br/>
        <w:t xml:space="preserve">In the reporting year, we initiated several new, as well as bolstered ongoing, development programmes for fresh, budding, and </w:t>
        <w:br/>
        <w:t xml:space="preserve">experienced talent. </w:t>
        <w:br/>
        <w:t xml:space="preserve">WOMEN MENTORING PROGRAMME </w:t>
        <w:br/>
        <w:t xml:space="preserve">Launched to broaden the capabilities of high potential </w:t>
        <w:br/>
        <w:t xml:space="preserve">women employees and make them ready for leadership roles. </w:t>
        <w:br/>
        <w:t xml:space="preserve">Women employees were provided access to senior leaders for </w:t>
        <w:br/>
        <w:t>career guidance and coaching under this programme.</w:t>
        <w:br/>
        <w:t>VALUABLE 500</w:t>
        <w:br/>
        <w:t xml:space="preserve">The Group has signed up for the World Economic Forum's </w:t>
        <w:br/>
        <w:t xml:space="preserve">"Valuable 500", a global initiative that promotes a fair and </w:t>
        <w:br/>
        <w:t xml:space="preserve">accepting inclusive environment for persons with disability as </w:t>
        <w:br/>
        <w:t>a part of the diverse workforce.</w:t>
        <w:br/>
        <w:t xml:space="preserve">ONLINE PORTAL TO CAPTURE </w:t>
        <w:br/>
        <w:t xml:space="preserve">'TALENT ENGAGEMENT EVENTS' </w:t>
        <w:br/>
        <w:t xml:space="preserve">The portal also serves as an ideal platform to enable </w:t>
        <w:br/>
        <w:t xml:space="preserve">employee development through events, such as I4 Ideas </w:t>
        <w:br/>
        <w:t xml:space="preserve">Competition (ingenious idea generation platform) or </w:t>
        <w:br/>
        <w:t xml:space="preserve">Mahindra Skill Excellence, to build a diverse set of skills. </w:t>
        <w:br/>
        <w:t xml:space="preserve">THE FUTURE LEADERSHIP PROGRAMME (FLP) </w:t>
        <w:br/>
        <w:t xml:space="preserve">Created in partnership with Yale School of Management and </w:t>
        <w:br/>
        <w:t xml:space="preserve">Institute of Management Development, Lausanne, it focusses </w:t>
        <w:br/>
        <w:t xml:space="preserve">on developing abilities to foresee and navigate future </w:t>
        <w:br/>
        <w:t>challenges.</w:t>
        <w:br/>
        <w:t xml:space="preserve">GROUP MANAGEMENT CADRE (GMC) </w:t>
        <w:br/>
        <w:t xml:space="preserve">The programme recruits highly talented MBA graduates, </w:t>
        <w:br/>
        <w:t xml:space="preserve">empowering them to jumpstart their careers in key positions </w:t>
        <w:br/>
        <w:t xml:space="preserve">at Mahindra. 15 GMCs joined the Group in F22. </w:t>
        <w:br/>
        <w:t xml:space="preserve">ENGINEERING TRAINEES PROGRAMME </w:t>
        <w:br/>
        <w:t xml:space="preserve">Every year, we hire outstanding graduates from engineering </w:t>
        <w:br/>
        <w:t xml:space="preserve">disciplines to work predominantly in our Automotive, Farm </w:t>
        <w:br/>
        <w:t xml:space="preserve">Equipment and IT businesses, as well as in select positions in </w:t>
        <w:br/>
        <w:t xml:space="preserve">other sectors. We seek independent thinkers with a strong </w:t>
        <w:br/>
        <w:t xml:space="preserve">work ethic who are comfortable taking risks with new ideas </w:t>
        <w:br/>
        <w:t xml:space="preserve">and working as team players.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92</w:t>
        <w:br/>
        <w:t xml:space="preserve">MAHINDRA INSTITUTE OF QUALITY </w:t>
        <w:br/>
        <w:t xml:space="preserve">A world-class institute created in 2006 to impart Quality </w:t>
        <w:br/>
        <w:t xml:space="preserve">Management competencies across the Group, MIQ has </w:t>
        <w:br/>
        <w:t xml:space="preserve">developed an impressive portfolio of training programmes </w:t>
        <w:br/>
        <w:t xml:space="preserve">that provide lessons in management and manufacturing </w:t>
        <w:br/>
        <w:t xml:space="preserve">excellence. So far, the institute has trained 35,000 </w:t>
        <w:br/>
        <w:t xml:space="preserve">participants with 12% annual growth in the number of </w:t>
        <w:br/>
        <w:t xml:space="preserve">participants. As on date, 50% participants are non-Mahindra. </w:t>
        <w:br/>
        <w:t>MAHINDRA LEADERSHIP UNIVERSITY (MLU)</w:t>
        <w:br/>
        <w:t xml:space="preserve">We redeﬁned our MLU operating model and pivoted it towards </w:t>
        <w:br/>
        <w:t xml:space="preserve">a center of excellence with its core purpose rooted in our </w:t>
        <w:br/>
        <w:t xml:space="preserve">desire to create the next generation of Mahindra leaders </w:t>
        <w:br/>
        <w:t xml:space="preserve">from within and enable them to deliver breakthrough </w:t>
        <w:br/>
        <w:t xml:space="preserve">performance. In F22, MLU conducted 16 programmes totaling </w:t>
        <w:br/>
        <w:t>3,855 learning hours and served 1,331 learners.</w:t>
        <w:br/>
        <w:t xml:space="preserve">MAHINDRA UNIVERSE PROGRAMME </w:t>
        <w:br/>
        <w:t xml:space="preserve">The Programme is an annual, on-campus event that brings </w:t>
        <w:br/>
        <w:t xml:space="preserve">together 35-40 top global managers of Mahindra at the </w:t>
        <w:br/>
        <w:t xml:space="preserve">Harvard Business School campus to provide opportunities to </w:t>
        <w:br/>
        <w:t xml:space="preserve">engage with globally acclaimed faculty and allows managers </w:t>
        <w:br/>
        <w:t>to look to the future and take stock of where the world-at-</w:t>
        <w:br/>
        <w:t xml:space="preserve">large is headed. </w:t>
        <w:br/>
        <w:t xml:space="preserve">ADDITIONALLY, HERE ARE SOME MORE LEADERSHIP </w:t>
        <w:br/>
        <w:t>DEVELOPMENT INITIATIVES UNDERTAKEN IN F22:</w:t>
        <w:br/>
        <w:t xml:space="preserve">Ÿ A strategic alliance with Carnegie Mellon University to </w:t>
        <w:br/>
        <w:t xml:space="preserve">develop an accelerator programme (Mahindra Accelerated </w:t>
        <w:br/>
        <w:t xml:space="preserve">Leadership Track). </w:t>
        <w:br/>
        <w:t xml:space="preserve">Ÿ The 'Mahindra Passioneers' programme has been </w:t>
        <w:br/>
        <w:t xml:space="preserve">conceptualised to identify our next generation leadership </w:t>
        <w:br/>
        <w:t xml:space="preserve">pipeline and strengthen their capabilities </w:t>
        <w:br/>
        <w:t xml:space="preserve">Ÿ Mahindra Future Shapers' programme kicked off to </w:t>
        <w:br/>
        <w:t xml:space="preserve">develop enterprise level senior leaders in association with </w:t>
        <w:br/>
        <w:t>Harvard University</w:t>
        <w:br/>
        <w:t>MLU ACADEMIES</w:t>
        <w:br/>
        <w:t xml:space="preserve">MLU work towards fostering a culture of continuous learning, </w:t>
        <w:br/>
        <w:t xml:space="preserve">unlearning and relearning. F22 was a remarkable year where </w:t>
        <w:br/>
        <w:t xml:space="preserve">globally, Mahindra learners started to increase their focus on </w:t>
        <w:br/>
        <w:t xml:space="preserve">functional skill development and the MLU academies rose to </w:t>
        <w:br/>
        <w:t xml:space="preserve">the occasion. We conducted several skill development </w:t>
        <w:br/>
        <w:t>initiatives during this time, a snapshot of them is as follows:</w:t>
        <w:br/>
        <w:t xml:space="preserve">Ÿ Future HR Leaders Programme: To build our future HR </w:t>
        <w:br/>
        <w:t xml:space="preserve">Heads through a process of robust leadership development </w:t>
        <w:br/>
        <w:t xml:space="preserve">and functional skill building. </w:t>
        <w:br/>
        <w:t xml:space="preserve">Ÿ The Finance academy of MLU successfully conducted </w:t>
        <w:br/>
        <w:t xml:space="preserve">3 batches of Basics of Data Analytics for Finance to help </w:t>
        <w:br/>
        <w:t xml:space="preserve">ﬁnance leaders develop analytics skill along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93</w:t>
        <w:br/>
        <w:t xml:space="preserve">EMPLOYEE ENGAGEMENT </w:t>
        <w:br/>
        <w:t xml:space="preserve">Mahindra has connected the dots between individual roles and company goals. When employee feel this connection they are </w:t>
        <w:br/>
        <w:t xml:space="preserve">energised to contribute more towards the company. For us, employee engagement is an essential best practice which ampliﬁes </w:t>
        <w:br/>
        <w:t xml:space="preserve">our potential to Rise. It enables us to: </w:t>
        <w:br/>
        <w:t xml:space="preserve">INCREASE </w:t>
        <w:br/>
        <w:t xml:space="preserve">INDIVIDUAL </w:t>
        <w:br/>
        <w:t>PRODUCTIVITY</w:t>
        <w:br/>
        <w:t xml:space="preserve">ENHANCE </w:t>
        <w:br/>
        <w:t xml:space="preserve">EMPLOYEE </w:t>
        <w:br/>
        <w:t>INVOLVEMENT</w:t>
        <w:br/>
        <w:t xml:space="preserve">MOTIVATE </w:t>
        <w:br/>
        <w:t>OUR PEOPLE</w:t>
        <w:br/>
        <w:t xml:space="preserve">GARNER </w:t>
        <w:br/>
        <w:t>FEEDBACK</w:t>
        <w:br/>
        <w:t xml:space="preserve">The Making Sustainability Personal (MSP) initiative </w:t>
        <w:br/>
        <w:t xml:space="preserve">enables our employees to make a contribution every </w:t>
        <w:br/>
        <w:t xml:space="preserve">day that goes beyond the workplace. Several </w:t>
        <w:br/>
        <w:t xml:space="preserve">programmes and competitions were organised as a </w:t>
        <w:br/>
        <w:t>part of this initiative.</w:t>
        <w:br/>
        <w:t xml:space="preserve">During the reporting period </w:t>
        <w:br/>
        <w:t xml:space="preserve">11,673+ EMPLOYEES </w:t>
        <w:br/>
        <w:t xml:space="preserve">were engaged through </w:t>
        <w:br/>
        <w:t>the MSP initiative.</w:t>
        <w:br/>
        <w:t xml:space="preserve">Ÿ Group Sustainability Council conducted a session on </w:t>
        <w:br/>
        <w:t xml:space="preserve">'MySeva' &amp; MSP </w:t>
        <w:br/>
        <w:t>Ÿ Mahindra Environment Quiz on biodiversity day</w:t>
        <w:br/>
        <w:t xml:space="preserve">Ÿ Launched Mahindra's Virtual Thematic Backgrounds </w:t>
        <w:br/>
        <w:t>to amplify the message of ecosystem restoration</w:t>
        <w:br/>
        <w:t xml:space="preserve">Ÿ Organised online programme 'How to break free from </w:t>
        <w:br/>
        <w:t xml:space="preserve">plastics' </w:t>
        <w:br/>
        <w:t xml:space="preserve">Ÿ Mahindra GCD Quiz conducted on "Sustainable </w:t>
        <w:br/>
        <w:t>Travelling"</w:t>
        <w:br/>
        <w:t xml:space="preserve">Ÿ Social media campaign on Green Consumer Day </w:t>
        <w:br/>
        <w:t>Making Sustainability Personal</w:t>
        <w:br/>
        <w:t xml:space="preserve">INITIATIVE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94</w:t>
        <w:br/>
        <w:t xml:space="preserve">Mahinda RISE Awards 2021 </w:t>
        <w:br/>
        <w:t xml:space="preserve">The Mahindra Rise Awards is our way of celebrating the Rise credo - the business </w:t>
        <w:br/>
        <w:t xml:space="preserve">philosophy that drives everything we do at the Mahindra Group. </w:t>
        <w:br/>
        <w:t xml:space="preserve">The three main principles we look for in the </w:t>
        <w:br/>
        <w:t xml:space="preserve">winners of these awards are – </w:t>
        <w:br/>
        <w:t xml:space="preserve">This year's awards were given under </w:t>
        <w:br/>
        <w:t>the following categories.</w:t>
        <w:br/>
        <w:t xml:space="preserve">ACCEPTING </w:t>
        <w:br/>
        <w:t xml:space="preserve">NO LIMITS </w:t>
        <w:br/>
        <w:t xml:space="preserve">ALTERNATIVE </w:t>
        <w:br/>
        <w:t xml:space="preserve">THINKING </w:t>
        <w:br/>
        <w:t xml:space="preserve">DRIVING POSITIVE </w:t>
        <w:br/>
        <w:t xml:space="preserve">CHANGE </w:t>
        <w:br/>
        <w:t>Ÿ Innovation</w:t>
        <w:br/>
        <w:t xml:space="preserve">Ÿ Diversity &amp; Inclusion </w:t>
        <w:br/>
        <w:t>Ÿ Esops</w:t>
        <w:br/>
        <w:t>Ÿ National Skills Comp</w:t>
        <w:br/>
        <w:t>Ÿ Sustainability</w:t>
        <w:br/>
        <w:t>Ÿ The Mahindra Way</w:t>
        <w:br/>
        <w:t>Ÿ Safety</w:t>
        <w:br/>
        <w:t>Ÿ Front End Transformers</w:t>
        <w:br/>
        <w:t>Ÿ Veerta</w:t>
        <w:br/>
        <w:t>Ÿ Synergy</w:t>
        <w:br/>
        <w:t xml:space="preserve">Employee Capability Building </w:t>
        <w:br/>
        <w:t xml:space="preserve">Employees need new capabilities to tide over new challenges and disruptions to </w:t>
        <w:br/>
        <w:t xml:space="preserve">perform at their best. Mahindra has always been ahead in encouraging and </w:t>
        <w:br/>
        <w:t xml:space="preserve">enhancing employee capabilities. It is an integral part of our Employee Value </w:t>
        <w:br/>
        <w:t xml:space="preserve">Proposition. To sharpen and develop the capabilities of our employees, we conduct </w:t>
        <w:br/>
        <w:t xml:space="preserve">or participate in conferences and training programmes throughout the year. </w:t>
        <w:br/>
        <w:t xml:space="preserve">Some of the programmes from the </w:t>
        <w:br/>
        <w:t xml:space="preserve">reporting period include: </w:t>
        <w:br/>
        <w:t>Ÿ GRI Standards</w:t>
        <w:br/>
        <w:t>Ÿ SoFi Awareness Programme</w:t>
        <w:br/>
        <w:t>Ÿ Sustainability Champions Meet</w:t>
        <w:br/>
        <w:t>Ÿ Sustainability Awareness</w:t>
        <w:br/>
        <w:t>Ÿ Circular Economy Conclave</w:t>
        <w:br/>
        <w:t>Ÿ Water Conclave</w:t>
        <w:br/>
        <w:t xml:space="preserve">Ÿ Energy Efﬁciency, Renewable </w:t>
        <w:br/>
        <w:t>Energy, Green Buildings Workshop</w:t>
        <w:br/>
        <w:t xml:space="preserve">Ÿ Waste Management, Energy </w:t>
        <w:br/>
        <w:t xml:space="preserve">Storage, Smart Manufacturing </w:t>
        <w:br/>
        <w:t>Workshop</w:t>
        <w:br/>
        <w:t>Ÿ Carbon Credits</w:t>
        <w:br/>
        <w:t>Ÿ BRSR Training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95</w:t>
        <w:br/>
        <w:t xml:space="preserve">MAHINDA RISE AWARDS 2021 </w:t>
        <w:br/>
        <w:t xml:space="preserve">POLICIES </w:t>
        <w:br/>
        <w:t xml:space="preserve">Our HR policies have been reviewed, </w:t>
        <w:br/>
        <w:t xml:space="preserve">revised and framed keeping employees </w:t>
        <w:br/>
        <w:t xml:space="preserve">at the core. These policies help foster </w:t>
        <w:br/>
        <w:t xml:space="preserve">a healthy work environment, outline </w:t>
        <w:br/>
        <w:t xml:space="preserve">opportunities for career growth, </w:t>
        <w:br/>
        <w:t xml:space="preserve">manage employee expectations, and </w:t>
        <w:br/>
        <w:t xml:space="preserve">create awareness about procedures </w:t>
        <w:br/>
        <w:t>and behaviour standards.</w:t>
        <w:br/>
        <w:t xml:space="preserve">As a part of Mahindra Group, M&amp;M Ltd. </w:t>
        <w:br/>
        <w:t xml:space="preserve">ensures effective implementation of </w:t>
        <w:br/>
        <w:t xml:space="preserve">the following policies: </w:t>
        <w:br/>
        <w:t>Career &amp; Growth</w:t>
        <w:br/>
        <w:t>Transfer Policy</w:t>
        <w:br/>
        <w:t xml:space="preserve">All ofﬁcers of M&amp;M Ltd. who need to </w:t>
        <w:br/>
        <w:t xml:space="preserve">relocate their residence on account of </w:t>
        <w:br/>
        <w:t xml:space="preserve">transfer of work location either within </w:t>
        <w:br/>
        <w:t xml:space="preserve">the city (intra-city) or another city </w:t>
        <w:br/>
        <w:t xml:space="preserve">(inter-city) would be eligible for the </w:t>
        <w:br/>
        <w:t xml:space="preserve">relocation beneﬁts. </w:t>
        <w:br/>
        <w:t>Internal Job Posting (IJP)</w:t>
        <w:br/>
        <w:t xml:space="preserve">To provide our employees with the </w:t>
        <w:br/>
        <w:t xml:space="preserve">career opportunities across the Group </w:t>
        <w:br/>
        <w:t xml:space="preserve">Companies, the policy aspires to </w:t>
        <w:br/>
        <w:t xml:space="preserve">create a transparent and open job </w:t>
        <w:br/>
        <w:t xml:space="preserve">market for internal talent by leveraging </w:t>
        <w:br/>
        <w:t xml:space="preserve">the group-wide IJP career platform. </w:t>
        <w:br/>
        <w:t xml:space="preserve">Part-Time Employment </w:t>
        <w:br/>
        <w:t xml:space="preserve">This policy aims to offer ﬂexibility to </w:t>
        <w:br/>
        <w:t xml:space="preserve">employees through part-time work </w:t>
        <w:br/>
        <w:t xml:space="preserve">options. The part-time employment </w:t>
        <w:br/>
        <w:t xml:space="preserve">scheme provides employees the </w:t>
        <w:br/>
        <w:t xml:space="preserve">ﬂexibility to work for either a minimum </w:t>
        <w:br/>
        <w:t xml:space="preserve">of 12 days in a month or 27 hours in a </w:t>
        <w:br/>
        <w:t xml:space="preserve">week. </w:t>
        <w:br/>
        <w:t>Performance Pay</w:t>
        <w:br/>
        <w:t xml:space="preserve">Performance pay consists of an annual </w:t>
        <w:br/>
        <w:t xml:space="preserve">incentive. The amount paid is based on </w:t>
        <w:br/>
        <w:t xml:space="preserve">the individual's annual performance as </w:t>
        <w:br/>
        <w:t xml:space="preserve">well as the performance of the business. </w:t>
        <w:br/>
        <w:t xml:space="preserve">Each ofﬁcer is informed of individual </w:t>
        <w:br/>
        <w:t xml:space="preserve">entitlement in the appointment or </w:t>
        <w:br/>
        <w:t>compensation letter.</w:t>
        <w:br/>
        <w:t>EMPLOYEE BENEFIT POLICIES</w:t>
        <w:br/>
        <w:t xml:space="preserve">Following are some of the key employee beneﬁt policies introduced at Mahindra. </w:t>
        <w:br/>
        <w:t>For more information on each of the policies, please refer to the policies section on Mahindra website.</w:t>
        <w:br/>
        <w:t xml:space="preserve">Ÿ Leave </w:t>
        <w:br/>
        <w:t xml:space="preserve">Ÿ Professional Allowance </w:t>
        <w:br/>
        <w:t xml:space="preserve">Ÿ Attendance </w:t>
        <w:br/>
        <w:t xml:space="preserve">Ÿ Mobile Handset and Mobile </w:t>
        <w:br/>
        <w:t xml:space="preserve">Reimbursement </w:t>
        <w:br/>
        <w:t xml:space="preserve">Ÿ Medical </w:t>
        <w:br/>
        <w:t xml:space="preserve">Ÿ Car Lease </w:t>
        <w:br/>
        <w:t xml:space="preserve">Ÿ New Joinee Expenses </w:t>
        <w:br/>
        <w:t>Ÿ Leave Circular</w:t>
        <w:br/>
        <w:t xml:space="preserve">Ÿ Education assistance </w:t>
        <w:br/>
        <w:t xml:space="preserve">Ÿ Sabbatical </w:t>
        <w:br/>
        <w:t xml:space="preserve">Ÿ Credit Cards </w:t>
        <w:br/>
        <w:t xml:space="preserve">Ÿ Crèche and women support </w:t>
        <w:br/>
        <w:t>Ÿ Loan scheme for ofﬁcers</w:t>
        <w:br/>
        <w:t xml:space="preserve">PERMANENT EMPLOYEES </w:t>
        <w:br/>
        <w:t xml:space="preserve">WHO ARE COVERED UNDER </w:t>
        <w:br/>
        <w:t xml:space="preserve">THE COLLECTIVE BARGAINING </w:t>
        <w:br/>
        <w:t xml:space="preserve">AGREEMENTS FOR F22 </w:t>
        <w:br/>
        <w:t xml:space="preserve">86% </w:t>
        <w:br/>
        <w:t xml:space="preserve">of the permanent </w:t>
        <w:br/>
        <w:t>workforce is unionised.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96</w:t>
        <w:br/>
        <w:t>EMPLOYEE SAFETY</w:t>
        <w:br/>
        <w:t xml:space="preserve">Mahindra is committed to employee safety. We incorporate the highest safety standards for safe working conditions. Our rigorous </w:t>
        <w:br/>
        <w:t xml:space="preserve">safety procedures are upgraded in tandem with technological advancements and best practices. We believe that safety is </w:t>
        <w:br/>
        <w:t xml:space="preserve">everyone's responsibility and encourage employees to take up safety ownership. We believe invoking a personal commitment in </w:t>
        <w:br/>
        <w:t xml:space="preserve">each team member increases our chances of achieving our goal of zero injury or zero accident. </w:t>
        <w:br/>
        <w:t>We always work towards eliminating health and safety concerns of men and women workers.</w:t>
        <w:br/>
        <w:t>Safety Strategy</w:t>
        <w:br/>
        <w:t xml:space="preserve">Vision: “To Sustain </w:t>
        <w:br/>
        <w:t xml:space="preserve">Zero incident, Zero </w:t>
        <w:br/>
        <w:t xml:space="preserve">Occupational Health </w:t>
        <w:br/>
        <w:t xml:space="preserve">Hazard and Pollution </w:t>
        <w:br/>
        <w:t xml:space="preserve">Free Working </w:t>
        <w:br/>
        <w:t xml:space="preserve">Environmental </w:t>
        <w:br/>
        <w:t>Organisation”</w:t>
        <w:br/>
        <w:t xml:space="preserve">Competent Teams  </w:t>
        <w:br/>
        <w:t xml:space="preserve">Safe Working </w:t>
        <w:br/>
        <w:t xml:space="preserve">Environment  </w:t>
        <w:br/>
        <w:t xml:space="preserve">Safety Culture </w:t>
        <w:br/>
        <w:t xml:space="preserve">Legal </w:t>
        <w:br/>
        <w:t xml:space="preserve">Proactive </w:t>
        <w:br/>
        <w:t xml:space="preserve">Reactive </w:t>
        <w:br/>
        <w:t xml:space="preserve">Internal Audits / </w:t>
        <w:br/>
        <w:t xml:space="preserve">External Audits / </w:t>
        <w:br/>
        <w:t xml:space="preserve">AFS Legal </w:t>
        <w:br/>
        <w:t xml:space="preserve">assessment / TMW </w:t>
        <w:br/>
        <w:t xml:space="preserve">TPM / MSA </w:t>
        <w:br/>
        <w:t xml:space="preserve">Reviews on Daily / </w:t>
        <w:br/>
        <w:t xml:space="preserve">Weekly / Monthly / </w:t>
        <w:br/>
        <w:t xml:space="preserve">Quarterly Work </w:t>
        <w:br/>
        <w:t xml:space="preserve">Management </w:t>
        <w:br/>
        <w:t xml:space="preserve">(Revision in </w:t>
        <w:br/>
        <w:t xml:space="preserve">Procedures &amp; </w:t>
        <w:br/>
        <w:t>PDCA Cycle)</w:t>
        <w:br/>
        <w:t xml:space="preserve">Safety Focus </w:t>
        <w:br/>
        <w:t xml:space="preserve">Central Safety Council </w:t>
        <w:br/>
        <w:t xml:space="preserve">We have a dedicated Central Safety Council composed of </w:t>
        <w:br/>
        <w:t xml:space="preserve">representatives from all sectors. Together they brainstorm </w:t>
        <w:br/>
        <w:t xml:space="preserve">new ideas, mobilise necessary resources and develop new </w:t>
        <w:br/>
        <w:t xml:space="preserve">practices to improve safety across the Group. The Council is </w:t>
        <w:br/>
        <w:t xml:space="preserve">also active on providing maximum security against </w:t>
        <w:br/>
        <w:t xml:space="preserve">occupational hazards through periodic monitoring of safety </w:t>
        <w:br/>
        <w:t xml:space="preserve">initiatives and devising proactive mechanisms. </w:t>
        <w:br/>
        <w:t xml:space="preserve">Overall, the council fulﬁls the following objectives: </w:t>
        <w:br/>
        <w:t>Ÿ Improving safety awareness</w:t>
        <w:br/>
        <w:t>Ÿ Sharing best practices for ensuring safety</w:t>
        <w:br/>
        <w:t xml:space="preserve">Ÿ Promoting proactive measures to prevent accidents and </w:t>
        <w:br/>
        <w:t>occupational hazards</w:t>
        <w:br/>
        <w:t>Ÿ Rewarding and recognising commendable achievements</w:t>
        <w:br/>
        <w:t xml:space="preserve">Ÿ Regularly brieﬁng the Group Executive Board on safety </w:t>
        <w:br/>
        <w:t xml:space="preserve">performance </w:t>
        <w:br/>
        <w:t xml:space="preserve">To avoid unsafe incidents, we have adopted key safety tools </w:t>
        <w:br/>
        <w:t>and practices, including:</w:t>
        <w:br/>
        <w:t xml:space="preserve">Ÿ Installing cutting edge and latest ﬁreﬁghting systems at </w:t>
        <w:br/>
        <w:t xml:space="preserve">our plants </w:t>
        <w:br/>
        <w:t xml:space="preserve">Ÿ Conducting safety awareness and training for all </w:t>
        <w:br/>
        <w:t xml:space="preserve">employees </w:t>
        <w:br/>
        <w:t xml:space="preserve">Ÿ Instituting safety mechanisms based on the recognised </w:t>
        <w:br/>
        <w:t xml:space="preserve">Kaizen and Poka-Yoke concepts </w:t>
        <w:br/>
        <w:t xml:space="preserve">VISION </w:t>
        <w:br/>
        <w:t xml:space="preserve">FOCUS </w:t>
        <w:br/>
        <w:t xml:space="preserve">APPROACH </w:t>
        <w:br/>
        <w:t xml:space="preserve">ASSURANCE </w:t>
        <w:br/>
        <w:t xml:space="preserve">REVIEWS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97</w:t>
        <w:br/>
        <w:t xml:space="preserve">Safety Dashboard </w:t>
        <w:br/>
        <w:t xml:space="preserve">This year, despite taking all the precautionary measures, we did witness accidents on our premises. Here is a look at our safety </w:t>
        <w:br/>
        <w:t>performance for the reporting year.</w:t>
        <w:br/>
        <w:t>No fatality at M&amp;M Ltd. (AD, FD, SD, SBU &amp; MRV) locations.</w:t>
        <w:br/>
        <w:t xml:space="preserve">To know more about our Work force dashboard, please refer to the Annexure section on page 123 </w:t>
        <w:br/>
        <w:t xml:space="preserve">Permanent </w:t>
        <w:br/>
        <w:t xml:space="preserve">Employees </w:t>
        <w:br/>
        <w:t xml:space="preserve">Lost Time </w:t>
        <w:br/>
        <w:t xml:space="preserve">Injury Rate </w:t>
        <w:br/>
        <w:t>AD</w:t>
        <w:br/>
        <w:t>FD</w:t>
        <w:br/>
        <w:t>SFD</w:t>
        <w:br/>
        <w:t>MVML</w:t>
        <w:br/>
        <w:t>SD</w:t>
        <w:br/>
        <w:t>SBU</w:t>
        <w:br/>
        <w:t>MRV</w:t>
        <w:br/>
        <w:t>MTWL</w:t>
        <w:br/>
        <w:t>M&amp;M</w:t>
        <w:br/>
        <w:t>0.33</w:t>
        <w:br/>
        <w:t>0.20</w:t>
        <w:br/>
        <w:t>0</w:t>
        <w:br/>
        <w:t>0</w:t>
        <w:br/>
        <w:t>0</w:t>
        <w:br/>
        <w:t>0</w:t>
        <w:br/>
        <w:t>0</w:t>
        <w:br/>
        <w:t>0</w:t>
        <w:br/>
        <w:t>0.16</w:t>
        <w:br/>
        <w:t>0.09</w:t>
        <w:br/>
        <w:t>0.43</w:t>
        <w:br/>
        <w:t>0</w:t>
        <w:br/>
        <w:t>0.20</w:t>
        <w:br/>
        <w:t>0</w:t>
        <w:br/>
        <w:t>0</w:t>
        <w:br/>
        <w:t>0</w:t>
        <w:br/>
        <w:t>0</w:t>
        <w:br/>
        <w:t>0.17</w:t>
        <w:br/>
        <w:t>0</w:t>
        <w:br/>
        <w:t>0</w:t>
        <w:br/>
        <w:t>0</w:t>
        <w:br/>
        <w:t>0</w:t>
        <w:br/>
        <w:t>0.97</w:t>
        <w:br/>
        <w:t>0</w:t>
        <w:br/>
        <w:t>0</w:t>
        <w:br/>
        <w:t>0</w:t>
        <w:br/>
        <w:t>0.14</w:t>
        <w:br/>
        <w:t>0</w:t>
        <w:br/>
        <w:t>0.39</w:t>
        <w:br/>
        <w:t>0</w:t>
        <w:br/>
        <w:t>0</w:t>
        <w:br/>
        <w:t>0</w:t>
        <w:br/>
        <w:t>0</w:t>
        <w:br/>
        <w:t>0</w:t>
        <w:br/>
        <w:t>0</w:t>
        <w:br/>
        <w:t>0.04</w:t>
        <w:br/>
        <w:t>11.46</w:t>
        <w:br/>
        <w:t>54.91</w:t>
        <w:br/>
        <w:t>0</w:t>
        <w:br/>
        <w:t>0.47</w:t>
        <w:br/>
        <w:t>0</w:t>
        <w:br/>
        <w:t>0</w:t>
        <w:br/>
        <w:t>0</w:t>
        <w:br/>
        <w:t>0</w:t>
        <w:br/>
        <w:t>15.45</w:t>
        <w:br/>
        <w:t xml:space="preserve">Contract </w:t>
        <w:br/>
        <w:t xml:space="preserve">Employees </w:t>
        <w:br/>
        <w:t xml:space="preserve">Lost Time </w:t>
        <w:br/>
        <w:t xml:space="preserve">Injury Rate </w:t>
        <w:br/>
        <w:t xml:space="preserve">Others </w:t>
        <w:br/>
        <w:t xml:space="preserve">Employees </w:t>
        <w:br/>
        <w:t xml:space="preserve">Lost Time </w:t>
        <w:br/>
        <w:t xml:space="preserve">Injury Rate </w:t>
        <w:br/>
        <w:t xml:space="preserve">Permanent </w:t>
        <w:br/>
        <w:t xml:space="preserve">Employees </w:t>
        <w:br/>
        <w:t xml:space="preserve">Total Lost </w:t>
        <w:br/>
        <w:t xml:space="preserve">Day Rate </w:t>
        <w:br/>
        <w:t xml:space="preserve">Contract </w:t>
        <w:br/>
        <w:t xml:space="preserve">Employees </w:t>
        <w:br/>
        <w:t xml:space="preserve">Total Lost </w:t>
        <w:br/>
        <w:t>Day Rate</w:t>
        <w:br/>
        <w:t>2021/2022</w:t>
        <w:br/>
        <w:t>0</w:t>
        <w:br/>
        <w:t>0</w:t>
        <w:br/>
        <w:t>0</w:t>
        <w:br/>
        <w:t>0</w:t>
        <w:br/>
        <w:t>85.22</w:t>
        <w:br/>
        <w:t>0</w:t>
        <w:br/>
        <w:t>0</w:t>
        <w:br/>
        <w:t>0</w:t>
        <w:br/>
        <w:t>11.97</w:t>
        <w:br/>
        <w:t xml:space="preserve">Others </w:t>
        <w:br/>
        <w:t xml:space="preserve">Employees </w:t>
        <w:br/>
        <w:t xml:space="preserve">Total Lost </w:t>
        <w:br/>
        <w:t>Day Rate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98</w:t>
        <w:br/>
        <w:t>FOSTERING</w:t>
        <w:br/>
        <w:t>INCLUSIVE GROWTH</w:t>
        <w:br/>
        <w:t>MAHINDRA &amp; MAHINDRA LTD.</w:t>
        <w:br/>
        <w:t>Sustainability Report 2021-22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 xml:space="preserve">MANAGEMENT APPROACH </w:t>
        <w:br/>
        <w:t xml:space="preserve">Businesses fuel the economic growth </w:t>
        <w:br/>
        <w:t xml:space="preserve">of a nation, but no business thrives in </w:t>
        <w:br/>
        <w:t xml:space="preserve">isolation. For businesses to truly </w:t>
        <w:br/>
        <w:t xml:space="preserve">succeed, this economic growth must </w:t>
        <w:br/>
        <w:t xml:space="preserve">reﬂect in the progress of its </w:t>
        <w:br/>
        <w:t xml:space="preserve">community. From extreme weather </w:t>
        <w:br/>
        <w:t xml:space="preserve">events to lack of essential natural </w:t>
        <w:br/>
        <w:t xml:space="preserve">resources, it is the most vulnerable </w:t>
        <w:br/>
        <w:t xml:space="preserve">sections of our society who bear the </w:t>
        <w:br/>
        <w:t xml:space="preserve">brunt of climate change. This is why </w:t>
        <w:br/>
        <w:t xml:space="preserve">we are striving to be planet positive as </w:t>
        <w:br/>
        <w:t xml:space="preserve">well as work in the sphere of </w:t>
        <w:br/>
        <w:t>community development by</w:t>
        <w:br/>
        <w:t>Ÿ empowering our communities</w:t>
        <w:br/>
        <w:t>to be resilient</w:t>
        <w:br/>
        <w:t>Ÿ fostering inclusive growth</w:t>
        <w:br/>
        <w:t xml:space="preserve">Ingrained in our business strategy since </w:t>
        <w:br/>
        <w:t xml:space="preserve">inception, community development is </w:t>
        <w:br/>
        <w:t xml:space="preserve">one of our key material issues. Enabling </w:t>
        <w:br/>
        <w:t xml:space="preserve">communities to Rise, we deploy </w:t>
        <w:br/>
        <w:t xml:space="preserve">'Alternativism' in our approach to </w:t>
        <w:br/>
        <w:t xml:space="preserve">devise innovative interventions that </w:t>
        <w:br/>
        <w:t xml:space="preserve">overcome social challenges and </w:t>
        <w:br/>
        <w:t xml:space="preserve">advance community progress. </w:t>
        <w:br/>
        <w:t xml:space="preserve">Executed with high precision, our </w:t>
        <w:br/>
        <w:t xml:space="preserve">community development initiatives are </w:t>
        <w:br/>
        <w:t xml:space="preserve">designed to trigger self-sustaining </w:t>
        <w:br/>
        <w:t xml:space="preserve">transformations. This in turn gives rise </w:t>
        <w:br/>
        <w:t xml:space="preserve">to self-sufﬁciency and equal </w:t>
        <w:br/>
        <w:t xml:space="preserve">opportunities among the most </w:t>
        <w:br/>
        <w:t xml:space="preserve">marginalised sections of our society. </w:t>
        <w:br/>
        <w:t xml:space="preserve">Aligned with the SDGs, these initiatives </w:t>
        <w:br/>
        <w:t xml:space="preserve">seamlessly work towards achieving </w:t>
        <w:br/>
        <w:t xml:space="preserve">multiple goals, be it through our income </w:t>
        <w:br/>
        <w:t xml:space="preserve">generation initiatives that focus on </w:t>
        <w:br/>
        <w:t xml:space="preserve">eliminating poverty, education and </w:t>
        <w:br/>
        <w:t xml:space="preserve">women empowerment initiatives that </w:t>
        <w:br/>
        <w:t xml:space="preserve">focus on providing quality education </w:t>
        <w:br/>
        <w:t xml:space="preserve">and bolstering gender equality, or our </w:t>
        <w:br/>
        <w:t xml:space="preserve">watershed development programmes </w:t>
        <w:br/>
        <w:t xml:space="preserve">and tree plantation initiatives that </w:t>
        <w:br/>
        <w:t xml:space="preserve">focus on conserving natural resources. </w:t>
        <w:br/>
        <w:t xml:space="preserve">At Mahindra, driving positive change </w:t>
        <w:br/>
        <w:t xml:space="preserve">through business has been a part of </w:t>
        <w:br/>
        <w:t xml:space="preserve">our deﬁnition of success. Since 2005, </w:t>
        <w:br/>
        <w:t xml:space="preserve">we voluntarily contributed 1% PAT </w:t>
        <w:br/>
        <w:t xml:space="preserve">towards CSR, and smoothly </w:t>
        <w:br/>
        <w:t xml:space="preserve">transitioned to contributing 2% </w:t>
        <w:br/>
        <w:t xml:space="preserve">average net proﬁt of immediately </w:t>
        <w:br/>
        <w:t xml:space="preserve">preceding 3 years as per the New </w:t>
        <w:br/>
        <w:t>Companies Act, 2013.</w:t>
        <w:br/>
        <w:t>Our Vision</w:t>
        <w:br/>
        <w:t xml:space="preserve">Our CSR vision aligns with our core </w:t>
        <w:br/>
        <w:t xml:space="preserve">purpose and focusses on three key </w:t>
        <w:br/>
        <w:t xml:space="preserve">constituencies - girls, youth and </w:t>
        <w:br/>
        <w:t xml:space="preserve">farmers. We support them through </w:t>
        <w:br/>
        <w:t xml:space="preserve">innovative programmes, in the domain </w:t>
        <w:br/>
        <w:t xml:space="preserve">of education, health and environment, </w:t>
        <w:br/>
        <w:t xml:space="preserve">which harness the power of </w:t>
        <w:br/>
        <w:t xml:space="preserve">technology to maximise change. By </w:t>
        <w:br/>
        <w:t xml:space="preserve">investing our CSR efforts in these </w:t>
        <w:br/>
        <w:t xml:space="preserve">critical constituencies who contribute </w:t>
        <w:br/>
        <w:t xml:space="preserve">to nation building and the economy, </w:t>
        <w:br/>
        <w:t xml:space="preserve">we will enable our stakeholders and </w:t>
        <w:br/>
        <w:t xml:space="preserve">communities to Rise.  </w:t>
        <w:br/>
        <w:t xml:space="preserve">Our Focus Areas </w:t>
        <w:br/>
        <w:t>EDUCATION</w:t>
        <w:br/>
        <w:t>AND SKILLING</w:t>
        <w:br/>
        <w:t>HEALTH</w:t>
        <w:br/>
        <w:t>AND SAFETY</w:t>
        <w:br/>
        <w:t xml:space="preserve">Our Change Agents </w:t>
        <w:br/>
        <w:t>CSR Council</w:t>
        <w:br/>
        <w:t>CSR Department</w:t>
        <w:br/>
        <w:t xml:space="preserve">ESOPs - Employee Volunteering Programme </w:t>
        <w:br/>
        <w:t>Collaborations with governments, NGOs and other business associates.</w:t>
        <w:br/>
        <w:t>By leveraging our resources and reach, we are driving positive change across the globe.</w:t>
        <w:br/>
        <w:t xml:space="preserve">Our Operating Philosophy </w:t>
        <w:br/>
        <w:t xml:space="preserve">We demonstrate the same commitment, passion and professionalism for strengthening community bottom line as we do for business </w:t>
        <w:br/>
        <w:t xml:space="preserve">bottom line. Leveraging the power of 'Alternative Thinking', drawing from the insights on needs and priorities of communities, and </w:t>
        <w:br/>
        <w:t>implementing unique social interventions that pave way for long-term, self-sustainable and positive change, is our Mantra.</w:t>
        <w:br/>
        <w:t>ENVIRONMENT</w:t>
        <w:br/>
        <w:t>AND RURAL</w:t>
        <w:br/>
        <w:t>DEVELOPMENT</w:t>
        <w:br/>
        <w:t>CULTURAL</w:t>
        <w:br/>
        <w:t>OUTREACH</w:t>
        <w:br/>
        <w:t>YOUTH</w:t>
        <w:br/>
        <w:t>Greening our Operations</w:t>
        <w:br/>
        <w:t>Decarbonising Industry</w:t>
        <w:br/>
        <w:t>WOMEN'S</w:t>
        <w:br/>
        <w:t>EMPOWERMENT</w:t>
        <w:br/>
        <w:t>99</w:t>
        <w:br/>
        <w:t xml:space="preserve">Ÿ Partnered with government, industry </w:t>
        <w:br/>
        <w:t xml:space="preserve">and academia for Project iRASTE, a </w:t>
        <w:br/>
        <w:t xml:space="preserve">collaborative initiative aimed at </w:t>
        <w:br/>
        <w:t xml:space="preserve">reducing fatalities by up to 50% in </w:t>
        <w:br/>
        <w:t>Nagpur city by 2023</w:t>
        <w:br/>
        <w:t xml:space="preserve">Ÿ 350 drivers from Nagpur Municipal </w:t>
        <w:br/>
        <w:t xml:space="preserve">Corporation underwent a successful </w:t>
        <w:br/>
        <w:t xml:space="preserve">training programme - 'Defensive </w:t>
        <w:br/>
        <w:t xml:space="preserve">Driving and Driver Assistance </w:t>
        <w:br/>
        <w:t>through AI' under Project iRaste</w:t>
        <w:br/>
        <w:t xml:space="preserve">Ÿ M&amp;M Ltd. partnered with SaveLIFE </w:t>
        <w:br/>
        <w:t xml:space="preserve">Foundation (SLF) to reduce road </w:t>
        <w:br/>
        <w:t xml:space="preserve">crash fatalities in Maharashtra by </w:t>
        <w:br/>
        <w:t xml:space="preserve">conducting 'Tactical Urbanism' in </w:t>
        <w:br/>
        <w:t xml:space="preserve">Maharashtra's three deadliest </w:t>
        <w:br/>
        <w:t>intersections</w:t>
        <w:br/>
        <w:t xml:space="preserve">Ÿ 15,600 motorists sensitised through </w:t>
        <w:br/>
        <w:t xml:space="preserve">a week-long campaign on the theme </w:t>
        <w:br/>
        <w:t xml:space="preserve">'Respect the Stop Line' to promote </w:t>
        <w:br/>
        <w:t xml:space="preserve">the importance of halting before </w:t>
        <w:br/>
        <w:t xml:space="preserve">pedestrian / zebra crossing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KEY HIGHLIGHTS</w:t>
        <w:br/>
        <w:t>Education</w:t>
        <w:br/>
        <w:t>and Skilling</w:t>
        <w:br/>
        <w:t>Disaster Management</w:t>
        <w:br/>
        <w:t xml:space="preserve">Ÿ 23 oxygen plants, 866 oxygen </w:t>
        <w:br/>
        <w:t xml:space="preserve">concentrators and 94 ambulances </w:t>
        <w:br/>
        <w:t>provided</w:t>
        <w:br/>
        <w:t xml:space="preserve">Ÿ Over 500,000 beneﬁciaries received </w:t>
        <w:br/>
        <w:t xml:space="preserve">nutritional support </w:t>
        <w:br/>
        <w:t xml:space="preserve">Ÿ Project Nanhi Kali provided </w:t>
        <w:br/>
        <w:t xml:space="preserve">educational support to 185,759 girl </w:t>
        <w:br/>
        <w:t xml:space="preserve">children in F22, bringing the total </w:t>
        <w:br/>
        <w:t xml:space="preserve">count of girls impacted to over </w:t>
        <w:br/>
        <w:t>500,000</w:t>
        <w:br/>
        <w:t xml:space="preserve">Ÿ The largest donor is the Mahindra </w:t>
        <w:br/>
        <w:t xml:space="preserve">Group; in F22, the Mahindra Group </w:t>
        <w:br/>
        <w:t xml:space="preserve">continued to support the education </w:t>
        <w:br/>
        <w:t xml:space="preserve">of 83,591 girls of which M&amp;M Ltd. </w:t>
        <w:br/>
        <w:t xml:space="preserve">supported the education of 38,096 </w:t>
        <w:br/>
        <w:t xml:space="preserve">girls including 5,050 newly enrolled </w:t>
        <w:br/>
        <w:t xml:space="preserve">girls during the year </w:t>
        <w:br/>
        <w:t xml:space="preserve">Ÿ 550 students were awarded the </w:t>
        <w:br/>
        <w:t xml:space="preserve">Mahindra All India Talent Scholarship </w:t>
        <w:br/>
        <w:t>Ÿ 63 scholars were awarded the</w:t>
        <w:br/>
        <w:t xml:space="preserve">K.C. Mahindra Scholarship for </w:t>
        <w:br/>
        <w:t xml:space="preserve">Postgraduate Studies </w:t>
        <w:br/>
        <w:t xml:space="preserve">Ÿ 1,798 underprivileged youth </w:t>
        <w:br/>
        <w:t xml:space="preserve">received livelihood training through </w:t>
        <w:br/>
        <w:t xml:space="preserve">Mahindra Pride Schools; 45,420 </w:t>
        <w:br/>
        <w:t xml:space="preserve">youth beneﬁtted till date </w:t>
        <w:br/>
        <w:t xml:space="preserve">Ÿ 1.81 lakh students trained through </w:t>
        <w:br/>
        <w:t xml:space="preserve">3,681 Mahindra Pride Classrooms in </w:t>
        <w:br/>
        <w:t xml:space="preserve">ITIs, Polytechnics, Arts and Science </w:t>
        <w:br/>
        <w:t xml:space="preserve">Colleges across 20 states. Since </w:t>
        <w:br/>
        <w:t xml:space="preserve">inception, more than 5.6 lakh youth </w:t>
        <w:br/>
        <w:t xml:space="preserve">have beneﬁtted through this </w:t>
        <w:br/>
        <w:t xml:space="preserve">programme </w:t>
        <w:br/>
        <w:t>Environment and</w:t>
        <w:br/>
        <w:t>Rural Development</w:t>
        <w:br/>
        <w:t xml:space="preserve">Ÿ In F22, the Mahindra Group planted a </w:t>
        <w:br/>
        <w:t xml:space="preserve">total 1.57 million trees across India. </w:t>
        <w:br/>
        <w:t xml:space="preserve">Of these, M&amp;M Ltd. supported the </w:t>
        <w:br/>
        <w:t>plantation of 1.32 million trees</w:t>
        <w:br/>
        <w:t xml:space="preserve">Ÿ Till March 2022, the Mahindra Group </w:t>
        <w:br/>
        <w:t xml:space="preserve">has planted 20.65 million trees </w:t>
        <w:br/>
        <w:t xml:space="preserve">through the Project Hariyali initiative, </w:t>
        <w:br/>
        <w:t xml:space="preserve">of which 13.40 million trees were </w:t>
        <w:br/>
        <w:t xml:space="preserve">planted at Araku supporting the </w:t>
        <w:br/>
        <w:t xml:space="preserve">livelihood of more than 25,000 tribal </w:t>
        <w:br/>
        <w:t>farmers</w:t>
        <w:br/>
        <w:t xml:space="preserve">Ÿ In F22, our Watershed Development </w:t>
        <w:br/>
        <w:t xml:space="preserve">Programmes beneﬁtted 9,000+ </w:t>
        <w:br/>
        <w:t xml:space="preserve">farmers. Around 11,840 lac litre water </w:t>
        <w:br/>
        <w:t xml:space="preserve">was conserved for groundwater </w:t>
        <w:br/>
        <w:t xml:space="preserve">recharge, and irrigation potential </w:t>
        <w:br/>
        <w:t xml:space="preserve">developed on an area of 12,111 ha </w:t>
        <w:br/>
        <w:t>Road Safety</w:t>
        <w:br/>
        <w:t>Employee Volunteering</w:t>
        <w:br/>
        <w:t xml:space="preserve">Ÿ 38,803 employees across the Group </w:t>
        <w:br/>
        <w:t xml:space="preserve">contributed 362,585 hours through </w:t>
        <w:br/>
        <w:t xml:space="preserve">the employee volunteering platform  </w:t>
        <w:br/>
        <w:t xml:space="preserve">Ÿ Of these, 7,718 M&amp;M employees </w:t>
        <w:br/>
        <w:t xml:space="preserve">contributed 47,133 hours towards </w:t>
        <w:br/>
        <w:t xml:space="preserve">various social causes </w:t>
        <w:br/>
        <w:t xml:space="preserve">Ÿ Of the total volunteering hours, </w:t>
        <w:br/>
        <w:t xml:space="preserve">employees across the Group </w:t>
        <w:br/>
        <w:t xml:space="preserve">contributed 107,600 hours through </w:t>
        <w:br/>
        <w:t xml:space="preserve">the MySeva initiative; the remaining </w:t>
        <w:br/>
        <w:t xml:space="preserve">hours were contributed through the </w:t>
        <w:br/>
        <w:t xml:space="preserve">ESOPs (Employee Social Options) </w:t>
        <w:br/>
        <w:t>initiatives</w:t>
        <w:br/>
        <w:t xml:space="preserve">Ÿ F22 witnessed an increase of 23% </w:t>
        <w:br/>
        <w:t>unique volunteers over F21</w:t>
        <w:br/>
        <w:t xml:space="preserve">Ÿ An increase of 30% in volunteering </w:t>
        <w:br/>
        <w:t>hours over F21</w:t>
        <w:br/>
        <w:t xml:space="preserve">Ÿ Average person-hours per volunteer </w:t>
        <w:br/>
        <w:t xml:space="preserve">improved from 8.64 in F21 to 9.34 in </w:t>
        <w:br/>
        <w:t>F22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Women's Empowerment</w:t>
        <w:br/>
        <w:t xml:space="preserve">Project Prerna Krishi Mitr empowered </w:t>
        <w:br/>
        <w:t xml:space="preserve">20,135 women farmers through </w:t>
        <w:br/>
        <w:t xml:space="preserve">training on improved agriculture </w:t>
        <w:br/>
        <w:t>practices</w:t>
        <w:br/>
        <w:t>100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AWARDS</w:t>
        <w:br/>
        <w:t xml:space="preserve">Ÿ In F22, Project Hariyali was </w:t>
        <w:br/>
        <w:t xml:space="preserve">awarded the FICCI CSR </w:t>
        <w:br/>
        <w:t xml:space="preserve">Award under the category of </w:t>
        <w:br/>
        <w:t xml:space="preserve">Skill Development and </w:t>
        <w:br/>
        <w:t xml:space="preserve">Livelihood - Private Sector </w:t>
        <w:br/>
        <w:t xml:space="preserve">Companies with INR 3,001 </w:t>
        <w:br/>
        <w:t>crore per annum and above</w:t>
        <w:br/>
        <w:t xml:space="preserve">Ÿ Watershed Development </w:t>
        <w:br/>
        <w:t xml:space="preserve">Fund (WDF), Hatta project </w:t>
        <w:br/>
        <w:t xml:space="preserve">received two awards </w:t>
        <w:br/>
        <w:t xml:space="preserve">Ÿ CII National Award for </w:t>
        <w:br/>
        <w:t xml:space="preserve">Excellence in Water </w:t>
        <w:br/>
        <w:t xml:space="preserve">Management 2021 - </w:t>
        <w:br/>
        <w:t xml:space="preserve">'Noteworthy Project in </w:t>
        <w:br/>
        <w:t xml:space="preserve">Water Management' under </w:t>
        <w:br/>
        <w:t xml:space="preserve">'Beyond the Fence' </w:t>
        <w:br/>
        <w:t xml:space="preserve">Ÿ CSR Journal Excellence </w:t>
        <w:br/>
        <w:t xml:space="preserve">Award 2021 (Runner-up) </w:t>
        <w:br/>
        <w:t xml:space="preserve">under environment </w:t>
        <w:br/>
        <w:t xml:space="preserve">category  </w:t>
        <w:br/>
        <w:t xml:space="preserve">Ÿ Project Nanhi Kali was </w:t>
        <w:br/>
        <w:t xml:space="preserve">awarded the runner-up </w:t>
        <w:br/>
        <w:t xml:space="preserve">position in the international </w:t>
        <w:br/>
        <w:t xml:space="preserve">BRICS SDG Awards under the </w:t>
        <w:br/>
        <w:t xml:space="preserve">category of SDG 5 - Gender </w:t>
        <w:br/>
        <w:t xml:space="preserve">Equality </w:t>
        <w:br/>
        <w:t xml:space="preserve">Ÿ Project Prerna won the CSR </w:t>
        <w:br/>
        <w:t xml:space="preserve">Journal Excellence Award </w:t>
        <w:br/>
        <w:t xml:space="preserve">2021 in the Women </w:t>
        <w:br/>
        <w:t xml:space="preserve">Empowerment and Child </w:t>
        <w:br/>
        <w:t>Welfare category</w:t>
        <w:br/>
        <w:t>COMMUNITY</w:t>
        <w:br/>
        <w:t>INVESTMENTS</w:t>
        <w:br/>
        <w:t>(In INR Million)</w:t>
        <w:br/>
        <w:t xml:space="preserve">970.80 </w:t>
        <w:br/>
        <w:t>(F21: 927.82)</w:t>
        <w:br/>
        <w:t>T O T A L</w:t>
        <w:br/>
        <w:t>EDUCATION AND SKILLING</w:t>
        <w:br/>
        <w:t>528.90</w:t>
        <w:br/>
        <w:t>(F21: 470.26)</w:t>
        <w:br/>
        <w:t>PUBLIC HEALTH</w:t>
        <w:br/>
        <w:t>49.60</w:t>
        <w:br/>
        <w:t>(F21: 84.62)</w:t>
        <w:br/>
        <w:t>DISASTER MANAGEMENT</w:t>
        <w:br/>
        <w:t>185.00</w:t>
        <w:br/>
        <w:t>(F21: 93.59)</w:t>
        <w:br/>
        <w:t>ENVIRONMENT AND</w:t>
        <w:br/>
        <w:t>RURAL DEVELOPMENT</w:t>
        <w:br/>
        <w:t>175.20</w:t>
        <w:br/>
        <w:t>(F21: 272.16)</w:t>
        <w:br/>
        <w:t>OTHERS</w:t>
        <w:br/>
        <w:t>32.10</w:t>
        <w:br/>
        <w:t>(F21: 7.10)</w:t>
        <w:br/>
        <w:t>CSR POLICY</w:t>
        <w:br/>
        <w:t xml:space="preserve">We follow the Group's CSR policy, which </w:t>
        <w:br/>
        <w:t xml:space="preserve">is in consonance with the amendments </w:t>
        <w:br/>
        <w:t xml:space="preserve">in Section 135 of the New Companies </w:t>
        <w:br/>
        <w:t xml:space="preserve">Act 2013. Our CSR committee has been </w:t>
        <w:br/>
        <w:t xml:space="preserve">entrusted with the responsibility of </w:t>
        <w:br/>
        <w:t>implementing this policy.</w:t>
        <w:br/>
        <w:t xml:space="preserve">While the CSR focus areas are </w:t>
        <w:br/>
        <w:t xml:space="preserve">articulated in the CSR vision, the </w:t>
        <w:br/>
        <w:t xml:space="preserve">Company may carry out CSR in any of </w:t>
        <w:br/>
        <w:t xml:space="preserve">the following areas listed in Schedule </w:t>
        <w:br/>
        <w:t>VII of the Companies Act:</w:t>
        <w:br/>
        <w:t>Education</w:t>
        <w:br/>
        <w:t>Youth Skilling</w:t>
        <w:br/>
        <w:t>Environment</w:t>
        <w:br/>
        <w:t>and Rural</w:t>
        <w:br/>
        <w:t>Development</w:t>
        <w:br/>
        <w:t>Health</w:t>
        <w:br/>
        <w:t>Women's</w:t>
        <w:br/>
        <w:t>Empowerment</w:t>
        <w:br/>
        <w:t>Other</w:t>
        <w:br/>
        <w:t xml:space="preserve">The objective of the CSR policy is to </w:t>
        <w:br/>
        <w:t xml:space="preserve">promote a uniﬁed approach to CSR </w:t>
        <w:br/>
        <w:t xml:space="preserve">across the Company, by identifying </w:t>
        <w:br/>
        <w:t xml:space="preserve">select causes to work with, thereby </w:t>
        <w:br/>
        <w:t>ensuring a high social impact.</w:t>
        <w:br/>
        <w:t xml:space="preserve">The CSR policy of the Company is </w:t>
        <w:br/>
        <w:t xml:space="preserve">uploaded in the public domain on the </w:t>
        <w:br/>
        <w:t xml:space="preserve">website and is accessible through the </w:t>
        <w:br/>
        <w:t xml:space="preserve">following link:  </w:t>
        <w:br/>
        <w:t>https://www.mahindra.com/resources/</w:t>
        <w:br/>
        <w:t>pdf/csr/MM-Ltd-CSR-POLICY-</w:t>
        <w:br/>
        <w:t>2021.pdf</w:t>
        <w:br/>
        <w:t>CSR GOVERNANCE</w:t>
        <w:br/>
        <w:t xml:space="preserve">With the Board CSR Committee </w:t>
        <w:br/>
        <w:t xml:space="preserve">steering CSR and governance, the CSR </w:t>
        <w:br/>
        <w:t xml:space="preserve">Council ensures maximum social </w:t>
        <w:br/>
        <w:t xml:space="preserve">impact is delivered while complying </w:t>
        <w:br/>
        <w:t xml:space="preserve">with all the applicable laws. </w:t>
        <w:br/>
        <w:t xml:space="preserve">For more information, please refer to the </w:t>
        <w:br/>
        <w:t xml:space="preserve">corporate governance section of this report. 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101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FOUNDATIONS</w:t>
        <w:br/>
        <w:t>AND TRUSTS</w:t>
        <w:br/>
        <w:t xml:space="preserve">We aim to empower the disadvantaged </w:t>
        <w:br/>
        <w:t xml:space="preserve">sections of our society through our </w:t>
        <w:br/>
        <w:t xml:space="preserve">Foundations and Trusts. As </w:t>
        <w:br/>
        <w:t xml:space="preserve">professionally managed institutions, </w:t>
        <w:br/>
        <w:t xml:space="preserve">the Foundations and the Trusts enable </w:t>
        <w:br/>
        <w:t xml:space="preserve">us to take up initiatives that address </w:t>
        <w:br/>
        <w:t xml:space="preserve">vital issues at local and national levels, </w:t>
        <w:br/>
        <w:t xml:space="preserve">and bring about meaningful changes </w:t>
        <w:br/>
        <w:t xml:space="preserve">that balance competence and </w:t>
        <w:br/>
        <w:t xml:space="preserve">compassion. We constantly improve </w:t>
        <w:br/>
        <w:t xml:space="preserve">our efforts by analysing our </w:t>
        <w:br/>
        <w:t xml:space="preserve">programme outcomes, scaling up </w:t>
        <w:br/>
        <w:t xml:space="preserve">successful models and sharing our </w:t>
        <w:br/>
        <w:t>progress with the stakeholders.</w:t>
        <w:br/>
        <w:t>EDUCATIONAL</w:t>
        <w:br/>
        <w:t>SUPPORT</w:t>
        <w:br/>
        <w:t xml:space="preserve">Education is the driving force of </w:t>
        <w:br/>
        <w:t xml:space="preserve">positive change in our communities. A </w:t>
        <w:br/>
        <w:t xml:space="preserve">critical cog in our approach to social </w:t>
        <w:br/>
        <w:t xml:space="preserve">responsibility, we believe that only </w:t>
        <w:br/>
        <w:t xml:space="preserve">quality education can truly break the </w:t>
        <w:br/>
        <w:t xml:space="preserve">inter-generational cycle of poverty. </w:t>
        <w:br/>
        <w:t xml:space="preserve">Aligning with SDG 4 - Quality </w:t>
        <w:br/>
        <w:t xml:space="preserve">Education, SDG 1 - No Poverty, and </w:t>
        <w:br/>
        <w:t xml:space="preserve">SDG - 5 Gender Equality, our </w:t>
        <w:br/>
        <w:t xml:space="preserve">educational initiatives are devised to </w:t>
        <w:br/>
        <w:t xml:space="preserve">uplift and empower the most </w:t>
        <w:br/>
        <w:t xml:space="preserve">marginalised and disadvantaged </w:t>
        <w:br/>
        <w:t xml:space="preserve">members of our communities. By </w:t>
        <w:br/>
        <w:t xml:space="preserve">resolving the roadblocks that hamper </w:t>
        <w:br/>
        <w:t xml:space="preserve">quality education, these initiatives </w:t>
        <w:br/>
        <w:t xml:space="preserve">ensure the development of the nation </w:t>
        <w:br/>
        <w:t>and the economy.</w:t>
        <w:br/>
        <w:t xml:space="preserve">Ÿ Empowering the girl child by </w:t>
        <w:br/>
        <w:t>providing her with access to</w:t>
        <w:br/>
        <w:t>quality education</w:t>
        <w:br/>
        <w:t xml:space="preserve">Ÿ Providing livelihood training and </w:t>
        <w:br/>
        <w:t xml:space="preserve">creating employment opportunities </w:t>
        <w:br/>
        <w:t>for underprivileged youth</w:t>
        <w:br/>
        <w:t xml:space="preserve">Ÿ Providing monetary aid and </w:t>
        <w:br/>
        <w:t xml:space="preserve">scholarships for deserving and </w:t>
        <w:br/>
        <w:t>underprivileged students</w:t>
        <w:br/>
        <w:t>The three key objectives of our well-</w:t>
        <w:br/>
        <w:t xml:space="preserve">designed and ably-implemented </w:t>
        <w:br/>
        <w:t xml:space="preserve">interventions are: </w:t>
        <w:br/>
        <w:t xml:space="preserve">Project Nanhi Kali </w:t>
        <w:br/>
        <w:t xml:space="preserve">Project Nanhi Kali was instituted in </w:t>
        <w:br/>
        <w:t xml:space="preserve">1996 with the objective of empowering </w:t>
        <w:br/>
        <w:t xml:space="preserve">underprivileged girls in India with </w:t>
        <w:br/>
        <w:t>access to quality education.</w:t>
        <w:br/>
        <w:t>Jointly managed by</w:t>
        <w:br/>
        <w:t xml:space="preserve">K.C. Mahindra Education </w:t>
        <w:br/>
        <w:t xml:space="preserve">Trust and Naandi </w:t>
        <w:br/>
        <w:t xml:space="preserve">Foundation since 2005, the </w:t>
        <w:br/>
        <w:t>project has transformed</w:t>
        <w:br/>
        <w:t xml:space="preserve">the lives of over 500,000 </w:t>
        <w:br/>
        <w:t>girls from economically</w:t>
        <w:br/>
        <w:t xml:space="preserve">and socially disadvantaged </w:t>
        <w:br/>
        <w:t>backgrounds, across</w:t>
        <w:br/>
        <w:t xml:space="preserve">14 states. </w:t>
        <w:br/>
        <w:t xml:space="preserve">With the aim of helping girls complete </w:t>
        <w:br/>
        <w:t xml:space="preserve">schooling, Project Nanhi Kali provides </w:t>
        <w:br/>
        <w:t xml:space="preserve">girls with comprehensive support </w:t>
        <w:br/>
        <w:t xml:space="preserve">including daily after-school academic </w:t>
        <w:br/>
        <w:t xml:space="preserve">support at Academic Support Centres, </w:t>
        <w:br/>
        <w:t xml:space="preserve">where locally recruited women tutors </w:t>
        <w:br/>
        <w:t xml:space="preserve">facilitate concept-based learning and </w:t>
        <w:br/>
        <w:t xml:space="preserve">mentor the girls. Every girl is provided </w:t>
        <w:br/>
        <w:t xml:space="preserve">with access to personalised adaptive </w:t>
        <w:br/>
        <w:t xml:space="preserve">learning software pre-loaded on digital </w:t>
        <w:br/>
        <w:t xml:space="preserve">tablets. This AI-powered software </w:t>
        <w:br/>
        <w:t xml:space="preserve">matches instructions to the unique </w:t>
        <w:br/>
        <w:t xml:space="preserve">learning level of each girl. Driven by </w:t>
        <w:br/>
        <w:t xml:space="preserve">technology, the innovative pedagogy </w:t>
        <w:br/>
        <w:t xml:space="preserve">addresses the challenges of </w:t>
        <w:br/>
        <w:t xml:space="preserve">overcoming the gender digital divide in </w:t>
        <w:br/>
        <w:t xml:space="preserve">India and the lack of qualiﬁed </w:t>
        <w:br/>
        <w:t xml:space="preserve">teachers, especially in rural / tribal </w:t>
        <w:br/>
        <w:t>locations.</w:t>
        <w:br/>
        <w:t xml:space="preserve">The girls also receive an annual school </w:t>
        <w:br/>
        <w:t xml:space="preserve">supplies kit (comprising of a school </w:t>
        <w:br/>
        <w:t xml:space="preserve">bag, stationery, pullover / raincoat and </w:t>
        <w:br/>
        <w:t xml:space="preserve">feminine hygiene material) to enable </w:t>
        <w:br/>
        <w:t xml:space="preserve">them to attend school with dignity. </w:t>
        <w:br/>
        <w:t xml:space="preserve">Further, a professionally designed </w:t>
        <w:br/>
        <w:t xml:space="preserve">sports curriculum is integrated into the </w:t>
        <w:br/>
        <w:t xml:space="preserve">programme to promote holistic </w:t>
        <w:br/>
        <w:t xml:space="preserve">development. Through regular </w:t>
        <w:br/>
        <w:t xml:space="preserve">engagements with parents and </w:t>
        <w:br/>
        <w:t xml:space="preserve">community stakeholders, the project </w:t>
        <w:br/>
        <w:t xml:space="preserve">creates conducive, girl-friendly </w:t>
        <w:br/>
        <w:t xml:space="preserve">ecosystems in underserved </w:t>
        <w:br/>
        <w:t xml:space="preserve">communities across India. </w:t>
        <w:br/>
        <w:t xml:space="preserve">Despite prolonged disruptions in </w:t>
        <w:br/>
        <w:t xml:space="preserve">government school schedules caused </w:t>
        <w:br/>
        <w:t xml:space="preserve">by the COVID-19 pandemic, Project </w:t>
        <w:br/>
        <w:t xml:space="preserve">Nanhi Kali ensured that girls continued </w:t>
        <w:br/>
        <w:t xml:space="preserve">to receive educational support, </w:t>
        <w:br/>
        <w:t xml:space="preserve">thereby mitigating the risk of learning </w:t>
        <w:br/>
        <w:t xml:space="preserve">losses and dropouts amongst the girls. </w:t>
        <w:br/>
        <w:t xml:space="preserve">Aligned with UN Sustainable </w:t>
        <w:br/>
        <w:t xml:space="preserve">Development Goal four of Quality </w:t>
        <w:br/>
        <w:t xml:space="preserve">Education and Goal ﬁve of Gender </w:t>
        <w:br/>
        <w:t xml:space="preserve">Equality, Project Nanhi Kali afﬁrms that </w:t>
        <w:br/>
        <w:t xml:space="preserve">every girl is given the opportunity to </w:t>
        <w:br/>
        <w:t xml:space="preserve">learn and achieve her full potential. </w:t>
        <w:br/>
        <w:t xml:space="preserve">In F22, Project Nanhi Kali </w:t>
        <w:br/>
        <w:t xml:space="preserve">supported the education of </w:t>
        <w:br/>
        <w:t xml:space="preserve">185,759 underprivileged </w:t>
        <w:br/>
        <w:t xml:space="preserve">girls across more than </w:t>
        <w:br/>
        <w:t xml:space="preserve">7,000 Academic Support </w:t>
        <w:br/>
        <w:t xml:space="preserve">Centres in 9 States of India. 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102</w:t>
        <w:br/>
        <w:t>CASE STUDY</w:t>
        <w:br/>
        <w:t xml:space="preserve">Born to an economically disadvantaged family, Shobha </w:t>
        <w:br/>
        <w:t xml:space="preserve">Gehlot lives with her parents and two siblings in a </w:t>
        <w:br/>
        <w:t xml:space="preserve">tribal village in Ratlam, Madhya Pradesh. While her </w:t>
        <w:br/>
        <w:t xml:space="preserve">father, a teacher by profession, encouraged her </w:t>
        <w:br/>
        <w:t xml:space="preserve">education, the patriarchal village elders were against </w:t>
        <w:br/>
        <w:t xml:space="preserve">it and compelled girls to stay at home to learn </w:t>
        <w:br/>
        <w:t xml:space="preserve">household chores and marry at a young age. </w:t>
        <w:br/>
        <w:t xml:space="preserve">Breaking these shackles of discrimination, at the age </w:t>
        <w:br/>
        <w:t xml:space="preserve">of 8, Shobha enrolled into Project Nanhi Kali in Class 3. </w:t>
        <w:br/>
        <w:t xml:space="preserve">She received daily academic support at Nanhi Kali </w:t>
        <w:br/>
        <w:t xml:space="preserve">Academic Support Centres as well as annual school </w:t>
        <w:br/>
        <w:t xml:space="preserve">supplies. When in secondary school, she was </w:t>
        <w:br/>
        <w:t xml:space="preserve">introduced to digital tablets through her Nanhi Kali </w:t>
        <w:br/>
        <w:t xml:space="preserve">tutor. Having access to a technology-driven learning </w:t>
        <w:br/>
        <w:t xml:space="preserve">platform meant she could learn concepts at her own </w:t>
        <w:br/>
        <w:t xml:space="preserve">pace. Eventually, Shobha went on to excel in her </w:t>
        <w:br/>
        <w:t xml:space="preserve">academics and successfully completed her Class 10. </w:t>
        <w:br/>
        <w:t xml:space="preserve">She cherishes not only the academic support she </w:t>
        <w:br/>
        <w:t xml:space="preserve">received throughout her schooling by her Nanhi Kali </w:t>
        <w:br/>
        <w:t xml:space="preserve">tutors, but also the conﬁdence they instilled in her to </w:t>
        <w:br/>
        <w:t xml:space="preserve">pursue her dreams of a college education. One of the </w:t>
        <w:br/>
        <w:t xml:space="preserve">500,000 girls in India whose life has been transformed </w:t>
        <w:br/>
        <w:t xml:space="preserve">through Project Nanhi Kali, Shobha had enrolled into </w:t>
        <w:br/>
        <w:t xml:space="preserve">Project Nanhi Kali as a student but today, continues </w:t>
        <w:br/>
        <w:t xml:space="preserve">her journey with Nanhi Kali as a tutor empowering the </w:t>
        <w:br/>
        <w:t>next generation of girls in her village.</w:t>
        <w:br/>
        <w:t xml:space="preserve">The Student </w:t>
        <w:br/>
        <w:t xml:space="preserve">Becomes the Tutor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 xml:space="preserve">Project Nanhi Kali is designed as a collaborative sponsorship </w:t>
        <w:br/>
        <w:t xml:space="preserve">model wherein individuals and corporates can contribute </w:t>
        <w:br/>
        <w:t xml:space="preserve">towards supporting the education of girls. Of the 185,759 </w:t>
        <w:br/>
        <w:t xml:space="preserve">girls currently supported by the project, 83,591 girls are </w:t>
        <w:br/>
        <w:t xml:space="preserve">supported by the Mahindra Group (of which M&amp;M Ltd. </w:t>
        <w:br/>
        <w:t xml:space="preserve">continued to support 38,096 girls including 5,050 newly </w:t>
        <w:br/>
        <w:t xml:space="preserve">enrolled girls in F22), while the other girls are supported by </w:t>
        <w:br/>
        <w:t xml:space="preserve">more than 7,500 donors from around the world, including </w:t>
        <w:br/>
        <w:t xml:space="preserve">over 300 corporate partners. </w:t>
        <w:br/>
        <w:t>F20</w:t>
        <w:br/>
        <w:t>F21</w:t>
        <w:br/>
        <w:t>F22</w:t>
        <w:br/>
        <w:t>Year</w:t>
        <w:br/>
        <w:t>No. of</w:t>
        <w:br/>
        <w:t>Nanhi Kalis</w:t>
        <w:br/>
        <w:t>No. of</w:t>
        <w:br/>
        <w:t>donors</w:t>
        <w:br/>
        <w:t>8,100</w:t>
        <w:br/>
        <w:t>7,553</w:t>
        <w:br/>
        <w:t>7,547</w:t>
        <w:br/>
        <w:t>174,681</w:t>
        <w:br/>
        <w:t>171,950</w:t>
        <w:br/>
        <w:t xml:space="preserve">185,759 </w:t>
        <w:br/>
        <w:t>Project Nanhi Kali Outreach</w:t>
        <w:br/>
        <w:t xml:space="preserve">In our village, the childhood of </w:t>
        <w:br/>
        <w:t xml:space="preserve">a girl is spent in learning </w:t>
        <w:br/>
        <w:t xml:space="preserve">household chores to be eligible </w:t>
        <w:br/>
        <w:t xml:space="preserve">for marriage. After becoming a </w:t>
        <w:br/>
        <w:t xml:space="preserve">Community Associate (tutor) of </w:t>
        <w:br/>
        <w:t xml:space="preserve">Project Nanhi Kali, I have set an </w:t>
        <w:br/>
        <w:t xml:space="preserve">example for the villagers that a </w:t>
        <w:br/>
        <w:t xml:space="preserve">girl can study and get a job in </w:t>
        <w:br/>
        <w:t xml:space="preserve">her village if she is determined. </w:t>
        <w:br/>
        <w:t xml:space="preserve">My dream is to educate every </w:t>
        <w:br/>
        <w:t xml:space="preserve">girl in the village so that they </w:t>
        <w:br/>
        <w:t xml:space="preserve">can be the future and the pride </w:t>
        <w:br/>
        <w:t>of their village, like me.</w:t>
        <w:br/>
        <w:t>Shobha Gehlot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103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SKILLING INITIATIVES</w:t>
        <w:br/>
        <w:t>Mahindra Pride School and Classroom</w:t>
        <w:br/>
        <w:t xml:space="preserve">To harness the advantage of our demographic dividend, skill development of our youth is essential. Aligning with this national </w:t>
        <w:br/>
        <w:t xml:space="preserve">priority, the Mahindra Group began a livelihood and skill development programme, Mahindra Pride, in 2017 with an aim of </w:t>
        <w:br/>
        <w:t>equipping youth with employable skills.</w:t>
        <w:br/>
        <w:t xml:space="preserve">The Mahindra Pride School (MPS) is a unique 90-day </w:t>
        <w:br/>
        <w:t xml:space="preserve">livelihood training programme provided majorly in four </w:t>
        <w:br/>
        <w:t xml:space="preserve">domains of ITES, Retail, Hospitality and Auto sector. Along </w:t>
        <w:br/>
        <w:t xml:space="preserve">with domain training, students undergo training in life skills, </w:t>
        <w:br/>
        <w:t xml:space="preserve">spoken English and computer skills. This programme has a </w:t>
        <w:br/>
        <w:t xml:space="preserve">100% placement track record; however, placements of </w:t>
        <w:br/>
        <w:t xml:space="preserve">students from F21 and F22 were adversely impacted due to </w:t>
        <w:br/>
        <w:t xml:space="preserve">the pandemic. </w:t>
        <w:br/>
        <w:t xml:space="preserve">The Mahindra Pride Classrooms (MPC) provide 40-120 hours </w:t>
        <w:br/>
        <w:t xml:space="preserve">training modules to ﬁnal year students studying in Government </w:t>
        <w:br/>
        <w:t xml:space="preserve">Colleges, ITIs and Polytechnic Institutes on spoken English, life </w:t>
        <w:br/>
        <w:t>skills, interview preparedness and digital literacy.</w:t>
        <w:br/>
        <w:t xml:space="preserve">Most of the youth trained under this programme were </w:t>
        <w:br/>
        <w:t xml:space="preserve">females. Since inception, this intervention has trained more </w:t>
        <w:br/>
        <w:t xml:space="preserve">than 5.6 lakh youth. The MPC model also engages a full-time </w:t>
        <w:br/>
        <w:t xml:space="preserve">placement coordinator in every state who is entrusted with </w:t>
        <w:br/>
        <w:t xml:space="preserve">the responsibility of ensuring that placement goals are met. </w:t>
        <w:br/>
        <w:t xml:space="preserve">'Job Utsavs' i.e. placement drives, are organised annually to </w:t>
        <w:br/>
        <w:t xml:space="preserve">bring together employers and the talent pool of MPC alumni </w:t>
        <w:br/>
        <w:t xml:space="preserve">to ensure that placement goals are met. </w:t>
        <w:br/>
        <w:t>Mahindra Pride Schools were implemented through 7 schools in 5 States</w:t>
        <w:br/>
        <w:t>(Tamil Nadu, Telangana, Punjab, Uttar Pradesh, Maharashtra)</w:t>
        <w:br/>
        <w:t>Mahindra Pride Classrooms were conducted in 20 states through 3,681 classrooms</w:t>
        <w:br/>
        <w:t>MAHINDRA PRIDE SCHOOLS (MPS)</w:t>
        <w:br/>
        <w:t>LONG-TERM COURSES</w:t>
        <w:br/>
        <w:t>MAHINDRA PRIDE CLASSROOMS (MPC)</w:t>
        <w:br/>
        <w:t>SHORT-TERM COURSES</w:t>
        <w:br/>
        <w:t>FOCUSSING ON</w:t>
        <w:br/>
        <w:t>SKILL TRAINING</w:t>
        <w:br/>
        <w:t xml:space="preserve">In F22, 1,798 youth were trained through </w:t>
        <w:br/>
        <w:t xml:space="preserve">the support of Mahindra Group out of </w:t>
        <w:br/>
        <w:t xml:space="preserve">which 1,132 were supported through M&amp;M </w:t>
        <w:br/>
        <w:t xml:space="preserve">Ltd. Since inception, 45,420 youth have </w:t>
        <w:br/>
        <w:t xml:space="preserve">been trained through this programme. </w:t>
        <w:br/>
        <w:t xml:space="preserve">In F22, 1.81 lakh youth were trained in this </w:t>
        <w:br/>
        <w:t xml:space="preserve">programme out of which the training of </w:t>
        <w:br/>
        <w:t>1.13 lakh youth was supported by M&amp;M Ltd.</w:t>
        <w:br/>
        <w:t>The programme runs two different interventions, namely: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104</w:t>
        <w:br/>
        <w:t>CASE STUDY</w:t>
        <w:br/>
        <w:t xml:space="preserve">Born to a farmer in Andhra Pradesh, Uma had to </w:t>
        <w:br/>
        <w:t>shoulder the responsibility of being the breadwinner</w:t>
        <w:br/>
        <w:t xml:space="preserve">of her family. Her father made a switch from farming </w:t>
        <w:br/>
        <w:t xml:space="preserve">to masonry, to make ends meet. Unfortunately, he lost </w:t>
        <w:br/>
        <w:t xml:space="preserve">his legs in an accident in Surat where he fell into an </w:t>
        <w:br/>
        <w:t xml:space="preserve">iron furnace. With the wheel-chair being his only </w:t>
        <w:br/>
        <w:t xml:space="preserve">means of mobility, he lost the opportunity to continue </w:t>
        <w:br/>
        <w:t xml:space="preserve">his work. Uma dreamed of supporting her family and </w:t>
        <w:br/>
        <w:t xml:space="preserve">pursuing a great career that would give her a decent </w:t>
        <w:br/>
        <w:t xml:space="preserve">income. She took the lead and worked hard to join a </w:t>
        <w:br/>
        <w:t xml:space="preserve">course in Medical Coding. However, due to COVID, job </w:t>
        <w:br/>
        <w:t xml:space="preserve">prospects in Hyderabad disappeared and her mother </w:t>
        <w:br/>
        <w:t xml:space="preserve">lost her job as well. </w:t>
        <w:br/>
        <w:t xml:space="preserve">During this time, she heard about the training and </w:t>
        <w:br/>
        <w:t xml:space="preserve">placement opportunities provided by MPS - Hyderabad </w:t>
        <w:br/>
        <w:t xml:space="preserve">from her senior who was an alumnus placed at Wipro. </w:t>
        <w:br/>
        <w:t>She enrolled for the ITES online course at MPS-</w:t>
        <w:br/>
        <w:t xml:space="preserve">Hyderabad, and honed her communication and public </w:t>
        <w:br/>
        <w:t xml:space="preserve">speaking skills that gave her conﬁdence a signiﬁcant </w:t>
        <w:br/>
        <w:t xml:space="preserve">boost. She credits the course with teaching her the art </w:t>
        <w:br/>
        <w:t>of clearing interviews and to be empathetic.</w:t>
        <w:br/>
        <w:t xml:space="preserve">She bagged opportunities from Concentrix and </w:t>
        <w:br/>
        <w:t xml:space="preserve">Teleperformance Global Services, and decided to join </w:t>
        <w:br/>
        <w:t xml:space="preserve">Teleperformance as an 'Analyst' with an annual CTC of </w:t>
        <w:br/>
        <w:t xml:space="preserve">INR 0.176 million. She expressed her gratitude to the </w:t>
        <w:br/>
        <w:t xml:space="preserve">entire MPS team that helped and guided her, to </w:t>
        <w:br/>
        <w:t xml:space="preserve">support her family and herself ﬁnancially. </w:t>
        <w:br/>
        <w:t xml:space="preserve">Stories of Transformation </w:t>
        <w:br/>
        <w:t xml:space="preserve">Sakshi, a BCom student from Keshav Memorial Institute </w:t>
        <w:br/>
        <w:t xml:space="preserve">of Commerce and Sciences in Hyderabad, became the </w:t>
        <w:br/>
        <w:t xml:space="preserve">sole earning member of her family when her father </w:t>
        <w:br/>
        <w:t xml:space="preserve">met with an accident and was paralysed. Her mother is </w:t>
        <w:br/>
        <w:t xml:space="preserve">a homemaker and she is the only daughter. Since this </w:t>
        <w:br/>
        <w:t xml:space="preserve">incident, Sakshi singlehandedly looked after the </w:t>
        <w:br/>
        <w:t xml:space="preserve">expenses of her family. After attending her BCom </w:t>
        <w:br/>
        <w:t xml:space="preserve">classes, she took up a teaching job where she tutored </w:t>
        <w:br/>
        <w:t xml:space="preserve">students in Begumpet, Hyderabad. From these classes, </w:t>
        <w:br/>
        <w:t xml:space="preserve">she earned approximately INR 8,000 that she spent on </w:t>
        <w:br/>
        <w:t xml:space="preserve">the household expenses. </w:t>
        <w:br/>
        <w:t>MAHINDRA PRIDE SCHOOL</w:t>
        <w:br/>
        <w:t>Uma - Treating Obstacles</w:t>
        <w:br/>
        <w:t xml:space="preserve">like Diversions  </w:t>
        <w:br/>
        <w:t xml:space="preserve">MAHINDRA PRIDE CLASSROOM </w:t>
        <w:br/>
        <w:t>Sakshi - Overcoming Hardships</w:t>
        <w:br/>
        <w:t>with Hard Work</w:t>
        <w:br/>
        <w:t xml:space="preserve">When she had the chance, Sakshi </w:t>
        <w:br/>
        <w:t xml:space="preserve">attended the Mahindra Pride Classroom </w:t>
        <w:br/>
        <w:t xml:space="preserve">training, and learnt interview and life </w:t>
        <w:br/>
        <w:t xml:space="preserve">skills. During the 'Job Utsav', she </w:t>
        <w:br/>
        <w:t xml:space="preserve">attended interviews through which she </w:t>
        <w:br/>
        <w:t xml:space="preserve">gained the conﬁdence to face </w:t>
        <w:br/>
        <w:t xml:space="preserve">interviewers, overcoming her fear of </w:t>
        <w:br/>
        <w:t xml:space="preserve">public speaking. Ultimately, her dream </w:t>
        <w:br/>
        <w:t xml:space="preserve">to work in a bank or insurance company </w:t>
        <w:br/>
        <w:t xml:space="preserve">became a reality when she was </w:t>
        <w:br/>
        <w:t xml:space="preserve">recruited by ICICI Lombard.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105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MAHINDRA ALL INDIA</w:t>
        <w:br/>
        <w:t>TALENT SCHOLARSHIP (MAITS)</w:t>
        <w:br/>
        <w:t xml:space="preserve">The Mahindra All India Talent </w:t>
        <w:br/>
        <w:t xml:space="preserve">Scholarships are awarded to students </w:t>
        <w:br/>
        <w:t xml:space="preserve">from lower socio-economic strata. </w:t>
        <w:br/>
        <w:t xml:space="preserve">Instituted in 1995, it enables them to </w:t>
        <w:br/>
        <w:t xml:space="preserve">pursue a job-oriented diploma course </w:t>
        <w:br/>
        <w:t xml:space="preserve">at a recognised Government </w:t>
        <w:br/>
        <w:t xml:space="preserve">Polytechnic Institute in India. Every </w:t>
        <w:br/>
        <w:t xml:space="preserve">year 550 scholarships are given to </w:t>
        <w:br/>
        <w:t xml:space="preserve">students who undergo a three-year </w:t>
        <w:br/>
        <w:t>course.</w:t>
        <w:br/>
        <w:t xml:space="preserve">Till date, this scholarship </w:t>
        <w:br/>
        <w:t>has been awarded to</w:t>
        <w:br/>
        <w:t>11,161 students.</w:t>
        <w:br/>
        <w:t xml:space="preserve">In addition to this, the top 3 </w:t>
        <w:br/>
        <w:t xml:space="preserve">candidates (the K.C. Mahindra Fellows) </w:t>
        <w:br/>
        <w:t xml:space="preserve">were awarded scholarships of INR 0.8 </w:t>
        <w:br/>
        <w:t xml:space="preserve">million each. The total number of </w:t>
        <w:br/>
        <w:t>scholarships given till date is 1,550.</w:t>
        <w:br/>
        <w:t>K. C. MAHINDRA SCHOLARSHIPS</w:t>
        <w:br/>
        <w:t xml:space="preserve">FOR POSTGRADUATE STUDIES </w:t>
        <w:br/>
        <w:t>ABROAD</w:t>
        <w:br/>
        <w:t xml:space="preserve">Established in 1956, the K.C. Mahindra </w:t>
        <w:br/>
        <w:t xml:space="preserve">Scholarship for Postgraduate Studies </w:t>
        <w:br/>
        <w:t xml:space="preserve">Abroad is an interest-free loan </w:t>
        <w:br/>
        <w:t xml:space="preserve">scholarship awarded to deserving </w:t>
        <w:br/>
        <w:t xml:space="preserve">graduates interested in pursuing their </w:t>
        <w:br/>
        <w:t xml:space="preserve">postgraduate studies overseas. </w:t>
        <w:br/>
        <w:t xml:space="preserve">Scholarship recipients usually pursue </w:t>
        <w:br/>
        <w:t xml:space="preserve">post-graduation in a wide range of </w:t>
        <w:br/>
        <w:t xml:space="preserve">subjects in renowned universities like </w:t>
        <w:br/>
        <w:t xml:space="preserve">Harvard, Pennsylvania, Stanford, </w:t>
        <w:br/>
        <w:t xml:space="preserve">Carnegie Mellon, Cambridge, Oxford, </w:t>
        <w:br/>
        <w:t xml:space="preserve">among others. </w:t>
        <w:br/>
        <w:t xml:space="preserve">In F22, 76 students </w:t>
        <w:br/>
        <w:t xml:space="preserve">were provided these </w:t>
        <w:br/>
        <w:t xml:space="preserve">scholarships. </w:t>
        <w:br/>
        <w:t>K. C. MAHINDRA</w:t>
        <w:br/>
        <w:t>UWC SCHOLARSHIP</w:t>
        <w:br/>
        <w:t xml:space="preserve">This scholarship enables deserving </w:t>
        <w:br/>
        <w:t xml:space="preserve">students to study at the United World </w:t>
        <w:br/>
        <w:t xml:space="preserve">Colleges, and in particular, the </w:t>
        <w:br/>
        <w:t>Mahindra United World College, Pune.</w:t>
        <w:br/>
        <w:t xml:space="preserve">In F22, 3 students were awarded this </w:t>
        <w:br/>
        <w:t xml:space="preserve">scholarship, amounting to a </w:t>
        <w:br/>
        <w:t>disbursement of INR 5.05 million.</w:t>
        <w:br/>
        <w:t xml:space="preserve">KCMET has disbursed a </w:t>
        <w:br/>
        <w:t xml:space="preserve">total of INR 125.90 million </w:t>
        <w:br/>
        <w:t xml:space="preserve">in the form of these </w:t>
        <w:br/>
        <w:t xml:space="preserve">scholarships beneﬁtting </w:t>
        <w:br/>
        <w:t xml:space="preserve">107 students till date. </w:t>
        <w:br/>
        <w:t>WHAT WE HAVE DONE</w:t>
        <w:br/>
        <w:t xml:space="preserve">IN THE LAST YEAR </w:t>
        <w:br/>
        <w:t>Greening our Operations</w:t>
        <w:br/>
        <w:t>Decarbonising Industry</w:t>
        <w:br/>
        <w:t xml:space="preserve">SCHOLARSHIPS AND GRANTS </w:t>
        <w:br/>
        <w:t>106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MAHINDRA SEARCH FOR</w:t>
        <w:br/>
        <w:t>TALENT SCHOLARSHIP</w:t>
        <w:br/>
        <w:t xml:space="preserve">Rewarding excellence in academics, </w:t>
        <w:br/>
        <w:t xml:space="preserve">this scholarship has been set up in 37 </w:t>
        <w:br/>
        <w:t xml:space="preserve">institutions in India. </w:t>
        <w:br/>
        <w:t xml:space="preserve">MUWCI SCHOLARSHIPS </w:t>
        <w:br/>
        <w:t xml:space="preserve">Scholae Mundi Scholarship (Mahindra </w:t>
        <w:br/>
        <w:t>Scholarship for UWC Students)</w:t>
        <w:br/>
        <w:t xml:space="preserve">Founded in 1997, the Mahindra United </w:t>
        <w:br/>
        <w:t xml:space="preserve">World College of India (MUWCI) is part </w:t>
        <w:br/>
        <w:t xml:space="preserve">of the UWC (United World College), a </w:t>
        <w:br/>
        <w:t xml:space="preserve">global education movement aiming to </w:t>
        <w:br/>
        <w:t xml:space="preserve">make education a force to unite </w:t>
        <w:br/>
        <w:t xml:space="preserve">people, nations and cultures for a </w:t>
        <w:br/>
        <w:t xml:space="preserve">sustainable future. The Mahindra </w:t>
        <w:br/>
        <w:t xml:space="preserve">Group has been contributing to a </w:t>
        <w:br/>
        <w:t xml:space="preserve">need-based scholarship programme </w:t>
        <w:br/>
        <w:t xml:space="preserve">which is given to deserving students </w:t>
        <w:br/>
        <w:t xml:space="preserve">admitted to Mahindra UWC College, </w:t>
        <w:br/>
        <w:t xml:space="preserve">India. The programme is known as </w:t>
        <w:br/>
        <w:t xml:space="preserve">Mahindra Scholae Mundi Scholarships </w:t>
        <w:br/>
        <w:t xml:space="preserve">and the scholars are called the </w:t>
        <w:br/>
        <w:t xml:space="preserve">Mahindra Scholae Mundi Scholars. </w:t>
        <w:br/>
        <w:t xml:space="preserve">In F22, the Mahindra </w:t>
        <w:br/>
        <w:t xml:space="preserve">Group gave a grant of INR </w:t>
        <w:br/>
        <w:t xml:space="preserve">30 million which beneﬁtted </w:t>
        <w:br/>
        <w:t xml:space="preserve">32 students of the IBDP </w:t>
        <w:br/>
        <w:t>programme of MUWCI.</w:t>
        <w:br/>
        <w:t xml:space="preserve">Mahindra Finance Scholarship for </w:t>
        <w:br/>
        <w:t xml:space="preserve">Undergraduate and Postgraduate </w:t>
        <w:br/>
        <w:t>Studies</w:t>
        <w:br/>
        <w:t xml:space="preserve">Mahindra Finance set up the Mahindra </w:t>
        <w:br/>
        <w:t xml:space="preserve">Finance Scholarship for undergraduate </w:t>
        <w:br/>
        <w:t xml:space="preserve">and postgraduate studies in 2015. </w:t>
        <w:br/>
        <w:t xml:space="preserve">These scholarships are intended for </w:t>
        <w:br/>
        <w:t xml:space="preserve">meritorious students from ﬁnancially </w:t>
        <w:br/>
        <w:t xml:space="preserve">disadvantaged backgrounds and focus </w:t>
        <w:br/>
        <w:t xml:space="preserve">on providing the selected students </w:t>
        <w:br/>
        <w:t xml:space="preserve">with scholarships that cover their </w:t>
        <w:br/>
        <w:t>annual tuition fees.</w:t>
        <w:br/>
        <w:t xml:space="preserve">A total of 2,500 undergraduate </w:t>
        <w:br/>
        <w:t xml:space="preserve">scholarships of INR 10,000 and 500 </w:t>
        <w:br/>
        <w:t xml:space="preserve">postgraduate scholarships of INR </w:t>
        <w:br/>
        <w:t xml:space="preserve">25,000 are provided every year to </w:t>
        <w:br/>
        <w:t xml:space="preserve">students who are studying in the ﬁnal </w:t>
        <w:br/>
        <w:t xml:space="preserve">year and are pursuing full time courses </w:t>
        <w:br/>
        <w:t>in college.</w:t>
        <w:br/>
        <w:t xml:space="preserve">In F22, INR 4.224 million </w:t>
        <w:br/>
        <w:t xml:space="preserve">and since 2015, a total of </w:t>
        <w:br/>
        <w:t xml:space="preserve">INR 173.60 million has </w:t>
        <w:br/>
        <w:t xml:space="preserve">been invested. </w:t>
        <w:br/>
        <w:t xml:space="preserve">In addition, students who </w:t>
        <w:br/>
        <w:t xml:space="preserve">receive the Mahindra </w:t>
        <w:br/>
        <w:t xml:space="preserve">Search for Talent </w:t>
        <w:br/>
        <w:t xml:space="preserve">Scholarship for two </w:t>
        <w:br/>
        <w:t xml:space="preserve">consecutive years also </w:t>
        <w:br/>
        <w:t xml:space="preserve">receive the Honours </w:t>
        <w:br/>
        <w:t xml:space="preserve">Scholarship Award </w:t>
        <w:br/>
        <w:t xml:space="preserve">comprising a cash prize of </w:t>
        <w:br/>
        <w:t xml:space="preserve">INR 5,000 and a citation </w:t>
        <w:br/>
        <w:t xml:space="preserve">from the Trust. 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ENVIRONMENT</w:t>
        <w:br/>
        <w:t>AND RURAL</w:t>
        <w:br/>
        <w:t xml:space="preserve">DEVELOPMENT </w:t>
        <w:br/>
        <w:t xml:space="preserve">Mahindra Hariyali </w:t>
        <w:br/>
        <w:t xml:space="preserve">Through this intervention, the Mahindra </w:t>
        <w:br/>
        <w:t xml:space="preserve">Group planted 1.57 million trees during </w:t>
        <w:br/>
        <w:t xml:space="preserve">the year, which further contributed in </w:t>
        <w:br/>
        <w:t xml:space="preserve">building a green cover and protecting </w:t>
        <w:br/>
        <w:t xml:space="preserve">the rich biodiversity of the country. </w:t>
        <w:br/>
        <w:t xml:space="preserve">M&amp;M Ltd. planted 1.32 million trees out </w:t>
        <w:br/>
        <w:t xml:space="preserve">of which 1.11 million trees were planted </w:t>
        <w:br/>
        <w:t xml:space="preserve">in the Araku Valley, which besides </w:t>
        <w:br/>
        <w:t xml:space="preserve">greening the environment, also </w:t>
        <w:br/>
        <w:t xml:space="preserve">provided livelihood support to tribal </w:t>
        <w:br/>
        <w:t xml:space="preserve">farmers by growing coffee and fruit </w:t>
        <w:br/>
        <w:t>bearing trees in this region.</w:t>
        <w:br/>
        <w:t xml:space="preserve">Till date, 20.65 million trees </w:t>
        <w:br/>
        <w:t xml:space="preserve">have been planted through </w:t>
        <w:br/>
        <w:t xml:space="preserve">Mahindra Hariyali, of which </w:t>
        <w:br/>
        <w:t xml:space="preserve">13.40 million trees were </w:t>
        <w:br/>
        <w:t xml:space="preserve">planted in Araku, thereby </w:t>
        <w:br/>
        <w:t xml:space="preserve">supporting livelihood of </w:t>
        <w:br/>
        <w:t xml:space="preserve">more than 25,000 tribal </w:t>
        <w:br/>
        <w:t xml:space="preserve">farmer families. </w:t>
        <w:br/>
        <w:t>107</w:t>
        <w:br/>
        <w:t>CASE STUDY</w:t>
        <w:br/>
        <w:t xml:space="preserve">Korra Arjuna Rao and Korra Varahalamma from </w:t>
        <w:br/>
        <w:t xml:space="preserve">Gurragaruvu village (Paderumandal) have a close </w:t>
        <w:br/>
        <w:t xml:space="preserve">afﬁnity to their coffee farm. Over the years, the farmer </w:t>
        <w:br/>
        <w:t xml:space="preserve">family has embraced agronomy and principles of </w:t>
        <w:br/>
        <w:t xml:space="preserve">regenerative agriculture to care for their farm through </w:t>
        <w:br/>
        <w:t xml:space="preserve">Mahindra Hariyali. </w:t>
        <w:br/>
        <w:t xml:space="preserve">"The primary shade in our coffee farm is silver oaks </w:t>
        <w:br/>
        <w:t xml:space="preserve">and the coffee lacked diverse trees around it", says </w:t>
        <w:br/>
        <w:t xml:space="preserve">Rao. The bulk of their 2-acre coffee farm is under </w:t>
        <w:br/>
        <w:t xml:space="preserve">silver oak trees in dark brown soils at an elevation of </w:t>
        <w:br/>
        <w:t xml:space="preserve">about 1,100 metres. A shade grown tree like coffee </w:t>
        <w:br/>
        <w:t xml:space="preserve">depends heavily on its surrounding trees for nutrients </w:t>
        <w:br/>
        <w:t xml:space="preserve">and derives ﬂavour notes from its environment. Coffee </w:t>
        <w:br/>
        <w:t xml:space="preserve">also needs multi-tier shade - a primary and </w:t>
        <w:br/>
        <w:t xml:space="preserve">secondary shade to allow sufﬁcient amount of sunlight </w:t>
        <w:br/>
        <w:t xml:space="preserve">to nurture the produce evenly.   </w:t>
        <w:br/>
        <w:t xml:space="preserve">As part of the Mahindra Hariyali initiative, the family </w:t>
        <w:br/>
        <w:t xml:space="preserve">received 400 saplings of 14 varieties of fruit and forest </w:t>
        <w:br/>
        <w:t xml:space="preserve">trees, for shade and boundary planting in their coffee </w:t>
        <w:br/>
        <w:t xml:space="preserve">farm this year. Additionally, they received 282 coffee </w:t>
        <w:br/>
        <w:t xml:space="preserve">saplings for gap ﬁlling - 200 to improve the farm </w:t>
        <w:br/>
        <w:t xml:space="preserve">density and 82 to replace the uprooted stem borer </w:t>
        <w:br/>
        <w:t xml:space="preserve">infected plants. As farm density remains consistent </w:t>
        <w:br/>
        <w:t>Ensuring Coffee Farm Density,</w:t>
        <w:br/>
        <w:t xml:space="preserve">Securing Sustainable Livelihood 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 xml:space="preserve">In 2021, the farmer family generated a </w:t>
        <w:br/>
        <w:t xml:space="preserve">31% increase in income from coffee by </w:t>
        <w:br/>
        <w:t xml:space="preserve">supplying Grade 1 fruit to SAMTFMACS - </w:t>
        <w:br/>
        <w:t xml:space="preserve">Araku's coffee cooperative. This is just </w:t>
        <w:br/>
        <w:t xml:space="preserve">the beginning, considering that the </w:t>
        <w:br/>
        <w:t xml:space="preserve">farm has the potential to yield </w:t>
        <w:br/>
        <w:t xml:space="preserve">additional, quality coffee fruit in the </w:t>
        <w:br/>
        <w:t xml:space="preserve">years to come, securing sustained </w:t>
        <w:br/>
        <w:t xml:space="preserve">livelihoods for their family.  </w:t>
        <w:br/>
        <w:t xml:space="preserve">and biodiversity thrives, the overall farm ecosystem </w:t>
        <w:br/>
        <w:t xml:space="preserve">remains healthy and resilient. </w:t>
        <w:br/>
        <w:t xml:space="preserve">Varahalamma and Arjuna Rao are grateful for the </w:t>
        <w:br/>
        <w:t xml:space="preserve">support. This is an investment they could not have </w:t>
        <w:br/>
        <w:t xml:space="preserve">made into the farm otherwise, given their ﬁnancial </w:t>
        <w:br/>
        <w:t xml:space="preserve">constraints. Their daughter, Jyothi, is pursuing her </w:t>
        <w:br/>
        <w:t xml:space="preserve">graduation, and with this support and better coffee </w:t>
        <w:br/>
        <w:t xml:space="preserve">yield in the years to come, they hope she continues to </w:t>
        <w:br/>
        <w:t xml:space="preserve">study further. 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108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 xml:space="preserve">Watershed Development Programme </w:t>
        <w:br/>
        <w:t xml:space="preserve">Mahindra's Area Development and </w:t>
        <w:br/>
        <w:t xml:space="preserve">Watershed Development Programmes </w:t>
        <w:br/>
        <w:t xml:space="preserve">has been targeting all aspects of </w:t>
        <w:br/>
        <w:t xml:space="preserve">natural resource management and </w:t>
        <w:br/>
        <w:t>climate change as it helps in</w:t>
        <w:br/>
        <w:t>Ÿ Conserving fertile soil,</w:t>
        <w:br/>
        <w:t>Ÿ Minimising harvest runoff,</w:t>
        <w:br/>
        <w:t xml:space="preserve">Ÿ Recharging groundwater table, </w:t>
        <w:br/>
        <w:t>enhancing green cover,</w:t>
        <w:br/>
        <w:t>Ÿ Increasing crop productivity and</w:t>
        <w:br/>
        <w:t xml:space="preserve">Ÿ Ensuring sustainable community </w:t>
        <w:br/>
        <w:t>development.</w:t>
        <w:br/>
        <w:t xml:space="preserve">Similar watershed development programmes have been implemented in Nandurbar </w:t>
        <w:br/>
        <w:t>in Tapi river basin and Latur districts, the drought prone area of Maharashtra.</w:t>
        <w:br/>
        <w:t xml:space="preserve">To address the needs of water availability and develop region-speciﬁc models, around 12 water-centric livelihood development </w:t>
        <w:br/>
        <w:t xml:space="preserve">programmes have been implemented across various states of India that include Maharashtra, Rajasthan, Madhya Pradesh, Uttar </w:t>
        <w:br/>
        <w:t xml:space="preserve">Pradesh, Bihar, Karnataka, Odisha, and Uttarakhand. </w:t>
        <w:br/>
        <w:t xml:space="preserve">T H I S </w:t>
        <w:br/>
        <w:t xml:space="preserve">R E S U L T E D </w:t>
        <w:br/>
        <w:t xml:space="preserve">I N </w:t>
        <w:br/>
        <w:t xml:space="preserve">T H E </w:t>
        <w:br/>
        <w:t xml:space="preserve">F O L L O W I N G </w:t>
        <w:br/>
        <w:t>O U T C O M E S :</w:t>
        <w:br/>
        <w:t xml:space="preserve">More than 703 water </w:t>
        <w:br/>
        <w:t xml:space="preserve">harvesting structures </w:t>
        <w:br/>
        <w:t>completed and renovated</w:t>
        <w:br/>
        <w:t xml:space="preserve">8,216 ha land treated for </w:t>
        <w:br/>
        <w:t xml:space="preserve">soil and water conservation </w:t>
        <w:br/>
        <w:t xml:space="preserve">Around 11,840 lac litre water </w:t>
        <w:br/>
        <w:t xml:space="preserve">conserved for groundwater </w:t>
        <w:br/>
        <w:t xml:space="preserve">recharge and other use for </w:t>
        <w:br/>
        <w:t>the local communities</w:t>
        <w:br/>
        <w:t xml:space="preserve">Irrigation potential developed </w:t>
        <w:br/>
        <w:t xml:space="preserve">on an area of 12,111 ha </w:t>
        <w:br/>
        <w:t xml:space="preserve">9,000+ farmers beneﬁtted </w:t>
        <w:br/>
        <w:t>through water conservation</w:t>
        <w:br/>
        <w:t xml:space="preserve">More than 18,000 community </w:t>
        <w:br/>
        <w:t xml:space="preserve">members now have access to </w:t>
        <w:br/>
        <w:t xml:space="preserve">safe drinking water </w:t>
        <w:br/>
        <w:t xml:space="preserve">M&amp;M Ltd. undertook Watershed Management and Climate </w:t>
        <w:br/>
        <w:t xml:space="preserve">Prooﬁng Programme with National Bank for Agriculture and </w:t>
        <w:br/>
        <w:t xml:space="preserve">Rural Development (NABARD) under its Watershed </w:t>
        <w:br/>
        <w:t xml:space="preserve">Development Fund (WDF) in two locations, developing </w:t>
        <w:br/>
        <w:t xml:space="preserve">National Priority Areas of Aspirational Districts (Hatta </w:t>
        <w:br/>
        <w:t xml:space="preserve">Block of Damoh district, Madhya Pradesh) and River Basin </w:t>
        <w:br/>
        <w:t xml:space="preserve">Development (Igatpuri Block of Nashik district, </w:t>
        <w:br/>
        <w:t>Maharashtra) spanning an area of 15,800 ha in 30 villages.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109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WOMEN'S EMPOWERMENT</w:t>
        <w:br/>
        <w:t>Women Empowerment through</w:t>
        <w:br/>
        <w:t>Regenerative Agriculture</w:t>
        <w:br/>
        <w:t xml:space="preserve">The multi-fold objective of the programme is to enable </w:t>
        <w:br/>
        <w:t xml:space="preserve">women farmers to use regenerative agriculture as a </w:t>
        <w:br/>
        <w:t xml:space="preserve">technique to transform the soil on their land, increase </w:t>
        <w:br/>
        <w:t xml:space="preserve">productivity and earn proﬁts throughout the year, in addition </w:t>
        <w:br/>
        <w:t>to ensuring food and nutrition security for their families.</w:t>
        <w:br/>
        <w:t xml:space="preserve">Three regenerative agriculture hubs have been set up, each </w:t>
        <w:br/>
        <w:t xml:space="preserve">having a demo farm for practical knowledge sessions on </w:t>
        <w:br/>
        <w:t xml:space="preserve">various agricultural practices, and training on various farm </w:t>
        <w:br/>
        <w:t>tools, equipment and techniques.</w:t>
        <w:br/>
        <w:t>Women's Initiative for</w:t>
        <w:br/>
        <w:t>Synergistic Empowerment (WISE)</w:t>
        <w:br/>
        <w:t xml:space="preserve">The programme aims at the economic empowerment of </w:t>
        <w:br/>
        <w:t xml:space="preserve">women by promoting enterprises through building </w:t>
        <w:br/>
        <w:t xml:space="preserve">entrepreneurial capabilities, ﬁnancial management and digital </w:t>
        <w:br/>
        <w:t>technology with specialisation in better marketing of products.</w:t>
        <w:br/>
        <w:t xml:space="preserve">The programmes run with a focus on addressing gender barriers </w:t>
        <w:br/>
        <w:t>to enterprise. To further support women speciﬁcally in branding,</w:t>
        <w:br/>
        <w:t xml:space="preserve">packaging and digital marketing, 12 economic empowerment </w:t>
        <w:br/>
        <w:t>hubs have been created as part of the programme.</w:t>
        <w:br/>
        <w:t xml:space="preserve">As part of the programme sponsored by </w:t>
        <w:br/>
        <w:t xml:space="preserve">Mahindra, 20,000 SHG members from 14 </w:t>
        <w:br/>
        <w:t xml:space="preserve">districts in Maharashtra and Madhya </w:t>
        <w:br/>
        <w:t xml:space="preserve">Pradesh got an opportunity to explore their </w:t>
        <w:br/>
        <w:t xml:space="preserve">entrepreneurship capabilities through </w:t>
        <w:br/>
        <w:t>enterprise awareness programmes.</w:t>
        <w:br/>
        <w:t xml:space="preserve">Through this Mahindra-backed project, </w:t>
        <w:br/>
        <w:t xml:space="preserve">3,400 women farmers from Moga, Tarn </w:t>
        <w:br/>
        <w:t xml:space="preserve">Taran (both Punjab) and Shravasti (UP) </w:t>
        <w:br/>
        <w:t xml:space="preserve">were skilled and provided knowledge in </w:t>
        <w:br/>
        <w:t>regenerative organic farming practice.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110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Project Prerna Krishi Mitr</w:t>
        <w:br/>
        <w:t xml:space="preserve">Mahindra launched the unique initiative </w:t>
        <w:br/>
        <w:t xml:space="preserve">called Project Prerna Krishi Mitr to </w:t>
        <w:br/>
        <w:t xml:space="preserve">empower the woman farmer - the </w:t>
        <w:br/>
        <w:t xml:space="preserve">unsung heroes of our agricultural </w:t>
        <w:br/>
        <w:t xml:space="preserve">landscape. This ambitious woman </w:t>
        <w:br/>
        <w:t xml:space="preserve">empowering model aligns with the </w:t>
        <w:br/>
        <w:t xml:space="preserve">contemporary prerequisites of modern </w:t>
        <w:br/>
        <w:t xml:space="preserve">agriculture, which is needed for the </w:t>
        <w:br/>
        <w:t xml:space="preserve">overall progress of rural economy. The </w:t>
        <w:br/>
        <w:t xml:space="preserve">project works with women farmers for </w:t>
        <w:br/>
        <w:t xml:space="preserve">major crop productivity enhancement </w:t>
        <w:br/>
        <w:t xml:space="preserve">and farm mechanisation at grassroots </w:t>
        <w:br/>
        <w:t xml:space="preserve">level to ensure improved income and </w:t>
        <w:br/>
        <w:t xml:space="preserve">focusses on providing economic </w:t>
        <w:br/>
        <w:t xml:space="preserve">support, digital support, and social </w:t>
        <w:br/>
        <w:t xml:space="preserve">upliftment. In addition, the model also </w:t>
        <w:br/>
        <w:t xml:space="preserve">focussed on empowering individual </w:t>
        <w:br/>
        <w:t xml:space="preserve">farmers especially women farmers from </w:t>
        <w:br/>
        <w:t>Farm Producer Organisations (FPOs)</w:t>
        <w:br/>
        <w:t xml:space="preserve">Project Prerna Krishi Mitr has been </w:t>
        <w:br/>
        <w:t xml:space="preserve">implemented in eleven states, namely </w:t>
        <w:br/>
        <w:t xml:space="preserve">Maharashtra, Karnataka, Rajasthan, </w:t>
        <w:br/>
        <w:t xml:space="preserve">Uttarakhand, Haryana, Punjab, </w:t>
        <w:br/>
        <w:t xml:space="preserve">Telangana, Madhya Pradesh, Uttar </w:t>
        <w:br/>
        <w:t xml:space="preserve">Pradesh, Gujarat and Bihar. </w:t>
        <w:br/>
        <w:t xml:space="preserve">Ÿ Trained and strengthened seven </w:t>
        <w:br/>
        <w:t xml:space="preserve">women led FPOs for improved </w:t>
        <w:br/>
        <w:t xml:space="preserve">forward market linkage practices in </w:t>
        <w:br/>
        <w:t>Bihar and Madhya Pradesh</w:t>
        <w:br/>
        <w:t xml:space="preserve">Ÿ Marketed 80 metric tons of farm </w:t>
        <w:br/>
        <w:t xml:space="preserve">produce for further income </w:t>
        <w:br/>
        <w:t>generation</w:t>
        <w:br/>
        <w:t xml:space="preserve">Ÿ Established seven Custom Hiring </w:t>
        <w:br/>
        <w:t>Centres (CHCs) to provide user-</w:t>
        <w:br/>
        <w:t xml:space="preserve">friendly farm equipment for </w:t>
        <w:br/>
        <w:t>cultivation at affordable costs</w:t>
        <w:br/>
        <w:t xml:space="preserve">Ÿ Established lift irrigation systems in </w:t>
        <w:br/>
        <w:t xml:space="preserve">farmlands and brought 45 acres of </w:t>
        <w:br/>
        <w:t>additional land under irrigation</w:t>
        <w:br/>
        <w:t xml:space="preserve">Ÿ Established 12 micro-units which </w:t>
        <w:br/>
        <w:t xml:space="preserve">will enable each FPO shareholder's </w:t>
        <w:br/>
        <w:t>income to increase by INR 10,000</w:t>
        <w:br/>
        <w:t xml:space="preserve">Ÿ Ensured nutritional security by </w:t>
        <w:br/>
        <w:t xml:space="preserve">using 30% of the vegetable </w:t>
        <w:br/>
        <w:t>produce for home consumption</w:t>
        <w:br/>
        <w:t xml:space="preserve">Ÿ Established linkages with existing </w:t>
        <w:br/>
        <w:t xml:space="preserve">Government welfare schemes to </w:t>
        <w:br/>
        <w:t xml:space="preserve">provide life and health coverage to </w:t>
        <w:br/>
        <w:t>700+ women farmers</w:t>
        <w:br/>
        <w:t xml:space="preserve">Ÿ Women Gram Sabhas conducted by </w:t>
        <w:br/>
        <w:t xml:space="preserve">respective Gram Panchayats to </w:t>
        <w:br/>
        <w:t xml:space="preserve">discuss challenges faced by women </w:t>
        <w:br/>
        <w:t>across 9 districts</w:t>
        <w:br/>
        <w:t xml:space="preserve">Ÿ The established CHCs helped reduce </w:t>
        <w:br/>
        <w:t xml:space="preserve">the workload and saved 30% of the </w:t>
        <w:br/>
        <w:t xml:space="preserve">time required by women farmers on </w:t>
        <w:br/>
        <w:t>ﬁeld</w:t>
        <w:br/>
        <w:t xml:space="preserve">In F22, it was implemented </w:t>
        <w:br/>
        <w:t xml:space="preserve">by seven NGO partners - </w:t>
        <w:br/>
        <w:t xml:space="preserve">YRA, SMGVS, BAIF, </w:t>
        <w:br/>
        <w:t xml:space="preserve">Suvidha, Bala Vikas, MVS </w:t>
        <w:br/>
        <w:t xml:space="preserve">and PRADAN which </w:t>
        <w:br/>
        <w:t xml:space="preserve">beneﬁtted 20,135 women </w:t>
        <w:br/>
        <w:t xml:space="preserve">farmers from the eleven </w:t>
        <w:br/>
        <w:t>states.</w:t>
        <w:br/>
        <w:t>Both these models have resulted in the following outcomes:</w:t>
        <w:br/>
        <w:t>ECONOMIC EMPOWERMENT</w:t>
        <w:br/>
        <w:t>SOCIAL EMPOWERMENT</w:t>
        <w:br/>
        <w:t>DIGITAL EMPOWERMENT</w:t>
        <w:br/>
        <w:t xml:space="preserve">Ÿ Conducted digital, ﬁnancial, and </w:t>
        <w:br/>
        <w:t xml:space="preserve">functional literacy sessions for </w:t>
        <w:br/>
        <w:t xml:space="preserve">5,000+ women farmers enabling </w:t>
        <w:br/>
        <w:t>them to acquire digital skills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111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DISASTER MANAGEMENT</w:t>
        <w:br/>
        <w:t>Mahindra Response to COVID-19 Building Resilient Communities</w:t>
        <w:br/>
        <w:t xml:space="preserve">This year too, the adverse impact of </w:t>
        <w:br/>
        <w:t xml:space="preserve">the COVID-19 pandemic continued to </w:t>
        <w:br/>
        <w:t xml:space="preserve">affect us. However, the hardest hit </w:t>
        <w:br/>
        <w:t xml:space="preserve">were the vulnerable and marginalised </w:t>
        <w:br/>
        <w:t xml:space="preserve">communities. The Group Companies </w:t>
        <w:br/>
        <w:t xml:space="preserve">invested in providing COVID-19 relief </w:t>
        <w:br/>
        <w:t xml:space="preserve">and rehabilitation, and rebuilding </w:t>
        <w:br/>
        <w:t xml:space="preserve">resilient communities. The Mahindra </w:t>
        <w:br/>
        <w:t xml:space="preserve">Group swiftly responded to the </w:t>
        <w:br/>
        <w:t xml:space="preserve">pandemic by putting into action, a </w:t>
        <w:br/>
        <w:t xml:space="preserve">series of relief initiatives across 23 </w:t>
        <w:br/>
        <w:t xml:space="preserve">States &amp; UTs. The State and District </w:t>
        <w:br/>
        <w:t xml:space="preserve">administration, and hospitals were </w:t>
        <w:br/>
        <w:t xml:space="preserve">provided with 23 Oxygen Plants, 866 </w:t>
        <w:br/>
        <w:t xml:space="preserve">Oxygen Concentrators and 94 </w:t>
        <w:br/>
        <w:t xml:space="preserve">Ambulances. Over 237,750 cooked </w:t>
        <w:br/>
        <w:t xml:space="preserve">meals were distributed, and ration and </w:t>
        <w:br/>
        <w:t xml:space="preserve">other essentials were provided to over </w:t>
        <w:br/>
        <w:t xml:space="preserve">366,090 beneﬁciaries. </w:t>
        <w:br/>
        <w:t xml:space="preserve">The frontline workers were supported </w:t>
        <w:br/>
        <w:t xml:space="preserve">through distribution of over 275,050 </w:t>
        <w:br/>
        <w:t xml:space="preserve">protective gears such as face masks, </w:t>
        <w:br/>
        <w:t xml:space="preserve">face shields, gloves, PPE kits, etc., and </w:t>
        <w:br/>
        <w:t>8,450 litre of sanitiser.</w:t>
        <w:br/>
        <w:t xml:space="preserve">Infrastructural support and </w:t>
        <w:br/>
        <w:t xml:space="preserve">consumables were provided to over 40 </w:t>
        <w:br/>
        <w:t xml:space="preserve">hospitals across the country and the </w:t>
        <w:br/>
        <w:t xml:space="preserve">capacity of COVID Care centre in Pune </w:t>
        <w:br/>
        <w:t>MHADA was further augmented.</w:t>
        <w:br/>
        <w:t>23</w:t>
        <w:br/>
        <w:t>Oxygen Plants</w:t>
        <w:br/>
        <w:t>866</w:t>
        <w:br/>
        <w:t xml:space="preserve">Oxygen Concentrators </w:t>
        <w:br/>
        <w:t>94</w:t>
        <w:br/>
        <w:t>Ambulances</w:t>
        <w:br/>
        <w:t>237,750+</w:t>
        <w:br/>
        <w:t>cooked meals distributed</w:t>
        <w:br/>
        <w:t>366,090+</w:t>
        <w:br/>
        <w:t>beneﬁciaries</w:t>
        <w:br/>
        <w:t>275,050+</w:t>
        <w:br/>
        <w:t>protective gears distributed</w:t>
        <w:br/>
        <w:t>WHAT WE HAVE DONE</w:t>
        <w:br/>
        <w:t xml:space="preserve">IN THE LAST YEAR </w:t>
        <w:br/>
        <w:t>Greening our Operations</w:t>
        <w:br/>
        <w:t>Decarbonising Industry</w:t>
        <w:br/>
        <w:t xml:space="preserve">The Company also supported mass </w:t>
        <w:br/>
        <w:t xml:space="preserve">scale preventive actions for COVID-19 </w:t>
        <w:br/>
        <w:t xml:space="preserve">transmission (IMPACT) programme in </w:t>
        <w:br/>
        <w:t xml:space="preserve">600 villages in Araku, Andhra Pradesh. </w:t>
        <w:br/>
        <w:t xml:space="preserve">Apart from raising awareness, the </w:t>
        <w:br/>
        <w:t xml:space="preserve">project ensured thermal screening was </w:t>
        <w:br/>
        <w:t xml:space="preserve">carried out in the villages thereby </w:t>
        <w:br/>
        <w:t xml:space="preserve">leading to early detection and </w:t>
        <w:br/>
        <w:t xml:space="preserve">immediate treatment through provision </w:t>
        <w:br/>
        <w:t>of drugs under medical supervision.</w:t>
        <w:br/>
        <w:t xml:space="preserve">A similar programme was implemented </w:t>
        <w:br/>
        <w:t xml:space="preserve">in partnership with Aatapi Seva </w:t>
        <w:br/>
        <w:t xml:space="preserve">Foundation for marginalised </w:t>
        <w:br/>
        <w:t xml:space="preserve">communities in 25 villages of Bharuch, </w:t>
        <w:br/>
        <w:t xml:space="preserve">Gujarat. 700 frontline workers were </w:t>
        <w:br/>
        <w:t xml:space="preserve">also provided with a self-contained kit </w:t>
        <w:br/>
        <w:t xml:space="preserve">consisting of a pulse oximetre, basic </w:t>
        <w:br/>
        <w:t xml:space="preserve">protective equipment, and </w:t>
        <w:br/>
        <w:t xml:space="preserve">supplementary information </w:t>
        <w:br/>
        <w:t xml:space="preserve">communication material, to protect and </w:t>
        <w:br/>
        <w:t xml:space="preserve">provide a health safety net to more </w:t>
        <w:br/>
        <w:t>than 400,000 people in rural India.</w:t>
        <w:br/>
        <w:t>112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 xml:space="preserve">ROAD SAFETY </w:t>
        <w:br/>
        <w:t xml:space="preserve">iRASTE - Road Safety Project at Nagpur </w:t>
        <w:br/>
        <w:t xml:space="preserve">Project iRASTE is a unique collaborative initiative between the government, industry and academia towards advancing road </w:t>
        <w:br/>
        <w:t xml:space="preserve">safety aimed at the reduction of fatalities up to 50% in Nagpur city by 2023. Intel India, INAI, International Institute of </w:t>
        <w:br/>
        <w:t xml:space="preserve">Information Technology - Hyderabad (IIIT-H), CSIR - Central Road Research Institute (CSIR - CRRI) and M&amp;M Ltd. have </w:t>
        <w:br/>
        <w:t xml:space="preserve">collaborated to be the consortium partners with the Nagpur Municipal Corporation (NMC), that is also the principle local agency </w:t>
        <w:br/>
        <w:t xml:space="preserve">overseeing its implementation. Through an innovative and holistic road safety framework, the project focusses on three crucial </w:t>
        <w:br/>
        <w:t>areas: infrastructure safety, mobility analysis and vehicle safety.</w:t>
        <w:br/>
        <w:t xml:space="preserve">Ÿ Finished comprehensive analysis of </w:t>
        <w:br/>
        <w:t xml:space="preserve">all the 117 Spots data and made a </w:t>
        <w:br/>
        <w:t xml:space="preserve">reference list of 39 Black Spots </w:t>
        <w:br/>
        <w:t>that conform to MoRTH Protocol</w:t>
        <w:br/>
        <w:t xml:space="preserve">Ÿ Finished physical survey of all these </w:t>
        <w:br/>
        <w:t xml:space="preserve">39 Black Spots to prepare DPRs </w:t>
        <w:br/>
        <w:t>with remedial measures</w:t>
        <w:br/>
        <w:t>INFRASTRUCTURE SAFETY</w:t>
        <w:br/>
        <w:t xml:space="preserve">Ÿ Real-time Grey Spot map (based on </w:t>
        <w:br/>
        <w:t xml:space="preserve">last 4-months data) is up and </w:t>
        <w:br/>
        <w:t>running</w:t>
        <w:br/>
        <w:t xml:space="preserve">Ÿ An integrated GIS database and </w:t>
        <w:br/>
        <w:t xml:space="preserve">dashboard of Black Spots, Grey </w:t>
        <w:br/>
        <w:t xml:space="preserve">Spots, FIR data and CAS alerts, is </w:t>
        <w:br/>
        <w:t>up and running</w:t>
        <w:br/>
        <w:t>MOBILITY ANALYSIS</w:t>
        <w:br/>
        <w:t xml:space="preserve">Ÿ 50 vehicles (Hansa Fleet) are </w:t>
        <w:br/>
        <w:t xml:space="preserve">running for six months now and </w:t>
        <w:br/>
        <w:t>generating data everyday</w:t>
        <w:br/>
        <w:t xml:space="preserve">Ÿ 50% drivers showed behaviour </w:t>
        <w:br/>
        <w:t xml:space="preserve">improvement (40% reduction in </w:t>
        <w:br/>
        <w:t xml:space="preserve">alerts) based on the 6-month data </w:t>
        <w:br/>
        <w:t xml:space="preserve">Ÿ 200 more vehicles are being </w:t>
        <w:br/>
        <w:t xml:space="preserve">equipped with CAS devices </w:t>
        <w:br/>
        <w:t>VEHICLE SAFETY</w:t>
        <w:br/>
        <w:t xml:space="preserve">Local stakeholders established Disaster Management Centres at the top ﬁve Black Spots to save lives. As a part of preventive </w:t>
        <w:br/>
        <w:t xml:space="preserve">measures, they also organised a 30-day awareness activity (Art of living an accident-free life) at the top ﬁve Grey Spots. Additionally, </w:t>
        <w:br/>
        <w:t xml:space="preserve">350 drivers from NMC underwent a very successful training programme - 'Defensive Driving and Driver Assistance through AI'. 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113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Tactical Urbanism (TU) and</w:t>
        <w:br/>
        <w:t>safety enhancement at</w:t>
        <w:br/>
        <w:t xml:space="preserve">four deadly intersections </w:t>
        <w:br/>
        <w:t xml:space="preserve">M&amp;M Ltd. partnered with SaveLIFE </w:t>
        <w:br/>
        <w:t xml:space="preserve">Foundation (SLF) to reduce road crash </w:t>
        <w:br/>
        <w:t xml:space="preserve">fatalities in Maharashtra by conducting </w:t>
        <w:br/>
        <w:t xml:space="preserve">Tactical Urbanism in Maharashtra's </w:t>
        <w:br/>
        <w:t xml:space="preserve">three deadliest intersections - </w:t>
        <w:br/>
        <w:t xml:space="preserve">Endurance Chowk, Undri Chowk and </w:t>
        <w:br/>
        <w:t xml:space="preserve">Khadi Machine. Through soft </w:t>
        <w:br/>
        <w:t xml:space="preserve">interventions using barricades, paints, </w:t>
        <w:br/>
        <w:t xml:space="preserve">and cones; and processes involving low </w:t>
        <w:br/>
        <w:t xml:space="preserve">cost, temporary alterations and </w:t>
        <w:br/>
        <w:t xml:space="preserve">improvements in the existing </w:t>
        <w:br/>
        <w:t xml:space="preserve">infrastructure, these intersections were </w:t>
        <w:br/>
        <w:t xml:space="preserve">temporarily redesigned to ensure a </w:t>
        <w:br/>
        <w:t xml:space="preserve">safe zone for vulnerable road users </w:t>
        <w:br/>
        <w:t xml:space="preserve">such as pedestrians, cyclists, and other </w:t>
        <w:br/>
        <w:t>non-motorised transport users.</w:t>
        <w:br/>
        <w:t>Endurance Chowk during</w:t>
        <w:br/>
        <w:t xml:space="preserve">the trial: </w:t>
        <w:br/>
        <w:t xml:space="preserve">(includes commuters and </w:t>
        <w:br/>
        <w:t>pedestrians)</w:t>
        <w:br/>
        <w:t>~140,000/day</w:t>
        <w:br/>
        <w:t xml:space="preserve">Undri Chowk during the trial: </w:t>
        <w:br/>
        <w:t xml:space="preserve">(includes commuters and </w:t>
        <w:br/>
        <w:t>pedestrians)</w:t>
        <w:br/>
        <w:t>~300,000/day</w:t>
        <w:br/>
        <w:t xml:space="preserve">Khadi Chowk during the trial: </w:t>
        <w:br/>
        <w:t>(includes commuters)</w:t>
        <w:br/>
        <w:t>~380,000/day</w:t>
        <w:br/>
        <w:t>Estimated number of beneﬁciaries:</w:t>
        <w:br/>
        <w:t xml:space="preserve">Note: This assumes that each vehicle </w:t>
        <w:br/>
        <w:t xml:space="preserve">commuting would carry an average of </w:t>
        <w:br/>
        <w:t xml:space="preserve">three people, as the average family size </w:t>
        <w:br/>
        <w:t>in India is four.</w:t>
        <w:br/>
        <w:t xml:space="preserve">United for Road Safety </w:t>
        <w:br/>
        <w:t xml:space="preserve">The project aims to enhance the state of road safety through collective community </w:t>
        <w:br/>
        <w:t xml:space="preserve">impact model. It focusses on the 4 Es of Road Safety by involving concerned </w:t>
        <w:br/>
        <w:t xml:space="preserve">stakeholders such as children, youth, overall community and enforcement agencies </w:t>
        <w:br/>
        <w:t xml:space="preserve">like local police, transport department, etc. </w:t>
        <w:br/>
        <w:t>Project</w:t>
        <w:br/>
        <w:t>Intervention</w:t>
        <w:br/>
        <w:t>EDUCATION</w:t>
        <w:br/>
        <w:t>Component</w:t>
        <w:br/>
        <w:t>Brief of the Project</w:t>
        <w:br/>
        <w:t>Impact F22</w:t>
        <w:br/>
        <w:t>Safe</w:t>
        <w:br/>
        <w:t xml:space="preserve">two-wheeler </w:t>
        <w:br/>
        <w:t>riding</w:t>
        <w:br/>
        <w:t xml:space="preserve">Via global </w:t>
        <w:br/>
        <w:t xml:space="preserve">road safety </w:t>
        <w:br/>
        <w:t>education</w:t>
        <w:br/>
        <w:t xml:space="preserve">for new </w:t>
        <w:br/>
        <w:t xml:space="preserve">generation - </w:t>
        <w:br/>
        <w:t xml:space="preserve">education of </w:t>
        <w:br/>
        <w:t xml:space="preserve">students on </w:t>
        <w:br/>
        <w:t>road safety</w:t>
        <w:br/>
        <w:t xml:space="preserve">Two Wheels, One Life - </w:t>
        <w:br/>
        <w:t xml:space="preserve">Education and </w:t>
        <w:br/>
        <w:t xml:space="preserve">sensitisation of youth </w:t>
        <w:br/>
        <w:t xml:space="preserve">in safe two-wheeler </w:t>
        <w:br/>
        <w:t>riding practices</w:t>
        <w:br/>
        <w:t xml:space="preserve">Educating and </w:t>
        <w:br/>
        <w:t xml:space="preserve">inculcating road </w:t>
        <w:br/>
        <w:t xml:space="preserve">safety awareness </w:t>
        <w:br/>
        <w:t xml:space="preserve">among school children </w:t>
        <w:br/>
        <w:t xml:space="preserve">from 10-14 years of </w:t>
        <w:br/>
        <w:t>age through 13 hour-</w:t>
        <w:br/>
        <w:t xml:space="preserve">long session on safe </w:t>
        <w:br/>
        <w:t xml:space="preserve">walking and safe </w:t>
        <w:br/>
        <w:t>cycling</w:t>
        <w:br/>
        <w:t>No. of locations:</w:t>
        <w:br/>
        <w:t>8</w:t>
        <w:br/>
        <w:t>No. of training:</w:t>
        <w:br/>
        <w:t xml:space="preserve">102 </w:t>
        <w:br/>
        <w:t xml:space="preserve">No. of participants: </w:t>
        <w:br/>
        <w:t>6,386</w:t>
        <w:br/>
        <w:t>No. of locations:</w:t>
        <w:br/>
        <w:t>5</w:t>
        <w:br/>
        <w:t>No. of schools:</w:t>
        <w:br/>
        <w:t>29</w:t>
        <w:br/>
        <w:t xml:space="preserve">No. of children: </w:t>
        <w:br/>
        <w:t>3,784</w:t>
        <w:br/>
        <w:t>ENGINEERING</w:t>
        <w:br/>
        <w:t xml:space="preserve">Road safety </w:t>
        <w:br/>
        <w:t xml:space="preserve">audit </w:t>
        <w:br/>
        <w:t xml:space="preserve">To study current road </w:t>
        <w:br/>
        <w:t xml:space="preserve">safety concerns </w:t>
        <w:br/>
        <w:t xml:space="preserve">around the spots and </w:t>
        <w:br/>
        <w:t xml:space="preserve">possible solutions to </w:t>
        <w:br/>
        <w:t>eliminate risks</w:t>
        <w:br/>
        <w:t>No. of spots:</w:t>
        <w:br/>
        <w:t>13</w:t>
        <w:br/>
        <w:t>EMERGENCY</w:t>
        <w:br/>
        <w:t>RESPONSE</w:t>
        <w:br/>
        <w:t>Jeevandoot</w:t>
        <w:br/>
        <w:t>Creation of a team</w:t>
        <w:br/>
        <w:t xml:space="preserve">of trained ﬁrst </w:t>
        <w:br/>
        <w:t xml:space="preserve">responders to provide </w:t>
        <w:br/>
        <w:t xml:space="preserve">timely emergency </w:t>
        <w:br/>
        <w:t xml:space="preserve">care to road accident </w:t>
        <w:br/>
        <w:t>victims</w:t>
        <w:br/>
        <w:t>No. of locations:</w:t>
        <w:br/>
        <w:t>6</w:t>
        <w:br/>
        <w:t xml:space="preserve">No. of participants: </w:t>
        <w:br/>
        <w:t>988</w:t>
        <w:br/>
        <w:t>ADVOCACY</w:t>
        <w:br/>
        <w:t xml:space="preserve">Respect the </w:t>
        <w:br/>
        <w:t>stop line</w:t>
        <w:br/>
        <w:t xml:space="preserve">Sensitisation of </w:t>
        <w:br/>
        <w:t xml:space="preserve">motorists through a </w:t>
        <w:br/>
        <w:t xml:space="preserve">week-long campaign </w:t>
        <w:br/>
        <w:t xml:space="preserve">at every spot on </w:t>
        <w:br/>
        <w:t xml:space="preserve">'Respect the stop line' </w:t>
        <w:br/>
        <w:t xml:space="preserve">to promote the </w:t>
        <w:br/>
        <w:t xml:space="preserve">importance of halting </w:t>
        <w:br/>
        <w:t xml:space="preserve">before zebra </w:t>
        <w:br/>
        <w:t xml:space="preserve">crossings and giving </w:t>
        <w:br/>
        <w:t>access to pedestrians</w:t>
        <w:br/>
        <w:t>No. of locations:</w:t>
        <w:br/>
        <w:t>13</w:t>
        <w:br/>
        <w:t xml:space="preserve">No. of activities: </w:t>
        <w:br/>
        <w:t>78</w:t>
        <w:br/>
        <w:t xml:space="preserve">No. of motorist </w:t>
        <w:br/>
        <w:t>sensitised:</w:t>
        <w:br/>
        <w:t>15,600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114</w:t>
        <w:br/>
        <w:t>MAHINDRA &amp; MAHINDRA LTD.</w:t>
        <w:br/>
        <w:t>Sustainability Report 2021-22</w:t>
        <w:br/>
        <w:t>MANAGING RISKS TO</w:t>
        <w:br/>
        <w:t>MATERIALITY AND TCFD</w:t>
        <w:br/>
        <w:t>ANNEXURES</w:t>
        <w:br/>
        <w:t>EXECUTIVE MESSAGES</w:t>
        <w:br/>
        <w:t>INTRODUCTION</w:t>
        <w:br/>
        <w:t>Ÿ Product Stewardship</w:t>
        <w:br/>
        <w:t>Ÿ Sustainable Supply Chain</w:t>
        <w:br/>
        <w:t xml:space="preserve">Ÿ Thought Leadership &amp; </w:t>
        <w:br/>
        <w:t xml:space="preserve">Partnerships </w:t>
        <w:br/>
        <w:t>Enabling Stakeholders to Rise</w:t>
        <w:br/>
        <w:t>Ÿ Ensuring Employee Health,</w:t>
        <w:br/>
        <w:t xml:space="preserve">Safety &amp; Well-being </w:t>
        <w:br/>
        <w:t>Ÿ Fostering Inclusive Growth</w:t>
        <w:br/>
        <w:t>SUSTAINABILITY INTEGRATION</w:t>
        <w:br/>
        <w:t>EMPLOYEE VOLUNTEERING:</w:t>
        <w:br/>
        <w:t>EMPLOYEE SOCIAL OPTIONS (ESOPS) AND MYSEVA</w:t>
        <w:br/>
        <w:t xml:space="preserve">Despite the challenges of the </w:t>
        <w:br/>
        <w:t xml:space="preserve">pandemic, M&amp;M employees continued </w:t>
        <w:br/>
        <w:t xml:space="preserve">to give back to the society. Through </w:t>
        <w:br/>
        <w:t xml:space="preserve">the employee volunteering platforms </w:t>
        <w:br/>
        <w:t xml:space="preserve">(ESOPs &amp; MySeva), 38,803 employees </w:t>
        <w:br/>
        <w:t xml:space="preserve">invested 362,585 person-hours of </w:t>
        <w:br/>
        <w:t xml:space="preserve">their personal time in volunteering </w:t>
        <w:br/>
        <w:t xml:space="preserve">activities. Of these 7,718 were M&amp;M </w:t>
        <w:br/>
        <w:t xml:space="preserve">employees who contributed 47,133 </w:t>
        <w:br/>
        <w:t xml:space="preserve">person-hours towards a variety of </w:t>
        <w:br/>
        <w:t xml:space="preserve">social causes. At the Group level </w:t>
        <w:br/>
        <w:t xml:space="preserve">107,601 person-hours were invested </w:t>
        <w:br/>
        <w:t xml:space="preserve">through individual acts of Social </w:t>
        <w:br/>
        <w:t xml:space="preserve">Responsibility undertaken by Mahindra </w:t>
        <w:br/>
        <w:t xml:space="preserve">Group employees as reported on </w:t>
        <w:br/>
        <w:t xml:space="preserve">MySeva Platform. The balance </w:t>
        <w:br/>
        <w:t xml:space="preserve">254,984 person-hours were </w:t>
        <w:br/>
        <w:t xml:space="preserve">contributed through Employee Social </w:t>
        <w:br/>
        <w:t xml:space="preserve">Options (ESOPs) which is the Company </w:t>
        <w:br/>
        <w:t xml:space="preserve">organised volunteering programme at </w:t>
        <w:br/>
        <w:t>the Mahindra Group.</w:t>
        <w:br/>
        <w:t xml:space="preserve">UNI�UE VOLUNTEERS </w:t>
        <w:br/>
        <w:t xml:space="preserve">38,803 </w:t>
        <w:br/>
        <w:t>23.17% increase over F21</w:t>
        <w:br/>
        <w:t>PERSON-HOURS</w:t>
        <w:br/>
        <w:t xml:space="preserve">VOLUNTEERED </w:t>
        <w:br/>
        <w:t xml:space="preserve">362,585 HOURS </w:t>
        <w:br/>
        <w:t>ESOPs: 254,984 hours</w:t>
        <w:br/>
        <w:t>MySeva: 107,601 hours</w:t>
        <w:br/>
        <w:t>AVG. PERSON-HOURS</w:t>
        <w:br/>
        <w:t xml:space="preserve">PER VOLUNTEER </w:t>
        <w:br/>
        <w:t xml:space="preserve">33.07% increase over F21 </w:t>
        <w:br/>
        <w:t xml:space="preserve">9.34 HOURS </w:t>
        <w:br/>
        <w:t>F21 was 8.64 hours</w:t>
        <w:br/>
        <w:t>Employee Volunteering Growth Report</w:t>
        <w:br/>
        <w:t xml:space="preserve">The Mahindra Group employees through employee volunteering have contributed </w:t>
        <w:br/>
        <w:t xml:space="preserve">3,615,002 (over 3.6 million) person-hours towards social programmes since </w:t>
        <w:br/>
        <w:t xml:space="preserve">inception. The initiatives are spread across myriad of focus areas that include </w:t>
        <w:br/>
        <w:t>education, healthcare, environment, rural development, skilling, etc.</w:t>
        <w:br/>
        <w:t>Year</w:t>
        <w:br/>
        <w:t>2019-20</w:t>
        <w:br/>
        <w:t>2020-21</w:t>
        <w:br/>
        <w:t>2021-22*</w:t>
        <w:br/>
        <w:t>No. of Volunteers</w:t>
        <w:br/>
        <w:t>91,943</w:t>
        <w:br/>
        <w:t>31,503</w:t>
        <w:br/>
        <w:t>38,803</w:t>
        <w:br/>
        <w:t>Person Hours</w:t>
        <w:br/>
        <w:t>693,305</w:t>
        <w:br/>
        <w:t>272,467</w:t>
        <w:br/>
        <w:t>362,585</w:t>
        <w:br/>
        <w:t>*The employee volunteering numbers for F22 includes both ESOPs and MySeva.</w:t>
        <w:br/>
        <w:t>ESOPs Awards</w:t>
        <w:br/>
        <w:t xml:space="preserve">The ESOPs Awards aim to celebrate the joy of giving, as well as encourage more </w:t>
        <w:br/>
        <w:t xml:space="preserve">and more employees to take up volunteering. The awards generate healthy </w:t>
        <w:br/>
        <w:t xml:space="preserve">competition but more importantly, give a chance to highlight some of the most </w:t>
        <w:br/>
        <w:t>impactful interventions that made a signiﬁcant difference.</w:t>
        <w:br/>
        <w:t xml:space="preserve">At present, there are two sets of awards instituted to recognise volunteering </w:t>
        <w:br/>
        <w:t>projects, and top performing individuals and locations.</w:t>
        <w:br/>
        <w:t>ESOPS AWARD</w:t>
        <w:br/>
        <w:t xml:space="preserve">Ÿ Constituted in 2008, this award </w:t>
        <w:br/>
        <w:t xml:space="preserve">recognises business units for </w:t>
        <w:br/>
        <w:t xml:space="preserve">demonstrating an incredible impact </w:t>
        <w:br/>
        <w:t xml:space="preserve">in the society through their ESOPs </w:t>
        <w:br/>
        <w:t xml:space="preserve">activities.  </w:t>
        <w:br/>
        <w:t xml:space="preserve">Ÿ Winners are selected post an </w:t>
        <w:br/>
        <w:t xml:space="preserve">internal and external jury round </w:t>
        <w:br/>
        <w:t xml:space="preserve">based on parameters like impact on </w:t>
        <w:br/>
        <w:t xml:space="preserve">beneﬁciaries, ESOPs volunteer </w:t>
        <w:br/>
        <w:t xml:space="preserve">participation, the sustenance plan, </w:t>
        <w:br/>
        <w:t>among others.</w:t>
        <w:br/>
        <w:t xml:space="preserve">Ÿ The best projects across factory as </w:t>
        <w:br/>
        <w:t xml:space="preserve">well as non-factory locations are </w:t>
        <w:br/>
        <w:t>honoured with the ESOPs Award.</w:t>
        <w:br/>
        <w:t xml:space="preserve">ESOPS STAR PERFORMER AWARD </w:t>
        <w:br/>
        <w:t xml:space="preserve">Ÿ Instituted in 2010, this award </w:t>
        <w:br/>
        <w:t xml:space="preserve">recognises top volunteering efforts </w:t>
        <w:br/>
        <w:t>across locations and individuals.</w:t>
        <w:br/>
        <w:t xml:space="preserve">Ÿ Winners are determined based on </w:t>
        <w:br/>
        <w:t xml:space="preserve">parameters like number of </w:t>
        <w:br/>
        <w:t xml:space="preserve">volunteers, total man-hours </w:t>
        <w:br/>
        <w:t>contributed, etc.</w:t>
        <w:br/>
        <w:t xml:space="preserve">Ÿ The award is presented for the best </w:t>
        <w:br/>
        <w:t xml:space="preserve">performing location and individual, </w:t>
        <w:br/>
        <w:t xml:space="preserve">in both factory and non-factory </w:t>
        <w:br/>
        <w:t>locations.</w:t>
        <w:br/>
        <w:t>WHAT WE HAVE DONE</w:t>
        <w:br/>
        <w:t xml:space="preserve">IN THE LAST YEAR </w:t>
        <w:br/>
        <w:t>Greening our Operations</w:t>
        <w:br/>
        <w:t>Decarbonising Industry</w:t>
        <w:br/>
        <w:t>115</w:t>
        <w:br/>
        <w:t>MANAGING RISKS TO</w:t>
        <w:br/>
        <w:t>MATERIALITY AND TCFD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 xml:space="preserve">In the past two years, humanity has been put through astounding challenges - ranging from a pandemic to geopolitical crises; </w:t>
        <w:br/>
        <w:t xml:space="preserve">from supply chain disruptions to skyrocketing input costs. However, in the medium to long term, climate change continues to be </w:t>
        <w:br/>
        <w:t xml:space="preserve">the biggest threat facing us.  How we tackle this challenge will be the deﬁning moment of our times. The latest report of the </w:t>
        <w:br/>
        <w:t xml:space="preserve">Intergovernmental Panel on Climate Change (IPCC) highlighted the need for urgent action in addressing climate change. In the </w:t>
        <w:br/>
        <w:t xml:space="preserve">17th edition of the Global Risk Report in 2022 by World Economic Forum (WEF), out of 10 the most severe global risks over the </w:t>
        <w:br/>
        <w:t xml:space="preserve">next 10 years, ﬁve are environmental and climate related. </w:t>
        <w:br/>
        <w:t xml:space="preserve">Our material topics identiﬁed in consultation with various stakeholders (please refer to the 'Material topics for a sustainable </w:t>
        <w:br/>
        <w:t xml:space="preserve">business' section in this report) lay the foundation of our sustainability roadmap. Therefore, it is of utmost importance to identify, </w:t>
        <w:br/>
        <w:t xml:space="preserve">assess, monitor, and manage the risks to materiality that can seriously jeopardize the performance of the company. It is also </w:t>
        <w:br/>
        <w:t>very important to recognize the opportunities the business can realize to bring value to the stakeholders.</w:t>
        <w:br/>
        <w:t xml:space="preserve">Mahindra operates in a climate-sensitive industry. We have taken some major steps to </w:t>
        <w:br/>
        <w:t xml:space="preserve">identify and address the risks and-or opportunities arising from climate change. We </w:t>
        <w:br/>
        <w:t xml:space="preserve">consider the role of climate change as both - a risk and an opportunities multiplier. </w:t>
        <w:br/>
        <w:t xml:space="preserve">In an endeavour to promote transparency and trust in all our dealings, we have also been early adopters of several disclosure </w:t>
        <w:br/>
        <w:t xml:space="preserve">parameters. Starting this year, in addition to the Government of India's National Guidelines on Responsible Business Conduct </w:t>
        <w:br/>
        <w:t xml:space="preserve">(NGRBC), our sustainability report will also align with the Task Force on Climate-related Financial Disclosures (TCFD) </w:t>
        <w:br/>
        <w:t>recommendations, WEF's Stakeholder Capitalism Metrics and United Nations' Sustainable Development Goals (SDGs).</w:t>
        <w:br/>
        <w:t xml:space="preserve">ALIGNMENT WITH TCFD </w:t>
        <w:br/>
        <w:t xml:space="preserve">Climate change presents a signiﬁcant </w:t>
        <w:br/>
        <w:t xml:space="preserve">ﬁnancial risk to the global economy. In </w:t>
        <w:br/>
        <w:t xml:space="preserve">fact, the Financial Stability Board (FSB) </w:t>
        <w:br/>
        <w:t xml:space="preserve">has estimated potential losses due to </w:t>
        <w:br/>
        <w:t xml:space="preserve">climate change to close to USD 5 </w:t>
        <w:br/>
        <w:t xml:space="preserve">trillion. Created in 2017, the TCFD, or </w:t>
        <w:br/>
        <w:t xml:space="preserve">Task Force on Climate-related </w:t>
        <w:br/>
        <w:t xml:space="preserve">Financial Disclosures is a guidance </w:t>
        <w:br/>
        <w:t xml:space="preserve">framework that helps companies </w:t>
        <w:br/>
        <w:t xml:space="preserve">disclose climate-related ﬁnancial risks </w:t>
        <w:br/>
        <w:t xml:space="preserve">to investors, lenders, and insurers. </w:t>
        <w:br/>
        <w:t xml:space="preserve">As one of the pioneering sustainability </w:t>
        <w:br/>
        <w:t xml:space="preserve">practitioners in India, Mahindra Group </w:t>
        <w:br/>
        <w:t xml:space="preserve">has had a strong focus on these four </w:t>
        <w:br/>
        <w:t xml:space="preserve">parameters since over a decade now. </w:t>
        <w:br/>
        <w:t xml:space="preserve">GOVERNANCE </w:t>
        <w:br/>
        <w:t xml:space="preserve">STRATEGY </w:t>
        <w:br/>
        <w:t xml:space="preserve">RISK </w:t>
        <w:br/>
        <w:t xml:space="preserve">MANAGEMENT </w:t>
        <w:br/>
        <w:t xml:space="preserve">METRICS </w:t>
        <w:br/>
        <w:t xml:space="preserve">AND TARGETS </w:t>
        <w:br/>
        <w:t xml:space="preserve">TCFD comprises </w:t>
        <w:br/>
        <w:t xml:space="preserve">11 recommended </w:t>
        <w:br/>
        <w:t xml:space="preserve">disclosures </w:t>
        <w:br/>
        <w:t xml:space="preserve">divided into </w:t>
        <w:br/>
        <w:t>four pillars</w:t>
        <w:br/>
        <w:t>116</w:t>
        <w:br/>
        <w:t xml:space="preserve">Disclose the organisation's governance around </w:t>
        <w:br/>
        <w:t>climate-related risks and opportunities</w:t>
        <w:br/>
        <w:t xml:space="preserve">Disclose the actual and potential impacts of climate-related risks and </w:t>
        <w:br/>
        <w:t xml:space="preserve">opportunities on the organisation's businesses, strategy and ﬁnancial </w:t>
        <w:br/>
        <w:t>planning where such information is material.</w:t>
        <w:br/>
        <w:t>Pillar 1 - Governance</w:t>
        <w:br/>
        <w:t>Pillar 2 - Strategy</w:t>
        <w:br/>
        <w:t xml:space="preserve">Describe the Board's oversight of </w:t>
        <w:br/>
        <w:t xml:space="preserve">climate-related risks and </w:t>
        <w:br/>
        <w:t>opportunities.</w:t>
        <w:br/>
        <w:t xml:space="preserve">Describe the climate-related risks </w:t>
        <w:br/>
        <w:t xml:space="preserve">and opportunities the organisation </w:t>
        <w:br/>
        <w:t xml:space="preserve">has identiﬁed over the short, </w:t>
        <w:br/>
        <w:t>medium, and long-term</w:t>
        <w:br/>
        <w:t xml:space="preserve">Describe management's role in </w:t>
        <w:br/>
        <w:t>assessing and managing climate-</w:t>
        <w:br/>
        <w:t>related risks and opportunities.</w:t>
        <w:br/>
        <w:t>Recommendations</w:t>
        <w:br/>
        <w:t>Recommendations</w:t>
        <w:br/>
        <w:t>Key Points</w:t>
        <w:br/>
        <w:t>Key Points</w:t>
        <w:br/>
        <w:t xml:space="preserve">M&amp;M has a Board-level Risk Management (RM) Committee, which is Chaired by the MD </w:t>
        <w:br/>
        <w:t xml:space="preserve">and CEO and is authorised to monitor and review RM plan and risk certiﬁcate, and to </w:t>
        <w:br/>
        <w:t>review and recommend to the Board any modi?cations to the RM Policy.</w:t>
        <w:br/>
        <w:t xml:space="preserve">Further, the Board has constituted a Corporate Risk Council, comprising Senior </w:t>
        <w:br/>
        <w:t>Executives of the Company, which reviews risks and RM Policy at periodic intervals.</w:t>
        <w:br/>
        <w:t xml:space="preserve">The RM Policy, inter alia, includes identi?cation of risks, including Climate Change (CC) </w:t>
        <w:br/>
        <w:t>and related risks and also those which may threaten the existence of the Company.</w:t>
        <w:br/>
        <w:t>The Board meets once every quarter to discuss various risks, including climate risks.</w:t>
        <w:br/>
        <w:t xml:space="preserve">The business risk of climate change can affect us in multiple ways - regulatory impact </w:t>
        <w:br/>
        <w:t xml:space="preserve">on vehicle sale, physical changes which could affect the operating environment of the </w:t>
        <w:br/>
        <w:t xml:space="preserve">vehicles and others. Thus, as we operate in a climate-sensitive industry, we have taken </w:t>
        <w:br/>
        <w:t>major steps to identify and address the risks arising from climate change.</w:t>
        <w:br/>
        <w:t xml:space="preserve">M&amp;M considers 0 to 3 year as short-term, 3 to 6 years as medium-term and 6 to 15 </w:t>
        <w:br/>
        <w:t>years as long-term risk horizon.</w:t>
        <w:br/>
        <w:t xml:space="preserve">The most signiﬁcant short-term climate change risks we have identiﬁed are: </w:t>
        <w:br/>
        <w:t xml:space="preserve">• Current regulations; policies in terms of environment, product etc., like BS VI norms </w:t>
        <w:br/>
        <w:t xml:space="preserve">have transformed the auto industry and its products. </w:t>
        <w:br/>
        <w:t>• Reduced demand for Diesel vehicles due to rising fuel cost.</w:t>
        <w:br/>
        <w:t xml:space="preserve">The CSR committee is responsible for looking after sustainability at large at M&amp;M. </w:t>
        <w:br/>
        <w:t xml:space="preserve">Additionally, we have a Chief Risk Ofﬁcer (CRO), reporting to the Head of Strategy. The </w:t>
        <w:br/>
        <w:t xml:space="preserve">CRO is responsible for the Company's enterprise and operational risk management </w:t>
        <w:br/>
        <w:t xml:space="preserve">plan and processes, including identifying and assessing corporate and asset-level </w:t>
        <w:br/>
        <w:t>risks.</w:t>
        <w:br/>
        <w:t xml:space="preserve">Our Chief Sustainability Ofﬁcer (CSO) has the responsibility to identify the risks and </w:t>
        <w:br/>
        <w:t xml:space="preserve">opportunities in line with the global risks and upcoming opportunities in consultation </w:t>
        <w:br/>
        <w:t xml:space="preserve">with the CRO. </w:t>
        <w:br/>
        <w:t xml:space="preserve">The plant heads review the risks regularly and deliberate on the opportunities. They </w:t>
        <w:br/>
        <w:t>also appraise the CRO and CSO on further enhancing the risk and opportunity matrix.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117</w:t>
        <w:br/>
        <w:t xml:space="preserve">Describe the climate-related risks </w:t>
        <w:br/>
        <w:t xml:space="preserve">and opportunities the organisation </w:t>
        <w:br/>
        <w:t xml:space="preserve">has identiﬁed over the short, </w:t>
        <w:br/>
        <w:t>medium, and long-term</w:t>
        <w:br/>
        <w:t>Describe the impact of climate-</w:t>
        <w:br/>
        <w:t xml:space="preserve">related risks and opportunities on </w:t>
        <w:br/>
        <w:t xml:space="preserve">the organisation's businesses, </w:t>
        <w:br/>
        <w:t>strategy, and ﬁnancial planning.</w:t>
        <w:br/>
        <w:t>Recommendations</w:t>
        <w:br/>
        <w:t>Key Points</w:t>
        <w:br/>
        <w:t xml:space="preserve">• Low-availability of water at production facilities due to inadequate monsoon. </w:t>
        <w:br/>
        <w:t>• Reliability of supply chain and ability to operate under dynamic conditions.</w:t>
        <w:br/>
        <w:t xml:space="preserve">Some of the medium-term risks are: </w:t>
        <w:br/>
        <w:t xml:space="preserve">• Worsening of climate conditions. </w:t>
        <w:br/>
        <w:t xml:space="preserve">• Sourcing of raw materials and energy. </w:t>
        <w:br/>
        <w:t>Product liability.</w:t>
        <w:br/>
        <w:t>• Environmental risks and liabilities.</w:t>
        <w:br/>
        <w:t>• Information Technology.</w:t>
        <w:br/>
        <w:t>• Changes in existing and upcoming laws and regulations.</w:t>
        <w:br/>
        <w:t>• Innovation and identiﬁcation of major transforming technologies.</w:t>
        <w:br/>
        <w:t>• Attraction and retention of talent on climate change expertise.</w:t>
        <w:br/>
        <w:t>• Production process risks.</w:t>
        <w:br/>
        <w:t>• Managing climate change risks.</w:t>
        <w:br/>
        <w:t xml:space="preserve">The long-term risks are transitional risks such as: </w:t>
        <w:br/>
        <w:t xml:space="preserve">• Extended producer responsibility risk. </w:t>
        <w:br/>
        <w:t>• Transition to shared mobility.</w:t>
        <w:br/>
        <w:t xml:space="preserve">• Risk of raw material procurement. </w:t>
        <w:br/>
        <w:t xml:space="preserve">• Physical risks such as increase in average temperature and its impact on production </w:t>
        <w:br/>
        <w:t>and supply chain.</w:t>
        <w:br/>
        <w:t xml:space="preserve">• Brand reputation risk such as expectations to the climate commitments like Science </w:t>
        <w:br/>
        <w:t>based Targets and Carbon Neutrality.</w:t>
        <w:br/>
        <w:t xml:space="preserve">M&amp;M assesses potential Risks and Opportunities (R/O) based on Board-level Risk </w:t>
        <w:br/>
        <w:t xml:space="preserve">Committee's professional judgment, with respect to the relevant case laws &amp; </w:t>
        <w:br/>
        <w:t xml:space="preserve">regulations, deﬁnitions and guidance from the experts and discussions with external </w:t>
        <w:br/>
        <w:t>auditors. This assessment is both quantitative and qualitative.</w:t>
        <w:br/>
        <w:t xml:space="preserve">From a quantitative perspective, M&amp;M considers the risk as a percentage of various </w:t>
        <w:br/>
        <w:t xml:space="preserve">ﬁnancial statement amounts (e.g., assets, liabilities, revenues, earnings, etc.). </w:t>
        <w:br/>
        <w:t xml:space="preserve">From a qualitative perspective, M&amp;M considers all of the relevant circumstances </w:t>
        <w:br/>
        <w:t xml:space="preserve">including whether the risk is strategically important to the Company's business plan, </w:t>
        <w:br/>
        <w:t xml:space="preserve">whether it will have an impact on future results of operations or ﬁnancial condition, </w:t>
        <w:br/>
        <w:t>and whether it is important to an understanding of the company's business.</w:t>
        <w:br/>
        <w:t xml:space="preserve">As a result, risks that we have identiﬁed as having a substantive impact will vary from </w:t>
        <w:br/>
        <w:t>risk to risk in terms of quantitative and qualitative perspectives.</w:t>
        <w:br/>
        <w:t xml:space="preserve">How M&amp;M will be impacted due to operational, ﬁnancial or strategic effects that </w:t>
        <w:br/>
        <w:t xml:space="preserve">undermine the entire business or part of the business can arise due to any of the </w:t>
        <w:br/>
        <w:t>following combination or individually:</w:t>
        <w:br/>
        <w:t>- the proportion of our business units' operations is affected.</w:t>
        <w:br/>
        <w:t>- the size of the impact on those business units.</w:t>
        <w:br/>
        <w:t>- the dependency on that unit.</w:t>
        <w:br/>
        <w:t xml:space="preserve">If any Risk/Opportunity inﬂuenced by change in climate having 5% impact on the </w:t>
        <w:br/>
        <w:t xml:space="preserve">current or future revenue at company level is considered as substantive </w:t>
        <w:br/>
        <w:t>risk/opportunity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118</w:t>
        <w:br/>
        <w:t xml:space="preserve">Describe the resilience of the </w:t>
        <w:br/>
        <w:t xml:space="preserve">organisation's strategy, taking into </w:t>
        <w:br/>
        <w:t>consideration different climate-</w:t>
        <w:br/>
        <w:t xml:space="preserve">related scenarios, including a 2°C </w:t>
        <w:br/>
        <w:t>or lower scenario.</w:t>
        <w:br/>
        <w:t>Recommendations</w:t>
        <w:br/>
        <w:t>Key Points</w:t>
        <w:br/>
        <w:t>Scenario Analysis</w:t>
        <w:br/>
        <w:t xml:space="preserve">To limit Global Warming to 2°C, the society will have to collectively and rigorously </w:t>
        <w:br/>
        <w:t xml:space="preserve">reduce greenhouse gas emissions. The timescale considered for the analysis is 2030 </w:t>
        <w:br/>
        <w:t xml:space="preserve">and 2040. TCFD recommendations and approaches were used to assess the resilience </w:t>
        <w:br/>
        <w:t>of our activities, considering the climate scenarios.</w:t>
        <w:br/>
        <w:t xml:space="preserve">Emission regulation and carbon taxation in terms deregulation of diesel and petrol </w:t>
        <w:br/>
        <w:t xml:space="preserve">price along with the commitments under the Paris Agreement may propel Government </w:t>
        <w:br/>
        <w:t xml:space="preserve">to impose National Emission Reduction Targets for the auto industry. Policy </w:t>
        <w:br/>
        <w:t xml:space="preserve">instruments may be imposed to incentivise renewable energy, promote energy </w:t>
        <w:br/>
        <w:t xml:space="preserve">efﬁciency, and discourage fossil fuel. The transition scenario assessed the impact on </w:t>
        <w:br/>
        <w:t xml:space="preserve">our Company (Auto &amp; Farm Equipment Sectors) primarily for regulatory risk. </w:t>
        <w:br/>
        <w:t xml:space="preserve">The transition to a low-carbon economy presents several risks, but also opportunities </w:t>
        <w:br/>
        <w:t xml:space="preserve">for M&amp;M over the short, medium &amp; long-term - notably from changing consumer </w:t>
        <w:br/>
        <w:t xml:space="preserve">preferences and future policy and regulation. Our growth and proﬁtability are </w:t>
        <w:br/>
        <w:t xml:space="preserve">determined by our product portfolio, geographical and segment presence, and how </w:t>
        <w:br/>
        <w:t xml:space="preserve">these evolve over time in response to consumer demand. Failure to pre-empt or </w:t>
        <w:br/>
        <w:t xml:space="preserve">respond to changing consumer preferences could impact our growth. </w:t>
        <w:br/>
        <w:t xml:space="preserve">A Cross Functional Team (CFT) comprising members from strategic risk, sustainability, </w:t>
        <w:br/>
        <w:t xml:space="preserve">R&amp;D, business intelligence &amp; public advocacy function followed a 3-step process </w:t>
        <w:br/>
        <w:t xml:space="preserve">(Explore Uncertainties, Deﬁne Success and Action Items for M&amp;M) to assess four </w:t>
        <w:br/>
        <w:t xml:space="preserve">scenarios in a maximum 2°C warmer world. Internal GHG and revenue data and the </w:t>
        <w:br/>
        <w:t xml:space="preserve">data extracted from the International Energy Agency's AIM-CGE and RCP 8.5 were </w:t>
        <w:br/>
        <w:t>used to understand climate-related risks and opportunities.</w:t>
        <w:br/>
        <w:t xml:space="preserve">Based on the risk identiﬁed, M&amp;M has formulated a business strategy to manage the </w:t>
        <w:br/>
        <w:t xml:space="preserve">risks and, where possible, turn the risk into an opportunity. Following are some the </w:t>
        <w:br/>
        <w:t xml:space="preserve">strategic initiatives that M&amp;M has taken towards risks and opportunities management: </w:t>
        <w:br/>
        <w:t xml:space="preserve">• First Indian Company to commit &amp; declare a carbon price of USD10 per ton of </w:t>
        <w:br/>
        <w:t>carbon emissions.</w:t>
        <w:br/>
        <w:t>• First Indian Company to sign the EP100 program.</w:t>
        <w:br/>
        <w:t xml:space="preserve">• Aligned to well below 2-degree scenario with targets approved by Science-based </w:t>
        <w:br/>
        <w:t>Targets Initiatives (SBTi)</w:t>
        <w:br/>
        <w:t>• Aspires to be Carbon Neutral by 2040.</w:t>
        <w:br/>
        <w:t>• Plan to source 100% of the electrical energy from renewable sources.</w:t>
        <w:br/>
        <w:t xml:space="preserve">• Plan to remain water-positive and divert more than 99% of the waste from landﬁll </w:t>
        <w:br/>
        <w:t>from all the operational sites.</w:t>
        <w:br/>
        <w:t xml:space="preserve">• Committed to reduce Scope 1 and 2 emissions by 47% per equivalent product unit and </w:t>
        <w:br/>
        <w:t>Scope 3 emissions by 30% per sold product unit by 2033 from a 2018 base year.</w:t>
        <w:br/>
        <w:t>To future-proof the business, M&amp;M has several plans:</w:t>
        <w:br/>
        <w:t xml:space="preserve">• The R&amp;D centre in Chennai, Mahindra Research Valley (MRV), is ramping up its </w:t>
        <w:br/>
        <w:t xml:space="preserve">engineering team by recruiting about 900 engineers to build EV capabilities and </w:t>
        <w:br/>
        <w:t>design and develop new electric products.</w:t>
        <w:br/>
        <w:t xml:space="preserve">• Set up a satellite engineering centre for electronics keeping in mind the important </w:t>
        <w:br/>
        <w:t>role software and electronics have in EVs and ICE vehicles</w:t>
        <w:br/>
        <w:t xml:space="preserve">• By 2026-27, M&amp;M plans to have a portfolio of 5 electric SUVs. Four of them will be </w:t>
        <w:br/>
        <w:t xml:space="preserve">ground-up electric vehicles, while the ﬁfth one will be XUV4OO, the electriﬁed and </w:t>
        <w:br/>
        <w:t xml:space="preserve">larger version of the XUV3OO. </w:t>
        <w:br/>
        <w:t xml:space="preserve">• A total of INR 10,000 crore is M&amp;M's investment plan for the EV play between F22 </w:t>
        <w:br/>
        <w:t>and F27.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119</w:t>
        <w:br/>
        <w:t xml:space="preserve">Describe the resilience of the </w:t>
        <w:br/>
        <w:t xml:space="preserve">organisation's strategy, taking into </w:t>
        <w:br/>
        <w:t>consideration different climate-</w:t>
        <w:br/>
        <w:t xml:space="preserve">related scenarios, including a 2°C </w:t>
        <w:br/>
        <w:t>or lower scenario.</w:t>
        <w:br/>
        <w:t>Recommendations</w:t>
        <w:br/>
        <w:t>Key Points</w:t>
        <w:br/>
        <w:t xml:space="preserve">M&amp;M believes that sustainability needs to be integrated not only in its own operations </w:t>
        <w:br/>
        <w:t xml:space="preserve">but also across the value chain. Every year we undertake important sustainability </w:t>
        <w:br/>
        <w:t xml:space="preserve">initiatives like awareness, training, capacity building and assessment, to enhance the </w:t>
        <w:br/>
        <w:t xml:space="preserve">sustainability quotient pertaining to upstream and downstream supply chain activities </w:t>
        <w:br/>
        <w:t>of our value chain partners.</w:t>
        <w:br/>
        <w:t xml:space="preserve">Disclose how the organisation identiﬁes, assesses, </w:t>
        <w:br/>
        <w:t>and manages climate-related risks.</w:t>
        <w:br/>
        <w:t>Pillar 3 - Risk Management</w:t>
        <w:br/>
        <w:t xml:space="preserve">Describe the organisation's </w:t>
        <w:br/>
        <w:t xml:space="preserve">processes for identifying and </w:t>
        <w:br/>
        <w:t>assessing climate-related risks.</w:t>
        <w:br/>
        <w:t>Recommendations</w:t>
        <w:br/>
        <w:t>Key Points</w:t>
        <w:br/>
        <w:t xml:space="preserve">We have a rigorous risk management process and robust risk culture in place that </w:t>
        <w:br/>
        <w:t xml:space="preserve">enables individuals to proactively identify and report potential risks throughout </w:t>
        <w:br/>
        <w:t xml:space="preserve">individual businesses and the organisation to respective risk owners. </w:t>
        <w:br/>
        <w:t xml:space="preserve">Risk and Control Owners have been identiﬁed for each department/function. Unless </w:t>
        <w:br/>
        <w:t xml:space="preserve">the situation demands for immediate reporting, a quarterly update is given by all the </w:t>
        <w:br/>
        <w:t xml:space="preserve">Risk Owners which covers the changes to the risk exposure and mitigation steps </w:t>
        <w:br/>
        <w:t xml:space="preserve">planned vs. taken. Also, the Risk Owners are responsible for monitoring the lead and </w:t>
        <w:br/>
        <w:t xml:space="preserve">lag indicators and taking immediate steps to activate the mitigation action plan when </w:t>
        <w:br/>
        <w:t>needed to be based on early warning signals.</w:t>
        <w:br/>
        <w:t xml:space="preserve">At the company-level, the R/Os identiﬁed in the Climate Change Matrix are prioritised </w:t>
        <w:br/>
        <w:t xml:space="preserve">based on direction (positive or adverse), magnitude (high, medium or low), frequency </w:t>
        <w:br/>
        <w:t xml:space="preserve">of occurrence, nature of severity, how quickly they may materialize, reversibility &amp; </w:t>
        <w:br/>
        <w:t xml:space="preserve">Irreversibility and on their potential impact to and of the company in the present and </w:t>
        <w:br/>
        <w:t>in future.</w:t>
        <w:br/>
        <w:t xml:space="preserve">The CFO annually reviews and updates the respective risk scales that are used with </w:t>
        <w:br/>
        <w:t xml:space="preserve">concerned stakeholders The Internal Auditor and Legal Counsel are part of the </w:t>
        <w:br/>
        <w:t xml:space="preserve">Corporate Risk Council of the company. </w:t>
        <w:br/>
        <w:t xml:space="preserve">A risk-based approach drives the Internal Audit, System and Technology Audit and </w:t>
        <w:br/>
        <w:t xml:space="preserve">Compliance Audit. The Council oversees the existence, adequacy, and effectiveness of </w:t>
        <w:br/>
        <w:t xml:space="preserve">the RM process and policy to the RM Committee appointed by the Board, periodically. </w:t>
        <w:br/>
        <w:t xml:space="preserve">Further, the Council reviews the Quarterly Risk Presentation &amp; Quarterly Risk </w:t>
        <w:br/>
        <w:t>Certiﬁcate to be placed before the Board at every meeting.</w:t>
        <w:br/>
        <w:t xml:space="preserve">CFOs and line managers responsible for implementing mitigation plans of identiﬁed </w:t>
        <w:br/>
        <w:t xml:space="preserve">R/O's have ﬁnancial incentives linked to the successful implementation of the plan in </w:t>
        <w:br/>
        <w:t xml:space="preserve">their goal sheets, as these action plans are dovetailed into their KRAs which determine </w:t>
        <w:br/>
        <w:t>their performance bonus/ incentives and annual increments.</w:t>
        <w:br/>
        <w:t xml:space="preserve">Describe the organisation's </w:t>
        <w:br/>
        <w:t>processes for managing climate-</w:t>
        <w:br/>
        <w:t>related risks</w:t>
        <w:br/>
        <w:t xml:space="preserve">At M&amp;M, we have a Chief Risk Ofﬁcer (CRO), reporting to Head Strategy. The CRO is </w:t>
        <w:br/>
        <w:t xml:space="preserve">responsible for M&amp;M's enterprise and operational RM plan and processes including </w:t>
        <w:br/>
        <w:t>identifying and assessing corporate and asset level risks.</w:t>
        <w:br/>
        <w:t xml:space="preserve">The CRO and the Chief Sustainability Ofﬁcer (CSO) are engaged through a structured </w:t>
        <w:br/>
        <w:t>process to deliberation on possible Risk and Opportunities (R/O) from Technology-</w:t>
        <w:br/>
        <w:t>Economic-Media-Political-Legal-Environmental-Social (TEMPLES) framework.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120</w:t>
        <w:br/>
        <w:t xml:space="preserve">Describe the organisation's </w:t>
        <w:br/>
        <w:t>processes for managing climate-</w:t>
        <w:br/>
        <w:t>related risks</w:t>
        <w:br/>
        <w:t>Recommendations</w:t>
        <w:br/>
        <w:t>Key Points</w:t>
        <w:br/>
        <w:t xml:space="preserve">The R/O matrix is discussed with all the Plant Heads and their feedback is sought to </w:t>
        <w:br/>
        <w:t xml:space="preserve">further strengthen the matrix. The Plant Heads discuss and deliberate on the risks &amp; </w:t>
        <w:br/>
        <w:t xml:space="preserve">opportunities identiﬁed by the CRO/CSO and provide details of asset speciﬁc R/O </w:t>
        <w:br/>
        <w:t>related to climate change.</w:t>
        <w:br/>
        <w:t xml:space="preserve">The deliberation at the organisation and asset level leads to a robust R/O identiﬁcation </w:t>
        <w:br/>
        <w:t xml:space="preserve">process which provides tangible feedback to the organisational strategy for climate </w:t>
        <w:br/>
        <w:t>change.</w:t>
        <w:br/>
        <w:t>Disclose the metrics and targets used to assess and manage relevant climate-</w:t>
        <w:br/>
        <w:t>related risks and opportunities where such information is material</w:t>
        <w:br/>
        <w:t>Pillar 4 - Metrics &amp; Targets</w:t>
        <w:br/>
        <w:t xml:space="preserve">Disclose the metrics used by the </w:t>
        <w:br/>
        <w:t>organisation to assess climate-</w:t>
        <w:br/>
        <w:t xml:space="preserve">related risks and opportunities in </w:t>
        <w:br/>
        <w:t xml:space="preserve">line with its strategy and risk </w:t>
        <w:br/>
        <w:t>management process.</w:t>
        <w:br/>
        <w:t>Recommendations</w:t>
        <w:br/>
        <w:t>Key Points</w:t>
        <w:br/>
        <w:t xml:space="preserve">We formulate a three-year roadmap as per the various commitment and targets. For </w:t>
        <w:br/>
        <w:t xml:space="preserve">Scope 1, 2 and 3 emissions targets are based on the SBTi. </w:t>
        <w:br/>
        <w:t xml:space="preserve">We include several targets which relate to climate risks and opportunities across our </w:t>
        <w:br/>
        <w:t xml:space="preserve">value chain. Performance against key targets can be found in our Sustainability </w:t>
        <w:br/>
        <w:t xml:space="preserve">Roadmap in the Sustainability &amp; Us section of this report. It also details the strategy </w:t>
        <w:br/>
        <w:t>and actions we are taking to achieve them.</w:t>
        <w:br/>
        <w:t xml:space="preserve">We measure the performance of emission, water consumption, waste diversion and </w:t>
        <w:br/>
        <w:t xml:space="preserve">material use as per the GRI disclosure and reported the same in respective sections of </w:t>
        <w:br/>
        <w:t>the report.</w:t>
        <w:br/>
        <w:t xml:space="preserve">We measure and report our greenhouse gas emissions, energy, and water consumption </w:t>
        <w:br/>
        <w:t xml:space="preserve">annually in our Integrated Report/Sustainability Report </w:t>
        <w:br/>
        <w:t xml:space="preserve">Disclose Scope 1, Scope 2, and, if </w:t>
        <w:br/>
        <w:t>appropriate, Scope 3 greenhouse-</w:t>
        <w:br/>
        <w:t xml:space="preserve">gas (GHG) emissions, and the </w:t>
        <w:br/>
        <w:t>related risks.</w:t>
        <w:br/>
        <w:t xml:space="preserve">Describe the targets used by the </w:t>
        <w:br/>
        <w:t>organisation to manage climate-</w:t>
        <w:br/>
        <w:t xml:space="preserve">related risks and opportunities and </w:t>
        <w:br/>
        <w:t>performance against targets.</w:t>
        <w:br/>
        <w:t xml:space="preserve">Mahindra, as a Group, has committed to becoming Carbon Neutral by 2040, with a </w:t>
        <w:br/>
        <w:t>clear focus on energy efﬁciency and usage of renewable power to achieve the target.</w:t>
        <w:br/>
        <w:t xml:space="preserve">Residual emissions will be addressed through carbon sinks. </w:t>
        <w:br/>
        <w:t>Carbon neutrality plans have been approved for 15 Group companies till date.</w:t>
        <w:br/>
        <w:t xml:space="preserve">For more information about the GHG performance and mitigation initiatives, please refer to the </w:t>
        <w:br/>
        <w:t>Carbon Emission section of the report.</w:t>
        <w:br/>
        <w:t>Please refer to the roadmaps given in the section 'Sustainability Integration' for the targets.</w:t>
        <w:br/>
        <w:t xml:space="preserve">Describe how processes for </w:t>
        <w:br/>
        <w:t xml:space="preserve">identifying, assessing, and </w:t>
        <w:br/>
        <w:t xml:space="preserve">managing climate-related risks are </w:t>
        <w:br/>
        <w:t xml:space="preserve">integrated into the organisation's </w:t>
        <w:br/>
        <w:t>overall risk management.</w:t>
        <w:br/>
        <w:t xml:space="preserve">We have Enterprise Risk Management processes which cover the climate change risks, </w:t>
        <w:br/>
        <w:t>their evaluation and prioritisation, etc.</w:t>
        <w:br/>
        <w:t xml:space="preserve">We monitor risk and opportunities information through various sources such as sector </w:t>
        <w:br/>
        <w:t xml:space="preserve">associations, peer company benchmarking, media monitoring and reports like CDP, </w:t>
        <w:br/>
        <w:t>DJSI, WRI, and WBCSD etc.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121</w:t>
        <w:br/>
        <w:t>KEY RISK MITIGATION INITIATIVES</w:t>
        <w:br/>
        <w:t>Mobility</w:t>
        <w:br/>
        <w:t xml:space="preserve">Mahindra has a strategy to enhance focus, synergise, and </w:t>
        <w:br/>
        <w:t>grow exponentially by bringing together different businesses.</w:t>
        <w:br/>
        <w:t xml:space="preserve">• </w:t>
        <w:br/>
        <w:t xml:space="preserve">Mahindra has investments in Porter, Zoomcar and Meru - </w:t>
        <w:br/>
        <w:t>disruptors and game changers in the mobility segment.</w:t>
        <w:br/>
        <w:t xml:space="preserve">• </w:t>
        <w:br/>
        <w:t xml:space="preserve">Mahindra Logistics, India's largest 3PL solutions provider </w:t>
        <w:br/>
        <w:t xml:space="preserve">specialising in supply chain management and enterprise </w:t>
        <w:br/>
        <w:t>mobility.</w:t>
        <w:br/>
        <w:t xml:space="preserve">• </w:t>
        <w:br/>
        <w:t xml:space="preserve">Mahindra First Choice Wheels, India's leading organisation </w:t>
        <w:br/>
        <w:t>in the pre-owned auto business with the largest multi-</w:t>
        <w:br/>
        <w:t>brand retailing network.</w:t>
        <w:br/>
        <w:t>EV Technology solutions</w:t>
        <w:br/>
        <w:t>Emerging Regulatory risks</w:t>
        <w:br/>
        <w:t>Ÿ</w:t>
        <w:br/>
        <w:t xml:space="preserve">Mahindra is going beyond the EV vehicles and building </w:t>
        <w:br/>
        <w:t xml:space="preserve">technology solutions. Proof of its expertise in the EV </w:t>
        <w:br/>
        <w:t>space is the MESMA 48 V platform for electric three-</w:t>
        <w:br/>
        <w:t xml:space="preserve">wheelers and small cars, as well as the indigenously built </w:t>
        <w:br/>
        <w:t xml:space="preserve">MESMA 350 V powertrain that is set to electrify global </w:t>
        <w:br/>
        <w:t xml:space="preserve">SUVs in Korea and Europe. </w:t>
        <w:br/>
        <w:t>Ÿ</w:t>
        <w:br/>
        <w:t xml:space="preserve">Mahindra Electric's Next Generation Mobility (NEMO) </w:t>
        <w:br/>
        <w:t xml:space="preserve">platform for connected mobility supports an entire EV </w:t>
        <w:br/>
        <w:t xml:space="preserve">ecosystem and helps ﬂeet operations to plan their EV </w:t>
        <w:br/>
        <w:t xml:space="preserve">rides more efﬁciently, and individuals to remotely monitor </w:t>
        <w:br/>
        <w:t xml:space="preserve">their cars' parameters. The company's range of ME </w:t>
        <w:br/>
        <w:t xml:space="preserve">chargers are also proof of its developing EV charging </w:t>
        <w:br/>
        <w:t xml:space="preserve">ecosystem. </w:t>
        <w:br/>
        <w:t>Ÿ</w:t>
        <w:br/>
        <w:t xml:space="preserve">The government may change regulations related to </w:t>
        <w:br/>
        <w:t xml:space="preserve">vehicle sales. For example, BS-III to BS-IV and BS-IV to </w:t>
        <w:br/>
        <w:t xml:space="preserve">BS-VI, physical changes that could affect the operating </w:t>
        <w:br/>
        <w:t xml:space="preserve">environment of the vehicles and others. The possibility of </w:t>
        <w:br/>
        <w:t xml:space="preserve">a low emissions zone with stricter limits constitutes a risk. </w:t>
        <w:br/>
        <w:t xml:space="preserve">This may affect local demand for our vehicles and hurt on </w:t>
        <w:br/>
        <w:t xml:space="preserve">sales, margins and, possibly, the residual value of these </w:t>
        <w:br/>
        <w:t xml:space="preserve">vehicles.  </w:t>
        <w:br/>
        <w:t>Ÿ</w:t>
        <w:br/>
        <w:t xml:space="preserve">Cost parity, infrastructure and technology will play a </w:t>
        <w:br/>
        <w:t xml:space="preserve">critical role in increasing the adoption of Electric Vehicles </w:t>
        <w:br/>
        <w:t xml:space="preserve">(EVs) in India. The government can play a key role in </w:t>
        <w:br/>
        <w:t xml:space="preserve">attaining cost parity. However, subsidising the cars may </w:t>
        <w:br/>
        <w:t xml:space="preserve">prove difﬁcult, so it is imperative that we ﬁnd technology </w:t>
        <w:br/>
        <w:t>solutions to achieve cost parity.</w:t>
        <w:br/>
        <w:t>Ÿ</w:t>
        <w:br/>
        <w:t xml:space="preserve">Mahindra has signed a MoU with Israel-based REE </w:t>
        <w:br/>
        <w:t xml:space="preserve">Automotive to collaborate for the development and </w:t>
        <w:br/>
        <w:t xml:space="preserve">production of commercial EVs for the global market. Both </w:t>
        <w:br/>
        <w:t xml:space="preserve">the companies will expand the production of commercial </w:t>
        <w:br/>
        <w:t>EVs for additional supply to the global and Indian markets.</w:t>
        <w:br/>
        <w:t>Electric Vehicles</w:t>
        <w:br/>
        <w:t>Ÿ</w:t>
        <w:br/>
        <w:t xml:space="preserve">Mahindra is working on futuristic quadricycle to offer </w:t>
        <w:br/>
        <w:t>clean and connected mobility solution.</w:t>
        <w:br/>
        <w:t>Ÿ</w:t>
        <w:br/>
        <w:t xml:space="preserve">Mahindra owned Pininfarina, the iconic Italian design ﬁrm, </w:t>
        <w:br/>
        <w:t xml:space="preserve">will partner with  Britishvolt to build the United Kingdom's </w:t>
        <w:br/>
        <w:t xml:space="preserve">ﬁrst large-scale battery gigaplant. The project, situated in </w:t>
        <w:br/>
        <w:t xml:space="preserve">Bro Tathan, Wales, will help create UK's largest battery </w:t>
        <w:br/>
        <w:t xml:space="preserve">manufacturing facility, thereby advancing the evolution of </w:t>
        <w:br/>
        <w:t>e-mobility.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122</w:t>
        <w:br/>
        <w:t>PERFORMANCE TABLES</w:t>
        <w:br/>
        <w:t>ENVIRONMENT (M&amp;M)</w:t>
        <w:br/>
        <w:t>Denominators used to calculate the intensity values</w:t>
        <w:br/>
        <w:t xml:space="preserve">Automotive Division </w:t>
        <w:br/>
        <w:t>(AD)</w:t>
        <w:br/>
        <w:t xml:space="preserve">Farm Equipment </w:t>
        <w:br/>
        <w:t>Sector (FES)</w:t>
        <w:br/>
        <w:t xml:space="preserve">Spares Business </w:t>
        <w:br/>
        <w:t>Unit (SBU)</w:t>
        <w:br/>
        <w:t>Nashik Plant Dyes (NPD)</w:t>
        <w:br/>
        <w:t xml:space="preserve">Mahindra Research </w:t>
        <w:br/>
        <w:t>Valley (MRV)</w:t>
        <w:br/>
        <w:t>Corporate Centre (CC)</w:t>
        <w:br/>
        <w:t xml:space="preserve">Mahindra Two-Wheeler </w:t>
        <w:br/>
        <w:t>Division (MTWD)1</w:t>
        <w:br/>
        <w:t xml:space="preserve">663,550 </w:t>
        <w:br/>
        <w:t xml:space="preserve">       </w:t>
        <w:br/>
        <w:t xml:space="preserve">432,606 </w:t>
        <w:br/>
        <w:t xml:space="preserve">             </w:t>
        <w:br/>
        <w:t xml:space="preserve">8,120 </w:t>
        <w:br/>
        <w:t>693</w:t>
        <w:br/>
        <w:t>2,884</w:t>
        <w:br/>
        <w:t>14,680</w:t>
        <w:br/>
        <w:t>207,808</w:t>
        <w:br/>
        <w:t xml:space="preserve">543,585 </w:t>
        <w:br/>
        <w:t xml:space="preserve">       </w:t>
        <w:br/>
        <w:t xml:space="preserve">488,549 </w:t>
        <w:br/>
        <w:t xml:space="preserve">             </w:t>
        <w:br/>
        <w:t>6,053</w:t>
        <w:br/>
        <w:t>553</w:t>
        <w:br/>
        <w:t>2,402</w:t>
        <w:br/>
        <w:t>14,680</w:t>
        <w:br/>
        <w:t>342,442</w:t>
        <w:br/>
        <w:t xml:space="preserve">732,814 </w:t>
        <w:br/>
        <w:t xml:space="preserve">518,236 </w:t>
        <w:br/>
        <w:t xml:space="preserve">7,994 </w:t>
        <w:br/>
        <w:t>521</w:t>
        <w:br/>
        <w:t>1,191</w:t>
        <w:br/>
        <w:t>20,439</w:t>
        <w:br/>
        <w:t>338,050</w:t>
        <w:br/>
        <w:t>35%</w:t>
        <w:br/>
        <w:t>6%</w:t>
        <w:br/>
        <w:t>32%</w:t>
        <w:br/>
        <w:t>-6%</w:t>
        <w:br/>
        <w:t>-50%</w:t>
        <w:br/>
        <w:t>39%</w:t>
        <w:br/>
        <w:t>-1%</w:t>
        <w:br/>
        <w:t xml:space="preserve">893,573 </w:t>
        <w:br/>
        <w:t xml:space="preserve">          </w:t>
        <w:br/>
        <w:t xml:space="preserve">517,442 </w:t>
        <w:br/>
        <w:t xml:space="preserve">                </w:t>
        <w:br/>
        <w:t xml:space="preserve">7,103 </w:t>
        <w:br/>
        <w:t>543</w:t>
        <w:br/>
        <w:t>2,402</w:t>
        <w:br/>
        <w:t>14,680</w:t>
        <w:br/>
        <w:t>22,008</w:t>
        <w:br/>
        <w:t>Business</w:t>
        <w:br/>
        <w:t>Denominator</w:t>
        <w:br/>
        <w:t>2020-21</w:t>
        <w:br/>
        <w:t>Unit of Measure</w:t>
        <w:br/>
        <w:t>2019-20</w:t>
        <w:br/>
        <w:t>2018-19</w:t>
        <w:br/>
        <w:t>2021-22</w:t>
        <w:br/>
        <w:t>Change in 2021-22</w:t>
        <w:br/>
        <w:t>over the Previous Year</w:t>
        <w:br/>
        <w:t xml:space="preserve">Equivalent number of </w:t>
        <w:br/>
        <w:t>vehicles manufactured</w:t>
        <w:br/>
        <w:t xml:space="preserve">Equivalent number of </w:t>
        <w:br/>
        <w:t>tractors manufactured</w:t>
        <w:br/>
        <w:t xml:space="preserve">Ton of packaging </w:t>
        <w:br/>
        <w:t>material</w:t>
        <w:br/>
        <w:t>Equivalent dyes</w:t>
        <w:br/>
        <w:t xml:space="preserve">Full time equivalent </w:t>
        <w:br/>
        <w:t>employees</w:t>
        <w:br/>
        <w:t>Area of facility in sq. m.</w:t>
        <w:br/>
        <w:t xml:space="preserve">Equivalent number of </w:t>
        <w:br/>
        <w:t>vehicles manufactured</w:t>
        <w:br/>
        <w:t xml:space="preserve">Note: </w:t>
        <w:br/>
        <w:t>• Farm Equipment Sector = Farm Division + Swaraj Division + Swaraj Foundry Division</w:t>
        <w:br/>
        <w:t>• The change in the data for the previous FYs are due to inclusion of MVML in the in the reporting boundary</w:t>
        <w:br/>
        <w:t>CARBON EMISSION</w:t>
        <w:br/>
        <w:t>AD</w:t>
        <w:br/>
        <w:t xml:space="preserve">FES </w:t>
        <w:br/>
        <w:t>SBU</w:t>
        <w:br/>
        <w:t>NPD</w:t>
        <w:br/>
        <w:t>MRV</w:t>
        <w:br/>
        <w:t>CC</w:t>
        <w:br/>
        <w:t>MTWD</w:t>
        <w:br/>
        <w:t xml:space="preserve">Total </w:t>
        <w:br/>
        <w:t xml:space="preserve">20,367 </w:t>
        <w:br/>
        <w:t>17,991</w:t>
        <w:br/>
        <w:t>145</w:t>
        <w:br/>
        <w:t>12</w:t>
        <w:br/>
        <w:t>5,126</w:t>
        <w:br/>
        <w:t>94</w:t>
        <w:br/>
        <w:t>806</w:t>
        <w:br/>
        <w:t>44,542</w:t>
        <w:br/>
        <w:t xml:space="preserve">94,511 </w:t>
        <w:br/>
        <w:t>86,147</w:t>
        <w:br/>
        <w:t>2237</w:t>
        <w:br/>
        <w:t>1,266</w:t>
        <w:br/>
        <w:t>17,696</w:t>
        <w:br/>
        <w:t>828</w:t>
        <w:br/>
        <w:t>2907</w:t>
        <w:br/>
        <w:t>205,592</w:t>
        <w:br/>
        <w:t>30,346</w:t>
        <w:br/>
        <w:t>18,350</w:t>
        <w:br/>
        <w:t>135</w:t>
        <w:br/>
        <w:t>10</w:t>
        <w:br/>
        <w:t>5,878</w:t>
        <w:br/>
        <w:t>15</w:t>
        <w:br/>
        <w:t>717</w:t>
        <w:br/>
        <w:t>55,451</w:t>
        <w:br/>
        <w:t>118,804</w:t>
        <w:br/>
        <w:t>89,007</w:t>
        <w:br/>
        <w:t>1,613</w:t>
        <w:br/>
        <w:t>1,135</w:t>
        <w:br/>
        <w:t>19,660</w:t>
        <w:br/>
        <w:t>1,194</w:t>
        <w:br/>
        <w:t>2,528</w:t>
        <w:br/>
        <w:t>233,941</w:t>
        <w:br/>
        <w:t>118,491</w:t>
        <w:br/>
        <w:t>83,720</w:t>
        <w:br/>
        <w:t>2,566</w:t>
        <w:br/>
        <w:t>1,424</w:t>
        <w:br/>
        <w:t>23,928</w:t>
        <w:br/>
        <w:t>2,162</w:t>
        <w:br/>
        <w:t>3,721</w:t>
        <w:br/>
        <w:t>236,012</w:t>
        <w:br/>
        <w:t xml:space="preserve">31,487 </w:t>
        <w:br/>
        <w:t xml:space="preserve">19,027 </w:t>
        <w:br/>
        <w:t xml:space="preserve">154 </w:t>
        <w:br/>
        <w:t xml:space="preserve">29 </w:t>
        <w:br/>
        <w:t xml:space="preserve">5,794 </w:t>
        <w:br/>
        <w:t xml:space="preserve">111 </w:t>
        <w:br/>
        <w:t xml:space="preserve">189 </w:t>
        <w:br/>
        <w:t xml:space="preserve">56,791 </w:t>
        <w:br/>
        <w:t>154,045</w:t>
        <w:br/>
        <w:t>101,436</w:t>
        <w:br/>
        <w:t>1,826</w:t>
        <w:br/>
        <w:t>2,085</w:t>
        <w:br/>
        <w:t>23,159</w:t>
        <w:br/>
        <w:t>2,232</w:t>
        <w:br/>
        <w:t>1,017</w:t>
        <w:br/>
        <w:t xml:space="preserve">285,801 </w:t>
        <w:br/>
        <w:t>23,042</w:t>
        <w:br/>
        <w:t>17,032</w:t>
        <w:br/>
        <w:t>182</w:t>
        <w:br/>
        <w:t>41</w:t>
        <w:br/>
        <w:t>7,382</w:t>
        <w:br/>
        <w:t>19</w:t>
        <w:br/>
        <w:t>1,159</w:t>
        <w:br/>
        <w:t>48,857</w:t>
        <w:br/>
        <w:t>Source</w:t>
        <w:br/>
        <w:t>2021-22</w:t>
        <w:br/>
        <w:t>2019-20</w:t>
        <w:br/>
        <w:t>2020-21</w:t>
        <w:br/>
        <w:t>2018-19</w:t>
        <w:br/>
        <w:t>tCO2</w:t>
        <w:br/>
        <w:t>Scope 1</w:t>
        <w:br/>
        <w:t>Scope 1</w:t>
        <w:br/>
        <w:t>Scope 1</w:t>
        <w:br/>
        <w:t>Scope 1</w:t>
        <w:br/>
        <w:t>Scope 2</w:t>
        <w:br/>
        <w:t>Scope 2</w:t>
        <w:br/>
        <w:t>Scope 2</w:t>
        <w:br/>
        <w:t>Scope 2</w:t>
        <w:br/>
        <w:t>GHG Emissions – Division-Wise Composition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123</w:t>
        <w:br/>
        <w:t>AD</w:t>
        <w:br/>
        <w:t xml:space="preserve">FES </w:t>
        <w:br/>
        <w:t>SBU</w:t>
        <w:br/>
        <w:t>NPD</w:t>
        <w:br/>
        <w:t>MRV</w:t>
        <w:br/>
        <w:t>CC</w:t>
        <w:br/>
        <w:t>MTWD</w:t>
        <w:br/>
        <w:t>Diesel/HSD</w:t>
        <w:br/>
        <w:t>LPG</w:t>
        <w:br/>
        <w:t>Natural Gas &amp; CNG</w:t>
        <w:br/>
        <w:t>Petrol</w:t>
        <w:br/>
        <w:t>Propane</w:t>
        <w:br/>
        <w:t>Grand Total</w:t>
        <w:br/>
        <w:t xml:space="preserve">Electricity purchased </w:t>
        <w:br/>
        <w:t>from grid</w:t>
        <w:br/>
        <w:t>0.211</w:t>
        <w:br/>
        <w:t>0.213</w:t>
        <w:br/>
        <w:t>0.394</w:t>
        <w:br/>
        <w:t>2.312</w:t>
        <w:br/>
        <w:t>9.501</w:t>
        <w:br/>
        <w:t>0.063</w:t>
        <w:br/>
        <w:t>0.011</w:t>
        <w:br/>
        <w:t>205,592</w:t>
        <w:br/>
        <w:t>0.204</w:t>
        <w:br/>
        <w:t>0.207</w:t>
        <w:br/>
        <w:t>0.219</w:t>
        <w:br/>
        <w:t>2.198</w:t>
        <w:br/>
        <w:t>21.442</w:t>
        <w:br/>
        <w:t>0.082</w:t>
        <w:br/>
        <w:t>0.010</w:t>
        <w:br/>
        <w:t>233,941</w:t>
        <w:br/>
        <w:t>-4%</w:t>
        <w:br/>
        <w:t>-3%</w:t>
        <w:br/>
        <w:t>-44%</w:t>
        <w:br/>
        <w:t>-5%</w:t>
        <w:br/>
        <w:t>126%</w:t>
        <w:br/>
        <w:t>31%</w:t>
        <w:br/>
        <w:t>-11%</w:t>
        <w:br/>
        <w:t>1.288</w:t>
        <w:br/>
        <w:t>1.213</w:t>
        <w:br/>
        <w:t>0.279</w:t>
        <w:br/>
        <w:t>3.843</w:t>
        <w:br/>
        <w:t>12.054</w:t>
        <w:br/>
        <w:t>0.160</w:t>
        <w:br/>
        <w:t>0.055</w:t>
        <w:br/>
        <w:t>285,800</w:t>
        <w:br/>
        <w:t>0.213</w:t>
        <w:br/>
        <w:t>0.233</w:t>
        <w:br/>
        <w:t>0.338</w:t>
        <w:br/>
        <w:t>2.113</w:t>
        <w:br/>
        <w:t>10.856</w:t>
        <w:br/>
        <w:t>0.149</w:t>
        <w:br/>
        <w:t>0.023</w:t>
        <w:br/>
        <w:t>236,011</w:t>
        <w:br/>
        <w:t>Sector</w:t>
        <w:br/>
        <w:t>Source</w:t>
        <w:br/>
        <w:t>Source</w:t>
        <w:br/>
        <w:t xml:space="preserve">% Change in 2021-22 </w:t>
        <w:br/>
        <w:t>over previous year</w:t>
        <w:br/>
        <w:t>2019-20</w:t>
        <w:br/>
        <w:t>2019-20</w:t>
        <w:br/>
        <w:t>2021-22</w:t>
        <w:br/>
        <w:t>2021-22</w:t>
        <w:br/>
        <w:t>2018-19</w:t>
        <w:br/>
        <w:t>2018-19</w:t>
        <w:br/>
        <w:t>13,628</w:t>
        <w:br/>
        <w:t>7,610</w:t>
        <w:br/>
        <w:t>20,149</w:t>
        <w:br/>
        <w:t>1,553</w:t>
        <w:br/>
        <w:t>5,917</w:t>
        <w:br/>
        <w:t>48,857</w:t>
        <w:br/>
        <w:t>2019-20</w:t>
        <w:br/>
        <w:t>13,737</w:t>
        <w:br/>
        <w:t>7,015</w:t>
        <w:br/>
        <w:t>27,884</w:t>
        <w:br/>
        <w:t>1,249</w:t>
        <w:br/>
        <w:t>6,904</w:t>
        <w:br/>
        <w:t>56,789</w:t>
        <w:br/>
        <w:t>2018-19</w:t>
        <w:br/>
        <w:t>tCO  / unit of measure</w:t>
        <w:br/>
        <w:t>2</w:t>
        <w:br/>
        <w:t xml:space="preserve">tCO  </w:t>
        <w:br/>
        <w:t>2</w:t>
        <w:br/>
        <w:t xml:space="preserve">tCO  </w:t>
        <w:br/>
        <w:t>2</w:t>
        <w:br/>
        <w:t>Specific GHG Emissions (Scope 1 + 2)</w:t>
        <w:br/>
        <w:t xml:space="preserve">Scope 1 - Direct Emissions                                                                          </w:t>
        <w:br/>
        <w:t>Scope 2 - Indirect Emissions</w:t>
        <w:br/>
        <w:t>2020-21</w:t>
        <w:br/>
        <w:t>11,569</w:t>
        <w:br/>
        <w:t>5,037</w:t>
        <w:br/>
        <w:t>20,539</w:t>
        <w:br/>
        <w:t>1,327</w:t>
        <w:br/>
        <w:t>6,069</w:t>
        <w:br/>
        <w:t>44,541</w:t>
        <w:br/>
        <w:t>2020-21</w:t>
        <w:br/>
        <w:t>2020-21</w:t>
        <w:br/>
        <w:t>GHG Emissions - Source-Wise Composition</w:t>
        <w:br/>
        <w:t>11,171</w:t>
        <w:br/>
        <w:t>8,945</w:t>
        <w:br/>
        <w:t>27,194</w:t>
        <w:br/>
        <w:t>1,495</w:t>
        <w:br/>
        <w:t>6,646</w:t>
        <w:br/>
        <w:t>55,451</w:t>
        <w:br/>
        <w:t>2021-22</w:t>
        <w:br/>
        <w:t>124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10</w:t>
        <w:br/>
        <w:t>11</w:t>
        <w:br/>
        <w:t>4,502,298</w:t>
        <w:br/>
        <w:t>156,067</w:t>
        <w:br/>
        <w:t>58,640</w:t>
        <w:br/>
        <w:t>53,757</w:t>
        <w:br/>
        <w:t>2,012</w:t>
        <w:br/>
        <w:t>3,424</w:t>
        <w:br/>
        <w:t>104,324</w:t>
        <w:br/>
        <w:t>60,876,659</w:t>
        <w:br/>
        <w:t>39,194</w:t>
        <w:br/>
        <w:t>5,543</w:t>
        <w:br/>
        <w:t>27,114</w:t>
        <w:br/>
        <w:t>65,829,032</w:t>
        <w:br/>
        <w:t>7%</w:t>
        <w:br/>
        <w:t>0.2%</w:t>
        <w:br/>
        <w:t>0.1%</w:t>
        <w:br/>
        <w:t>0.1%</w:t>
        <w:br/>
        <w:t>0.003%</w:t>
        <w:br/>
        <w:t>0.005%</w:t>
        <w:br/>
        <w:t>0.2%</w:t>
        <w:br/>
        <w:t>92%</w:t>
        <w:br/>
        <w:t>0.1%</w:t>
        <w:br/>
        <w:t>0.01%</w:t>
        <w:br/>
        <w:t>0.04%</w:t>
        <w:br/>
        <w:t>100%</w:t>
        <w:br/>
        <w:t>Category 1</w:t>
        <w:br/>
        <w:t>Category 3</w:t>
        <w:br/>
        <w:t>Category 4</w:t>
        <w:br/>
        <w:t>Category 5</w:t>
        <w:br/>
        <w:t>Category 6</w:t>
        <w:br/>
        <w:t>Category 7</w:t>
        <w:br/>
        <w:t>Category 9</w:t>
        <w:br/>
        <w:t>Category 11</w:t>
        <w:br/>
        <w:t>Category 12</w:t>
        <w:br/>
        <w:t>Category 13</w:t>
        <w:br/>
        <w:t>Category 14</w:t>
        <w:br/>
        <w:t xml:space="preserve">Purchased goods and services </w:t>
        <w:br/>
        <w:t xml:space="preserve">Fuel and energy related activities </w:t>
        <w:br/>
        <w:t xml:space="preserve">Upstream transportation and distribution </w:t>
        <w:br/>
        <w:t>Waste generated in operations</w:t>
        <w:br/>
        <w:t xml:space="preserve">Business travel </w:t>
        <w:br/>
        <w:t>Employee commute</w:t>
        <w:br/>
        <w:t xml:space="preserve">Downstream transportation and distribution </w:t>
        <w:br/>
        <w:t xml:space="preserve">Use of sold products </w:t>
        <w:br/>
        <w:t xml:space="preserve">End-of-life treatment of sold products </w:t>
        <w:br/>
        <w:t xml:space="preserve">Downstream leased assets </w:t>
        <w:br/>
        <w:t xml:space="preserve">Franchises </w:t>
        <w:br/>
        <w:t>TOTAL</w:t>
        <w:br/>
        <w:t xml:space="preserve">Sr </w:t>
        <w:br/>
        <w:t>No</w:t>
        <w:br/>
        <w:t xml:space="preserve">% share </w:t>
        <w:br/>
        <w:t>2021-22</w:t>
        <w:br/>
        <w:t>Category Name</w:t>
        <w:br/>
        <w:t>2021-22</w:t>
        <w:br/>
        <w:t xml:space="preserve">Category </w:t>
        <w:br/>
        <w:t>No.</w:t>
        <w:br/>
        <w:t>tCO2</w:t>
        <w:br/>
        <w:t>Scope 3 - Other Indirect Emissions - Categories wise break-up</w:t>
        <w:br/>
        <w:t>AD</w:t>
        <w:br/>
        <w:t>FES</w:t>
        <w:br/>
        <w:t>SBU</w:t>
        <w:br/>
        <w:t>NPD</w:t>
        <w:br/>
        <w:t>MRV</w:t>
        <w:br/>
        <w:t>CC</w:t>
        <w:br/>
        <w:t>MTWD</w:t>
        <w:br/>
        <w:t>Total</w:t>
        <w:br/>
        <w:t>Sector</w:t>
        <w:br/>
        <w:t>960,259</w:t>
        <w:br/>
        <w:t>659,821</w:t>
        <w:br/>
        <w:t>13,723</w:t>
        <w:br/>
        <w:t>10,661</w:t>
        <w:br/>
        <w:t>210,621</w:t>
        <w:br/>
        <w:t>9,791</w:t>
        <w:br/>
        <w:t>36,061</w:t>
        <w:br/>
        <w:t>1,900,937</w:t>
        <w:br/>
        <w:t>2019-20</w:t>
        <w:br/>
        <w:t>1,352,855</w:t>
        <w:br/>
        <w:t>765,313</w:t>
        <w:br/>
        <w:t>10,081</w:t>
        <w:br/>
        <w:t>9,547</w:t>
        <w:br/>
        <w:t>185,185</w:t>
        <w:br/>
        <w:t>11,358</w:t>
        <w:br/>
        <w:t>7,643</w:t>
        <w:br/>
        <w:t>2,341,982</w:t>
        <w:br/>
        <w:t>2018-19</w:t>
        <w:br/>
        <w:t>GJ</w:t>
        <w:br/>
        <w:t>Energy Consumption - Division-Wise Composition</w:t>
        <w:br/>
        <w:t>835,802</w:t>
        <w:br/>
        <w:t>699,924</w:t>
        <w:br/>
        <w:t>13,321</w:t>
        <w:br/>
        <w:t>9,853</w:t>
        <w:br/>
        <w:t>155,177</w:t>
        <w:br/>
        <w:t>5,077</w:t>
        <w:br/>
        <w:t>27,246</w:t>
        <w:br/>
        <w:t>1,746,400</w:t>
        <w:br/>
        <w:t>2020-21</w:t>
        <w:br/>
        <w:t>ENERGY</w:t>
        <w:br/>
        <w:t>1,160,285</w:t>
        <w:br/>
        <w:t>734,590</w:t>
        <w:br/>
        <w:t>14,817</w:t>
        <w:br/>
        <w:t>8,984</w:t>
        <w:br/>
        <w:t>174,201</w:t>
        <w:br/>
        <w:t>5,686</w:t>
        <w:br/>
        <w:t>23,471</w:t>
        <w:br/>
        <w:t>2,122,034</w:t>
        <w:br/>
        <w:t>2021-22</w:t>
        <w:br/>
        <w:t>125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AD</w:t>
        <w:br/>
        <w:t>FES</w:t>
        <w:br/>
        <w:t>SBU</w:t>
        <w:br/>
        <w:t>NPD</w:t>
        <w:br/>
        <w:t>MRV</w:t>
        <w:br/>
        <w:t>CC</w:t>
        <w:br/>
        <w:t>MTWD</w:t>
        <w:br/>
        <w:t>Sector</w:t>
        <w:br/>
        <w:t>1.447</w:t>
        <w:br/>
        <w:t>1.525</w:t>
        <w:br/>
        <w:t>1.690</w:t>
        <w:br/>
        <w:t>15.384</w:t>
        <w:br/>
        <w:t>73.031</w:t>
        <w:br/>
        <w:t>0.667</w:t>
        <w:br/>
        <w:t>0.174</w:t>
        <w:br/>
        <w:t>2019-20</w:t>
        <w:br/>
        <w:t>1.514</w:t>
        <w:br/>
        <w:t>1.481</w:t>
        <w:br/>
        <w:t>1.419</w:t>
        <w:br/>
        <w:t>17.582</w:t>
        <w:br/>
        <w:t>77.096</w:t>
        <w:br/>
        <w:t>0.774</w:t>
        <w:br/>
        <w:t>0.347</w:t>
        <w:br/>
        <w:t>2018-19</w:t>
        <w:br/>
        <w:t>GJ / unit of measure</w:t>
        <w:br/>
        <w:t xml:space="preserve">Specific Energy Consumption </w:t>
        <w:br/>
        <w:t>1.538</w:t>
        <w:br/>
        <w:t>1.433</w:t>
        <w:br/>
        <w:t>2.201</w:t>
        <w:br/>
        <w:t>17.818</w:t>
        <w:br/>
        <w:t>64.603</w:t>
        <w:br/>
        <w:t>0.346</w:t>
        <w:br/>
        <w:t>0.080</w:t>
        <w:br/>
        <w:t>2020-21</w:t>
        <w:br/>
        <w:t>1.583</w:t>
        <w:br/>
        <w:t>1.417</w:t>
        <w:br/>
        <w:t>1.854</w:t>
        <w:br/>
        <w:t>17.244</w:t>
        <w:br/>
        <w:t>146.265</w:t>
        <w:br/>
        <w:t>0.278</w:t>
        <w:br/>
        <w:t>0.069</w:t>
        <w:br/>
        <w:t>2021-22</w:t>
        <w:br/>
        <w:t>% Change in 2021-22 over Last Year</w:t>
        <w:br/>
        <w:t>3%</w:t>
        <w:br/>
        <w:t>-1%</w:t>
        <w:br/>
        <w:t>-16%</w:t>
        <w:br/>
        <w:t>-3%</w:t>
        <w:br/>
        <w:t>126%</w:t>
        <w:br/>
        <w:t>-20%</w:t>
        <w:br/>
        <w:t>-13%</w:t>
        <w:br/>
        <w:t>Non-renewable (fuel)</w:t>
        <w:br/>
        <w:t xml:space="preserve">Non-renewable (electricity purchased </w:t>
        <w:br/>
        <w:t>from grid)</w:t>
        <w:br/>
        <w:t xml:space="preserve">Renewable energy (wind, solar, </w:t>
        <w:br/>
        <w:t xml:space="preserve">generated or purchased) </w:t>
        <w:br/>
        <w:t xml:space="preserve">Total Energy Consumption </w:t>
        <w:br/>
        <w:t>Source</w:t>
        <w:br/>
        <w:t>217,313</w:t>
        <w:br/>
        <w:t>287,816</w:t>
        <w:br/>
        <w:t>24,224</w:t>
        <w:br/>
        <w:t>529,353</w:t>
        <w:br/>
        <w:t>2019-20</w:t>
        <w:br/>
        <w:t>291,549</w:t>
        <w:br/>
        <w:t>349,249</w:t>
        <w:br/>
        <w:t>20,081</w:t>
        <w:br/>
        <w:t>660,879</w:t>
        <w:br/>
        <w:t>2018-19</w:t>
        <w:br/>
        <w:t>MWh</w:t>
        <w:br/>
        <w:t>Total Energy Consumption</w:t>
        <w:br/>
        <w:t>199,966</w:t>
        <w:br/>
        <w:t>258,430</w:t>
        <w:br/>
        <w:t>26,716</w:t>
        <w:br/>
        <w:t>485,112</w:t>
        <w:br/>
        <w:t>2020-21</w:t>
        <w:br/>
        <w:t>251,938</w:t>
        <w:br/>
        <w:t>296,128</w:t>
        <w:br/>
        <w:t>41,389</w:t>
        <w:br/>
        <w:t>589,455</w:t>
        <w:br/>
        <w:t>2021-22</w:t>
        <w:br/>
        <w:t>Target 2021-22</w:t>
        <w:br/>
        <w:t xml:space="preserve">576,821 </w:t>
        <w:br/>
        <w:t xml:space="preserve">Electricity purchased from grid </w:t>
        <w:br/>
        <w:t>LPG</w:t>
        <w:br/>
        <w:t>Diesel/HSD</w:t>
        <w:br/>
        <w:t>Natural Gas &amp; CNG</w:t>
        <w:br/>
        <w:t>Petrol</w:t>
        <w:br/>
        <w:t>Propane</w:t>
        <w:br/>
        <w:t>Renewable energy source</w:t>
        <w:br/>
        <w:t xml:space="preserve">Source </w:t>
        <w:br/>
        <w:t>1,066,058</w:t>
        <w:br/>
        <w:t>141,974</w:t>
        <w:br/>
        <w:t>150,761</w:t>
        <w:br/>
        <w:t>484,746</w:t>
        <w:br/>
        <w:t>21,595</w:t>
        <w:br/>
        <w:t>107,901</w:t>
        <w:br/>
        <w:t>148,998</w:t>
        <w:br/>
        <w:t xml:space="preserve">Energy Consumed </w:t>
        <w:br/>
        <w:t>(2021-22)</w:t>
        <w:br/>
        <w:t>GJ</w:t>
        <w:br/>
        <w:t xml:space="preserve">Total Energy Consumption - By Source </w:t>
        <w:br/>
        <w:t>50.24%</w:t>
        <w:br/>
        <w:t>6.69%</w:t>
        <w:br/>
        <w:t>7.10%</w:t>
        <w:br/>
        <w:t>22.84%</w:t>
        <w:br/>
        <w:t>1.02%</w:t>
        <w:br/>
        <w:t>5.08%</w:t>
        <w:br/>
        <w:t>7.02%</w:t>
        <w:br/>
        <w:t xml:space="preserve">% of Total </w:t>
        <w:br/>
        <w:t>Energy</w:t>
        <w:br/>
        <w:t>126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AD</w:t>
        <w:br/>
        <w:t xml:space="preserve">FES </w:t>
        <w:br/>
        <w:t>SBU</w:t>
        <w:br/>
        <w:t>NPD</w:t>
        <w:br/>
        <w:t>MRV</w:t>
        <w:br/>
        <w:t>CC</w:t>
        <w:br/>
        <w:t>MTWD</w:t>
        <w:br/>
        <w:t>Sector</w:t>
        <w:br/>
        <w:t>1.523</w:t>
        <w:br/>
        <w:t>1.116</w:t>
        <w:br/>
        <w:t>4.743</w:t>
        <w:br/>
        <w:t>11.329</w:t>
        <w:br/>
        <w:t>32.242</w:t>
        <w:br/>
        <w:t>2.019</w:t>
        <w:br/>
        <w:t>0.185</w:t>
        <w:br/>
        <w:t>2019-20</w:t>
        <w:br/>
        <w:t>1.404</w:t>
        <w:br/>
        <w:t>1.019</w:t>
        <w:br/>
        <w:t>5.233</w:t>
        <w:br/>
        <w:t>14.308</w:t>
        <w:br/>
        <w:t>45.497</w:t>
        <w:br/>
        <w:t>2.798</w:t>
        <w:br/>
        <w:t>0.767</w:t>
        <w:br/>
        <w:t>2018-19</w:t>
        <w:br/>
        <w:t>3</w:t>
        <w:br/>
        <w:t>m  per unit of measure</w:t>
        <w:br/>
        <w:t>Specific Water Consumption</w:t>
        <w:br/>
        <w:t>1.492</w:t>
        <w:br/>
        <w:t>0.912</w:t>
        <w:br/>
        <w:t>7.170</w:t>
        <w:br/>
        <w:t>12.036</w:t>
        <w:br/>
        <w:t>25.442</w:t>
        <w:br/>
        <w:t>0.966</w:t>
        <w:br/>
        <w:t>0.110</w:t>
        <w:br/>
        <w:t>2020-21</w:t>
        <w:br/>
        <w:t>1.348</w:t>
        <w:br/>
        <w:t>0.846</w:t>
        <w:br/>
        <w:t>6.132</w:t>
        <w:br/>
        <w:t>11.532</w:t>
        <w:br/>
        <w:t>58.977</w:t>
        <w:br/>
        <w:t>0.857</w:t>
        <w:br/>
        <w:t>0.102</w:t>
        <w:br/>
        <w:t>2021-22</w:t>
        <w:br/>
        <w:t>-10%</w:t>
        <w:br/>
        <w:t>-7%</w:t>
        <w:br/>
        <w:t>-14%</w:t>
        <w:br/>
        <w:t>-4%</w:t>
        <w:br/>
        <w:t>132%</w:t>
        <w:br/>
        <w:t>-11%</w:t>
        <w:br/>
        <w:t>-8%</w:t>
        <w:br/>
        <w:t xml:space="preserve">% Change over </w:t>
        <w:br/>
        <w:t>previous year</w:t>
        <w:br/>
        <w:t>Bottled water</w:t>
        <w:br/>
        <w:t>Groundwater</w:t>
        <w:br/>
        <w:t>Rainwater</w:t>
        <w:br/>
        <w:t>Water from municipality</w:t>
        <w:br/>
        <w:t>Water from tanker</w:t>
        <w:br/>
        <w:t>Wastewater from other sources</w:t>
        <w:br/>
        <w:t>Grand Total</w:t>
        <w:br/>
        <w:t xml:space="preserve">Source </w:t>
        <w:br/>
        <w:t>764</w:t>
        <w:br/>
        <w:t>517,511</w:t>
        <w:br/>
        <w:t>64,755</w:t>
        <w:br/>
        <w:t>908,311</w:t>
        <w:br/>
        <w:t>89,064</w:t>
        <w:br/>
        <w:t>23,081</w:t>
        <w:br/>
        <w:t>1,603,486</w:t>
        <w:br/>
        <w:t>3</w:t>
        <w:br/>
        <w:t>Total Withdrawal (m )</w:t>
        <w:br/>
        <w:t>Water Withdrawal by Source</w:t>
        <w:br/>
        <w:t>0.05%</w:t>
        <w:br/>
        <w:t>32.27%</w:t>
        <w:br/>
        <w:t>4.04%</w:t>
        <w:br/>
        <w:t>56.65%</w:t>
        <w:br/>
        <w:t>5.55%</w:t>
        <w:br/>
        <w:t>1.44%</w:t>
        <w:br/>
        <w:t>100%</w:t>
        <w:br/>
        <w:t>As a % of Total Withdrawal</w:t>
        <w:br/>
        <w:t xml:space="preserve">A - Municipal water supplies </w:t>
        <w:br/>
        <w:t xml:space="preserve">B - Fresh surface water </w:t>
        <w:br/>
        <w:t>C - Fresh ground water</w:t>
        <w:br/>
        <w:t xml:space="preserve">D - Water returned to the source of </w:t>
        <w:br/>
        <w:t xml:space="preserve">extraction at similar or higher quality </w:t>
        <w:br/>
        <w:t>as raw water extracted</w:t>
        <w:br/>
        <w:t xml:space="preserve">Total net freshwater consumption </w:t>
        <w:br/>
        <w:t>(A+B+C-D)</w:t>
        <w:br/>
        <w:t>Source</w:t>
        <w:br/>
        <w:t>1.02</w:t>
        <w:br/>
        <w:t>0.11</w:t>
        <w:br/>
        <w:t>0.56</w:t>
        <w:br/>
        <w:t>0.66</w:t>
        <w:br/>
        <w:t>1.033</w:t>
        <w:br/>
        <w:t>2019-20</w:t>
        <w:br/>
        <w:t>1.26</w:t>
        <w:br/>
        <w:t>0.11</w:t>
        <w:br/>
        <w:t>0.64</w:t>
        <w:br/>
        <w:t>0.10</w:t>
        <w:br/>
        <w:t>1.914</w:t>
        <w:br/>
        <w:t>2018-19</w:t>
        <w:br/>
        <w:t>Absolute Water Consumption</w:t>
        <w:br/>
        <w:t>0.81</w:t>
        <w:br/>
        <w:t>0.13</w:t>
        <w:br/>
        <w:t>0.49</w:t>
        <w:br/>
        <w:t>0.79</w:t>
        <w:br/>
        <w:t>0.631</w:t>
        <w:br/>
        <w:t>2020-21</w:t>
        <w:br/>
        <w:t>WATER SECURITY</w:t>
        <w:br/>
        <w:t>1.02</w:t>
        <w:br/>
        <w:t>0.06</w:t>
        <w:br/>
        <w:t>0.52</w:t>
        <w:br/>
        <w:t>0.85</w:t>
        <w:br/>
        <w:t xml:space="preserve"> - 0.731991941</w:t>
        <w:br/>
        <w:t>2021-22</w:t>
        <w:br/>
        <w:t>-1.939316788</w:t>
        <w:br/>
        <w:t>Target 2021-22</w:t>
        <w:br/>
        <w:t>3</w:t>
        <w:br/>
        <w:t>Million m</w:t>
        <w:br/>
        <w:t>127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AD</w:t>
        <w:br/>
        <w:t>FES</w:t>
        <w:br/>
        <w:t>SBU</w:t>
        <w:br/>
        <w:t>MRV</w:t>
        <w:br/>
        <w:t>NPD</w:t>
        <w:br/>
        <w:t>CC</w:t>
        <w:br/>
        <w:t>MTWD</w:t>
        <w:br/>
        <w:t>Total</w:t>
        <w:br/>
        <w:t>Sector</w:t>
        <w:br/>
        <w:t>415,112</w:t>
        <w:br/>
        <w:t>234,263</w:t>
        <w:br/>
        <w:t>13,193</w:t>
        <w:br/>
        <w:t>22,114</w:t>
        <w:br/>
        <w:t>7,324</w:t>
        <w:br/>
        <w:t>-</w:t>
        <w:br/>
        <w:t>12,639</w:t>
        <w:br/>
        <w:t xml:space="preserve">704,646 </w:t>
        <w:br/>
        <w:t xml:space="preserve">Volume of water </w:t>
        <w:br/>
        <w:t xml:space="preserve">recycled and </w:t>
        <w:br/>
        <w:t>3</w:t>
        <w:br/>
        <w:t>reused (m )</w:t>
        <w:br/>
        <w:t>Volume of Water Recycled &amp; Reused</w:t>
        <w:br/>
        <w:t>42%</w:t>
        <w:br/>
        <w:t>53%</w:t>
        <w:br/>
        <w:t>27%</w:t>
        <w:br/>
        <w:t>31%</w:t>
        <w:br/>
        <w:t>122%</w:t>
        <w:br/>
        <w:t>0%</w:t>
        <w:br/>
        <w:t>37%</w:t>
        <w:br/>
        <w:t>44%</w:t>
        <w:br/>
        <w:t xml:space="preserve">% of water recycled </w:t>
        <w:br/>
        <w:t xml:space="preserve">and reused out of total </w:t>
        <w:br/>
        <w:t>water consumption</w:t>
        <w:br/>
        <w:t xml:space="preserve">Note: No water was recycled in 2021-22 at Corporate Centre                 </w:t>
        <w:br/>
        <w:t>AD</w:t>
        <w:br/>
        <w:t>FES (FD+SD+SFD)</w:t>
        <w:br/>
        <w:t>SBU</w:t>
        <w:br/>
        <w:t>MRV</w:t>
        <w:br/>
        <w:t>NPD</w:t>
        <w:br/>
        <w:t>CC</w:t>
        <w:br/>
        <w:t>MTWD</w:t>
        <w:br/>
        <w:t>Sector</w:t>
        <w:br/>
        <w:t>646</w:t>
        <w:br/>
        <w:t>24</w:t>
        <w:br/>
        <w:t>0.01</w:t>
        <w:br/>
        <w:t>0.02</w:t>
        <w:br/>
        <w:t>0.00</w:t>
        <w:br/>
        <w:t>0.1</w:t>
        <w:br/>
        <w:t>0.14</w:t>
        <w:br/>
        <w:t>Hazardous Waste Disposal</w:t>
        <w:br/>
        <w:t>3,960</w:t>
        <w:br/>
        <w:t>1,751</w:t>
        <w:br/>
        <w:t>0.01</w:t>
        <w:br/>
        <w:t>72</w:t>
        <w:br/>
        <w:t>14</w:t>
        <w:br/>
        <w:t>3</w:t>
        <w:br/>
        <w:t>65</w:t>
        <w:br/>
        <w:t xml:space="preserve">Total Hazardous </w:t>
        <w:br/>
        <w:t xml:space="preserve">Waste Generated </w:t>
        <w:br/>
        <w:t xml:space="preserve">Tons </w:t>
        <w:br/>
        <w:t>Hazardous Waste Generated, Disposed, Recycled</w:t>
        <w:br/>
        <w:t>290</w:t>
        <w:br/>
        <w:t>1,142</w:t>
        <w:br/>
        <w:t>0</w:t>
        <w:br/>
        <w:t>8</w:t>
        <w:br/>
        <w:t>8</w:t>
        <w:br/>
        <w:t>0</w:t>
        <w:br/>
        <w:t>41</w:t>
        <w:br/>
        <w:t>Incineration</w:t>
        <w:br/>
        <w:t xml:space="preserve">WASTE TO WEALTH </w:t>
        <w:br/>
        <w:t>2,406</w:t>
        <w:br/>
        <w:t>552</w:t>
        <w:br/>
        <w:t>0</w:t>
        <w:br/>
        <w:t>64</w:t>
        <w:br/>
        <w:t>6</w:t>
        <w:br/>
        <w:t>3</w:t>
        <w:br/>
        <w:t>22</w:t>
        <w:br/>
        <w:t xml:space="preserve">Total Hazardous </w:t>
        <w:br/>
        <w:t xml:space="preserve">Waste Recycled </w:t>
        <w:br/>
        <w:t>68%</w:t>
        <w:br/>
        <w:t>97%</w:t>
        <w:br/>
        <w:t>0%</w:t>
        <w:br/>
        <w:t>100%</w:t>
        <w:br/>
        <w:t>100%</w:t>
        <w:br/>
        <w:t>98%</w:t>
        <w:br/>
        <w:t>98%</w:t>
        <w:br/>
        <w:t xml:space="preserve">Landﬁll </w:t>
        <w:br/>
        <w:t xml:space="preserve">Waste </w:t>
        <w:br/>
        <w:t xml:space="preserve">Co-processing </w:t>
        <w:br/>
        <w:t xml:space="preserve">Waste </w:t>
        <w:br/>
        <w:t xml:space="preserve">Recycled </w:t>
        <w:br/>
        <w:t>619</w:t>
        <w:br/>
        <w:t>33</w:t>
        <w:br/>
        <w:t>0</w:t>
        <w:br/>
        <w:t>0</w:t>
        <w:br/>
        <w:t>0</w:t>
        <w:br/>
        <w:t>0</w:t>
        <w:br/>
        <w:t>1</w:t>
        <w:br/>
        <w:t>128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 xml:space="preserve">AD </w:t>
        <w:br/>
        <w:t>FES</w:t>
        <w:br/>
        <w:t>SBU</w:t>
        <w:br/>
        <w:t>MRV</w:t>
        <w:br/>
        <w:t>NP2</w:t>
        <w:br/>
        <w:t>CC</w:t>
        <w:br/>
        <w:t>MTWD</w:t>
        <w:br/>
        <w:t xml:space="preserve">M&amp;M </w:t>
        <w:br/>
        <w:t>Sector</w:t>
        <w:br/>
        <w:t>57,331</w:t>
        <w:br/>
        <w:t>49,656</w:t>
        <w:br/>
        <w:t>13,527</w:t>
        <w:br/>
        <w:t>773</w:t>
        <w:br/>
        <w:t>468</w:t>
        <w:br/>
        <w:t>68</w:t>
        <w:br/>
        <w:t>593</w:t>
        <w:br/>
        <w:t>122,416</w:t>
        <w:br/>
        <w:t xml:space="preserve">Total Waste </w:t>
        <w:br/>
        <w:t xml:space="preserve">Generated </w:t>
        <w:br/>
        <w:t>Waste Generated &amp; Recycled</w:t>
        <w:br/>
        <w:t>46,502</w:t>
        <w:br/>
        <w:t>24,705</w:t>
        <w:br/>
        <w:t>13,390</w:t>
        <w:br/>
        <w:t>773</w:t>
        <w:br/>
        <w:t>468</w:t>
        <w:br/>
        <w:t>66</w:t>
        <w:br/>
        <w:t>592</w:t>
        <w:br/>
        <w:t>86,496</w:t>
        <w:br/>
        <w:t xml:space="preserve">Total Waste </w:t>
        <w:br/>
        <w:t xml:space="preserve">Recycled </w:t>
        <w:br/>
        <w:t xml:space="preserve">Tons </w:t>
        <w:br/>
        <w:t>81%</w:t>
        <w:br/>
        <w:t>50%</w:t>
        <w:br/>
        <w:t>99%</w:t>
        <w:br/>
        <w:t>100%</w:t>
        <w:br/>
        <w:t>100%</w:t>
        <w:br/>
        <w:t>97%</w:t>
        <w:br/>
        <w:t>100%</w:t>
        <w:br/>
        <w:t>71%</w:t>
        <w:br/>
        <w:t xml:space="preserve">% Waste </w:t>
        <w:br/>
        <w:t>Recycled</w:t>
        <w:br/>
        <w:t>Waste Disposed to Landfill</w:t>
        <w:br/>
        <w:t xml:space="preserve">Total Waste recycled / reused </w:t>
        <w:br/>
        <w:t>Total Waste disposed -</w:t>
        <w:br/>
        <w:t xml:space="preserve">Total waste to landﬁll </w:t>
        <w:br/>
        <w:t>Total waste incinerated with</w:t>
        <w:br/>
        <w:t xml:space="preserve">energy recovery </w:t>
        <w:br/>
        <w:t>Sector</w:t>
        <w:br/>
        <w:t>57,417</w:t>
        <w:br/>
        <w:t>33,104</w:t>
        <w:br/>
        <w:t>32,442</w:t>
        <w:br/>
        <w:t>662</w:t>
        <w:br/>
        <w:t>FY 2019</w:t>
        <w:br/>
        <w:t>64,826</w:t>
        <w:br/>
        <w:t>37,638</w:t>
        <w:br/>
        <w:t>36,886</w:t>
        <w:br/>
        <w:t>753</w:t>
        <w:br/>
        <w:t>FY 2018</w:t>
        <w:br/>
        <w:t>54,831</w:t>
        <w:br/>
        <w:t>37,812</w:t>
        <w:br/>
        <w:t>37,484</w:t>
        <w:br/>
        <w:t>328</w:t>
        <w:br/>
        <w:t>FY 2020</w:t>
        <w:br/>
        <w:t>86,496</w:t>
        <w:br/>
        <w:t>35,920</w:t>
        <w:br/>
        <w:t>35,252</w:t>
        <w:br/>
        <w:t>668</w:t>
        <w:br/>
        <w:t>FY 2021</w:t>
        <w:br/>
        <w:t>42,719</w:t>
        <w:br/>
        <w:t xml:space="preserve">What was your target </w:t>
        <w:br/>
        <w:t>for FY 2021?</w:t>
        <w:br/>
        <w:t xml:space="preserve">Tons </w:t>
        <w:br/>
        <w:t>AD Total</w:t>
        <w:br/>
        <w:t>FES (FD+SD+SFD)</w:t>
        <w:br/>
        <w:t>SBU</w:t>
        <w:br/>
        <w:t>MRV</w:t>
        <w:br/>
        <w:t>NPD</w:t>
        <w:br/>
        <w:t>CC</w:t>
        <w:br/>
        <w:t>MTWD</w:t>
        <w:br/>
        <w:t>0</w:t>
        <w:br/>
        <w:t>46</w:t>
        <w:br/>
        <w:t>0</w:t>
        <w:br/>
        <w:t>0</w:t>
        <w:br/>
        <w:t>0</w:t>
        <w:br/>
        <w:t>0</w:t>
        <w:br/>
        <w:t>0</w:t>
        <w:br/>
        <w:t>53,372</w:t>
        <w:br/>
        <w:t>47,904</w:t>
        <w:br/>
        <w:t>13,527</w:t>
        <w:br/>
        <w:t>702</w:t>
        <w:br/>
        <w:t>454</w:t>
        <w:br/>
        <w:t>65.2</w:t>
        <w:br/>
        <w:t>528</w:t>
        <w:br/>
        <w:t>8</w:t>
        <w:br/>
        <w:t>1,462</w:t>
        <w:br/>
        <w:t>0</w:t>
        <w:br/>
        <w:t>42.4</w:t>
        <w:br/>
        <w:t>26.5</w:t>
        <w:br/>
        <w:t>44.7</w:t>
        <w:br/>
        <w:t>0</w:t>
        <w:br/>
        <w:t>43,798</w:t>
        <w:br/>
        <w:t>21,548</w:t>
        <w:br/>
        <w:t>13,390</w:t>
        <w:br/>
        <w:t>659</w:t>
        <w:br/>
        <w:t>428</w:t>
        <w:br/>
        <w:t>18.9</w:t>
        <w:br/>
        <w:t>528</w:t>
        <w:br/>
        <w:t>82%</w:t>
        <w:br/>
        <w:t>48%</w:t>
        <w:br/>
        <w:t>99%</w:t>
        <w:br/>
        <w:t>100%</w:t>
        <w:br/>
        <w:t>100%</w:t>
        <w:br/>
        <w:t>98%</w:t>
        <w:br/>
        <w:t>100%</w:t>
        <w:br/>
        <w:t>9,566</w:t>
        <w:br/>
        <w:t>24,848</w:t>
        <w:br/>
        <w:t>137</w:t>
        <w:br/>
        <w:t>0</w:t>
        <w:br/>
        <w:t>0</w:t>
        <w:br/>
        <w:t>1.6</w:t>
        <w:br/>
        <w:t>0</w:t>
        <w:br/>
        <w:t>Sector</w:t>
        <w:br/>
        <w:t>Hazardous Waste Disposal</w:t>
        <w:br/>
        <w:t xml:space="preserve">Total Hazardous </w:t>
        <w:br/>
        <w:t xml:space="preserve">Waste Generated </w:t>
        <w:br/>
        <w:t xml:space="preserve">Tons </w:t>
        <w:br/>
        <w:t>Non Hazardous Waste Generated, Disposed, Recycled</w:t>
        <w:br/>
        <w:t>Incineration</w:t>
        <w:br/>
        <w:t xml:space="preserve">Total Hazardous </w:t>
        <w:br/>
        <w:t xml:space="preserve">Waste Recycled </w:t>
        <w:br/>
        <w:t xml:space="preserve">Landﬁll </w:t>
        <w:br/>
        <w:t xml:space="preserve">Waste </w:t>
        <w:br/>
        <w:t xml:space="preserve">Co-processing </w:t>
        <w:br/>
        <w:t xml:space="preserve">Waste </w:t>
        <w:br/>
        <w:t xml:space="preserve">Recycled </w:t>
        <w:br/>
        <w:t>129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Packaging material</w:t>
        <w:br/>
        <w:t>Total</w:t>
        <w:br/>
        <w:t>Material</w:t>
        <w:br/>
        <w:t>4,618</w:t>
        <w:br/>
        <w:t>4,618</w:t>
        <w:br/>
        <w:t>Ton</w:t>
        <w:br/>
        <w:t>Unit</w:t>
        <w:br/>
        <w:t>SBU</w:t>
        <w:br/>
        <w:t>4,628</w:t>
        <w:br/>
        <w:t>4,628</w:t>
        <w:br/>
        <w:t>8,084</w:t>
        <w:br/>
        <w:t>8,084</w:t>
        <w:br/>
        <w:t>4,337</w:t>
        <w:br/>
        <w:t>4,337</w:t>
        <w:br/>
        <w:t>2018-19</w:t>
        <w:br/>
        <w:t>2019-20</w:t>
        <w:br/>
        <w:t>2020-21</w:t>
        <w:br/>
        <w:t>2021-22</w:t>
        <w:br/>
        <w:t>Semi-manufactured</w:t>
        <w:br/>
        <w:t>Semi-manufactured</w:t>
        <w:br/>
        <w:t>Associated</w:t>
        <w:br/>
        <w:t>Material</w:t>
        <w:br/>
        <w:t>919,892</w:t>
        <w:br/>
        <w:t>25,904</w:t>
        <w:br/>
        <w:t>2</w:t>
        <w:br/>
        <w:t>Ton</w:t>
        <w:br/>
        <w:t>Kl</w:t>
        <w:br/>
        <w:t>Ton</w:t>
        <w:br/>
        <w:t>Unit</w:t>
        <w:br/>
        <w:t>AD</w:t>
        <w:br/>
        <w:t>602,635</w:t>
        <w:br/>
        <w:t>16,076</w:t>
        <w:br/>
        <w:t>MATERIAL CONSUMPTION</w:t>
        <w:br/>
        <w:t>766,162</w:t>
        <w:br/>
        <w:t>16,241</w:t>
        <w:br/>
        <w:t>-</w:t>
        <w:br/>
        <w:t>751,941</w:t>
        <w:br/>
        <w:t>19,075</w:t>
        <w:br/>
        <w:t>NA</w:t>
        <w:br/>
        <w:t>2018-19</w:t>
        <w:br/>
        <w:t>2019-20</w:t>
        <w:br/>
        <w:t>2020-21</w:t>
        <w:br/>
        <w:t>2021-22</w:t>
        <w:br/>
        <w:t xml:space="preserve"> NA - Not Applicable</w:t>
        <w:br/>
        <w:t>Semi-manufactured</w:t>
        <w:br/>
        <w:t>Associated material</w:t>
        <w:br/>
        <w:t>Raw material</w:t>
        <w:br/>
        <w:t>Packaging material</w:t>
        <w:br/>
        <w:t>Total</w:t>
        <w:br/>
        <w:t>Semi-manufactured</w:t>
        <w:br/>
        <w:t>Associated material</w:t>
        <w:br/>
        <w:t>Total</w:t>
        <w:br/>
        <w:t>Semi-manufactured</w:t>
        <w:br/>
        <w:t>Associated material</w:t>
        <w:br/>
        <w:t>Raw Material</w:t>
        <w:br/>
        <w:t>Packaging material</w:t>
        <w:br/>
        <w:t>Total</w:t>
        <w:br/>
        <w:t>Material</w:t>
        <w:br/>
        <w:t>606,669</w:t>
        <w:br/>
        <w:t>179</w:t>
        <w:br/>
        <w:t>29,058</w:t>
        <w:br/>
        <w:t>64</w:t>
        <w:br/>
        <w:t>635,970</w:t>
        <w:br/>
        <w:t>12,925</w:t>
        <w:br/>
        <w:t>2,445</w:t>
        <w:br/>
        <w:t>15,370</w:t>
        <w:br/>
        <w:t>847,215</w:t>
        <w:br/>
        <w:t>392,825</w:t>
        <w:br/>
        <w:t>64,131</w:t>
        <w:br/>
        <w:t>1,950,728</w:t>
        <w:br/>
        <w:t>3,254,899</w:t>
        <w:br/>
        <w:t>Ton</w:t>
        <w:br/>
        <w:t>kl</w:t>
        <w:br/>
        <w:t>Nos.</w:t>
        <w:br/>
        <w:t>Unit</w:t>
        <w:br/>
        <w:t xml:space="preserve">FES </w:t>
        <w:br/>
        <w:t>574,928</w:t>
        <w:br/>
        <w:t>169</w:t>
        <w:br/>
        <w:t>29,121</w:t>
        <w:br/>
        <w:t>0</w:t>
        <w:br/>
        <w:t>604,218</w:t>
        <w:br/>
        <w:t>11,499</w:t>
        <w:br/>
        <w:t>5,468</w:t>
        <w:br/>
        <w:t>16,967</w:t>
        <w:br/>
        <w:t>713,891</w:t>
        <w:br/>
        <w:t>400,872</w:t>
        <w:br/>
        <w:t>0</w:t>
        <w:br/>
        <w:t>0</w:t>
        <w:br/>
        <w:t>1,114,763</w:t>
        <w:br/>
        <w:t>592,486</w:t>
        <w:br/>
        <w:t>145</w:t>
        <w:br/>
        <w:t>28,098</w:t>
        <w:br/>
        <w:t>-</w:t>
        <w:br/>
        <w:t>620,729</w:t>
        <w:br/>
        <w:t>11,510</w:t>
        <w:br/>
        <w:t>5,329</w:t>
        <w:br/>
        <w:t>16,839</w:t>
        <w:br/>
        <w:t>676,569</w:t>
        <w:br/>
        <w:t>384,697</w:t>
        <w:br/>
        <w:t>-</w:t>
        <w:br/>
        <w:t>-</w:t>
        <w:br/>
        <w:t>1,061,266</w:t>
        <w:br/>
        <w:t>522,836</w:t>
        <w:br/>
        <w:t>134</w:t>
        <w:br/>
        <w:t>23,398</w:t>
        <w:br/>
        <w:t>2,044</w:t>
        <w:br/>
        <w:t>548,412</w:t>
        <w:br/>
        <w:t>10,379</w:t>
        <w:br/>
        <w:t>4,553</w:t>
        <w:br/>
        <w:t>14,932</w:t>
        <w:br/>
        <w:t>559,896</w:t>
        <w:br/>
        <w:t>327,764</w:t>
        <w:br/>
        <w:t>0</w:t>
        <w:br/>
        <w:t>0</w:t>
        <w:br/>
        <w:t>887,660</w:t>
        <w:br/>
        <w:t>2018-19</w:t>
        <w:br/>
        <w:t>2019-20</w:t>
        <w:br/>
        <w:t>2020-21</w:t>
        <w:br/>
        <w:t>2021-22</w:t>
        <w:br/>
        <w:t>130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Semi-manufactured</w:t>
        <w:br/>
        <w:t>Associated material</w:t>
        <w:br/>
        <w:t>Packaging material</w:t>
        <w:br/>
        <w:t>Total</w:t>
        <w:br/>
        <w:t>Semi-manufactured</w:t>
        <w:br/>
        <w:t>Associated material</w:t>
        <w:br/>
        <w:t>Total</w:t>
        <w:br/>
        <w:t>Material</w:t>
        <w:br/>
        <w:t>1,050</w:t>
        <w:br/>
        <w:t>10</w:t>
        <w:br/>
        <w:t>58</w:t>
        <w:br/>
        <w:t>1,118</w:t>
        <w:br/>
        <w:t>23</w:t>
        <w:br/>
        <w:t>13</w:t>
        <w:br/>
        <w:t>36</w:t>
        <w:br/>
        <w:t>Ton</w:t>
        <w:br/>
        <w:t>kl</w:t>
        <w:br/>
        <w:t>Unit</w:t>
        <w:br/>
        <w:t>MTWD</w:t>
        <w:br/>
        <w:t>5,546</w:t>
        <w:br/>
        <w:t>35</w:t>
        <w:br/>
        <w:t>30</w:t>
        <w:br/>
        <w:t>5,611</w:t>
        <w:br/>
        <w:t>210</w:t>
        <w:br/>
        <w:t>78</w:t>
        <w:br/>
        <w:t>288</w:t>
        <w:br/>
        <w:t>6,635</w:t>
        <w:br/>
        <w:t>26</w:t>
        <w:br/>
        <w:t>51</w:t>
        <w:br/>
        <w:t>6,711</w:t>
        <w:br/>
        <w:t>168</w:t>
        <w:br/>
        <w:t>91</w:t>
        <w:br/>
        <w:t>259</w:t>
        <w:br/>
        <w:t>5,989</w:t>
        <w:br/>
        <w:t>26</w:t>
        <w:br/>
        <w:t>29</w:t>
        <w:br/>
        <w:t>6,044</w:t>
        <w:br/>
        <w:t>233</w:t>
        <w:br/>
        <w:t>79</w:t>
        <w:br/>
        <w:t>312</w:t>
        <w:br/>
        <w:t>2018-19</w:t>
        <w:br/>
        <w:t>2019-20</w:t>
        <w:br/>
        <w:t>2020-21</w:t>
        <w:br/>
        <w:t>2021-22</w:t>
        <w:br/>
        <w:t>NAAQ LIMITS - 2009</w:t>
        <w:br/>
        <w:t>AD</w:t>
        <w:br/>
        <w:t>FES</w:t>
        <w:br/>
        <w:t>SBU</w:t>
        <w:br/>
        <w:t>MRV</w:t>
        <w:br/>
        <w:t>NPD</w:t>
        <w:br/>
        <w:t>MTWD</w:t>
        <w:br/>
        <w:t>Sectors</w:t>
        <w:br/>
        <w:t>60</w:t>
        <w:br/>
        <w:t>8.67</w:t>
        <w:br/>
        <w:t>15.49</w:t>
        <w:br/>
        <w:t>6.01</w:t>
        <w:br/>
        <w:t>25.9</w:t>
        <w:br/>
        <w:t>3.29</w:t>
        <w:br/>
        <w:t>0.00</w:t>
        <w:br/>
        <w:t>80</w:t>
        <w:br/>
        <w:t>5.82</w:t>
        <w:br/>
        <w:t>8.94</w:t>
        <w:br/>
        <w:t>4.47</w:t>
        <w:br/>
        <w:t>18.2</w:t>
        <w:br/>
        <w:t>3.27</w:t>
        <w:br/>
        <w:t>7.78</w:t>
        <w:br/>
        <w:t>Ambient Air �uality 2021-22</w:t>
        <w:br/>
        <w:t>80</w:t>
        <w:br/>
        <w:t>4.58</w:t>
        <w:br/>
        <w:t>2.52</w:t>
        <w:br/>
        <w:t>3.10</w:t>
        <w:br/>
        <w:t>8.67</w:t>
        <w:br/>
        <w:t>1.72</w:t>
        <w:br/>
        <w:t>2.46</w:t>
        <w:br/>
        <w:t>STACK &amp; AMBIENT EMISSIONS</w:t>
        <w:br/>
        <w:t>100</w:t>
        <w:br/>
        <w:t>21.00</w:t>
        <w:br/>
        <w:t>37.38</w:t>
        <w:br/>
        <w:t>11.16</w:t>
        <w:br/>
        <w:t>56.3</w:t>
        <w:br/>
        <w:t>13.67</w:t>
        <w:br/>
        <w:t>22.49</w:t>
        <w:br/>
        <w:t>PM2.5</w:t>
        <w:br/>
        <w:t>NOx</w:t>
        <w:br/>
        <w:t>PM10</w:t>
        <w:br/>
        <w:t>SOx</w:t>
        <w:br/>
        <w:t xml:space="preserve">3 </w:t>
        <w:br/>
        <w:t xml:space="preserve">microgram/m            </w:t>
        <w:br/>
        <w:t>AD</w:t>
        <w:br/>
        <w:t>FES</w:t>
        <w:br/>
        <w:t>Mahindra Spares Business</w:t>
        <w:br/>
        <w:t>MRV</w:t>
        <w:br/>
        <w:t>MTWD</w:t>
        <w:br/>
        <w:t>Sector</w:t>
        <w:br/>
        <w:t>0.85866</w:t>
        <w:br/>
        <w:t>0.30</w:t>
        <w:br/>
        <w:t>0.000051</w:t>
        <w:br/>
        <w:t>5.71</w:t>
        <w:br/>
        <w:t>0.091003</w:t>
        <w:br/>
        <w:t>1.61</w:t>
        <w:br/>
        <w:t>0.84</w:t>
        <w:br/>
        <w:t>0.000067</w:t>
        <w:br/>
        <w:t>1.54</w:t>
        <w:br/>
        <w:t>0.212245</w:t>
        <w:br/>
        <w:t>Stack Air Emissions  2021-22</w:t>
        <w:br/>
        <w:t>1.18</w:t>
        <w:br/>
        <w:t>2.58</w:t>
        <w:br/>
        <w:t>0.000022</w:t>
        <w:br/>
        <w:t>3.61</w:t>
        <w:br/>
        <w:t>1.12</w:t>
        <w:br/>
        <w:t>SOx</w:t>
        <w:br/>
        <w:t>NOx</w:t>
        <w:br/>
        <w:t xml:space="preserve">TPM </w:t>
        <w:br/>
        <w:t>Tons</w:t>
        <w:br/>
        <w:t>131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AD</w:t>
        <w:br/>
        <w:t>FD</w:t>
        <w:br/>
        <w:t>SD</w:t>
        <w:br/>
        <w:t>SBU</w:t>
        <w:br/>
        <w:t>MRV</w:t>
        <w:br/>
        <w:t>MTWL</w:t>
        <w:br/>
        <w:t xml:space="preserve">Overall </w:t>
        <w:br/>
        <w:t>Result</w:t>
        <w:br/>
        <w:t>Sector</w:t>
        <w:br/>
        <w:t>135</w:t>
        <w:br/>
        <w:t>71</w:t>
        <w:br/>
        <w:t>23</w:t>
        <w:br/>
        <w:t>7</w:t>
        <w:br/>
        <w:t>35</w:t>
        <w:br/>
        <w:t>11</w:t>
        <w:br/>
        <w:t>282</w:t>
        <w:br/>
        <w:t>Employment Grade, Type &amp; Gender: Permanent Employees</w:t>
        <w:br/>
        <w:t>Senior Management Middle Management</w:t>
        <w:br/>
        <w:t>Junior Management</w:t>
        <w:br/>
        <w:t xml:space="preserve">Workmen </w:t>
        <w:br/>
        <w:t>Total</w:t>
        <w:br/>
        <w:t>Male Female</w:t>
        <w:br/>
        <w:t>Total</w:t>
        <w:br/>
        <w:t>4</w:t>
        <w:br/>
        <w:t>2</w:t>
        <w:br/>
        <w:t>0</w:t>
        <w:br/>
        <w:t>0</w:t>
        <w:br/>
        <w:t>1</w:t>
        <w:br/>
        <w:t>0</w:t>
        <w:br/>
        <w:t>7</w:t>
        <w:br/>
        <w:t>139</w:t>
        <w:br/>
        <w:t>73</w:t>
        <w:br/>
        <w:t>23</w:t>
        <w:br/>
        <w:t>7</w:t>
        <w:br/>
        <w:t>36</w:t>
        <w:br/>
        <w:t>11</w:t>
        <w:br/>
        <w:t>289</w:t>
        <w:br/>
        <w:t>1,525</w:t>
        <w:br/>
        <w:t>463</w:t>
        <w:br/>
        <w:t>429</w:t>
        <w:br/>
        <w:t>71</w:t>
        <w:br/>
        <w:t>708</w:t>
        <w:br/>
        <w:t>24</w:t>
        <w:br/>
        <w:t>3,220</w:t>
        <w:br/>
        <w:t>Male Female</w:t>
        <w:br/>
        <w:t>Total</w:t>
        <w:br/>
        <w:t>67</w:t>
        <w:br/>
        <w:t>27</w:t>
        <w:br/>
        <w:t>10</w:t>
        <w:br/>
        <w:t>4</w:t>
        <w:br/>
        <w:t>40</w:t>
        <w:br/>
        <w:t>0</w:t>
        <w:br/>
        <w:t>148</w:t>
        <w:br/>
        <w:t>1,592</w:t>
        <w:br/>
        <w:t>490</w:t>
        <w:br/>
        <w:t>439</w:t>
        <w:br/>
        <w:t>75</w:t>
        <w:br/>
        <w:t>748</w:t>
        <w:br/>
        <w:t>24</w:t>
        <w:br/>
        <w:t>3,368</w:t>
        <w:br/>
        <w:t>1,732</w:t>
        <w:br/>
        <w:t>476</w:t>
        <w:br/>
        <w:t>527</w:t>
        <w:br/>
        <w:t>59</w:t>
        <w:br/>
        <w:t>1,257</w:t>
        <w:br/>
        <w:t>97</w:t>
        <w:br/>
        <w:t>4,148</w:t>
        <w:br/>
        <w:t>Male Female</w:t>
        <w:br/>
        <w:t>Total</w:t>
        <w:br/>
        <w:t>123</w:t>
        <w:br/>
        <w:t>43</w:t>
        <w:br/>
        <w:t>24</w:t>
        <w:br/>
        <w:t>5</w:t>
        <w:br/>
        <w:t>107</w:t>
        <w:br/>
        <w:t>2</w:t>
        <w:br/>
        <w:t>304</w:t>
        <w:br/>
        <w:t>1,855</w:t>
        <w:br/>
        <w:t>519</w:t>
        <w:br/>
        <w:t>551</w:t>
        <w:br/>
        <w:t>64</w:t>
        <w:br/>
        <w:t>1,364</w:t>
        <w:br/>
        <w:t>99</w:t>
        <w:br/>
        <w:t>4,452</w:t>
        <w:br/>
        <w:t>7,361</w:t>
        <w:br/>
        <w:t>2,199</w:t>
        <w:br/>
        <w:t>1,321</w:t>
        <w:br/>
        <w:t>0</w:t>
        <w:br/>
        <w:t>106</w:t>
        <w:br/>
        <w:t>286</w:t>
        <w:br/>
        <w:t>11,273</w:t>
        <w:br/>
        <w:t>Male Female</w:t>
        <w:br/>
        <w:t>Total</w:t>
        <w:br/>
        <w:t>9</w:t>
        <w:br/>
        <w:t>1</w:t>
        <w:br/>
        <w:t>43</w:t>
        <w:br/>
        <w:t>0</w:t>
        <w:br/>
        <w:t>1</w:t>
        <w:br/>
        <w:t>0</w:t>
        <w:br/>
        <w:t>54</w:t>
        <w:br/>
        <w:t>7,370</w:t>
        <w:br/>
        <w:t>2,200</w:t>
        <w:br/>
        <w:t>1,364</w:t>
        <w:br/>
        <w:t>0</w:t>
        <w:br/>
        <w:t>107</w:t>
        <w:br/>
        <w:t>286</w:t>
        <w:br/>
        <w:t>11,327</w:t>
        <w:br/>
        <w:t>10,753</w:t>
        <w:br/>
        <w:t>3,209</w:t>
        <w:br/>
        <w:t>2,300</w:t>
        <w:br/>
        <w:t>137</w:t>
        <w:br/>
        <w:t>2,106</w:t>
        <w:br/>
        <w:t>418</w:t>
        <w:br/>
        <w:t>18,923</w:t>
        <w:br/>
        <w:t>Male Female</w:t>
        <w:br/>
        <w:t>Total</w:t>
        <w:br/>
        <w:t>203</w:t>
        <w:br/>
        <w:t>73</w:t>
        <w:br/>
        <w:t>77</w:t>
        <w:br/>
        <w:t>9</w:t>
        <w:br/>
        <w:t>149</w:t>
        <w:br/>
        <w:t>2</w:t>
        <w:br/>
        <w:t>513</w:t>
        <w:br/>
        <w:t>10,956</w:t>
        <w:br/>
        <w:t>3,282</w:t>
        <w:br/>
        <w:t>2,377</w:t>
        <w:br/>
        <w:t>146</w:t>
        <w:br/>
        <w:t>2,255</w:t>
        <w:br/>
        <w:t>420</w:t>
        <w:br/>
        <w:t>19,436</w:t>
        <w:br/>
        <w:t>AD</w:t>
        <w:br/>
        <w:t>FD</w:t>
        <w:br/>
        <w:t>SD</w:t>
        <w:br/>
        <w:t>SBU</w:t>
        <w:br/>
        <w:t>MRV</w:t>
        <w:br/>
        <w:t>MTWL</w:t>
        <w:br/>
        <w:t xml:space="preserve">Overall </w:t>
        <w:br/>
        <w:t>Result</w:t>
        <w:br/>
        <w:t>Sector</w:t>
        <w:br/>
        <w:t>139</w:t>
        <w:br/>
        <w:t>73</w:t>
        <w:br/>
        <w:t>23</w:t>
        <w:br/>
        <w:t>7</w:t>
        <w:br/>
        <w:t>36</w:t>
        <w:br/>
        <w:t>11</w:t>
        <w:br/>
        <w:t>289</w:t>
        <w:br/>
        <w:t>Employment Grade &amp; Type</w:t>
        <w:br/>
        <w:t xml:space="preserve">Senior </w:t>
        <w:br/>
        <w:t xml:space="preserve">Management </w:t>
        <w:br/>
        <w:t>1,592</w:t>
        <w:br/>
        <w:t>490</w:t>
        <w:br/>
        <w:t>439</w:t>
        <w:br/>
        <w:t>75</w:t>
        <w:br/>
        <w:t>748</w:t>
        <w:br/>
        <w:t>24</w:t>
        <w:br/>
        <w:t>3,368</w:t>
        <w:br/>
        <w:t xml:space="preserve">Middle </w:t>
        <w:br/>
        <w:t>Management</w:t>
        <w:br/>
        <w:t>1,855</w:t>
        <w:br/>
        <w:t>519</w:t>
        <w:br/>
        <w:t>551</w:t>
        <w:br/>
        <w:t>64</w:t>
        <w:br/>
        <w:t>1,364</w:t>
        <w:br/>
        <w:t>99</w:t>
        <w:br/>
        <w:t>4,452</w:t>
        <w:br/>
        <w:t xml:space="preserve">Junior </w:t>
        <w:br/>
        <w:t>Management</w:t>
        <w:br/>
        <w:t>7,370</w:t>
        <w:br/>
        <w:t>2,200</w:t>
        <w:br/>
        <w:t>1,364</w:t>
        <w:br/>
        <w:t>0</w:t>
        <w:br/>
        <w:t>107</w:t>
        <w:br/>
        <w:t>286</w:t>
        <w:br/>
        <w:t>11,327</w:t>
        <w:br/>
        <w:t xml:space="preserve">Workmen </w:t>
        <w:br/>
        <w:t>260</w:t>
        <w:br/>
        <w:t>42</w:t>
        <w:br/>
        <w:t>464</w:t>
        <w:br/>
        <w:t>60</w:t>
        <w:br/>
        <w:t>0</w:t>
        <w:br/>
        <w:t>46</w:t>
        <w:br/>
        <w:t>872</w:t>
        <w:br/>
        <w:t>8,266</w:t>
        <w:br/>
        <w:t>1,834</w:t>
        <w:br/>
        <w:t>2,893</w:t>
        <w:br/>
        <w:t>1,298</w:t>
        <w:br/>
        <w:t>767</w:t>
        <w:br/>
        <w:t>493</w:t>
        <w:br/>
        <w:t>15,551</w:t>
        <w:br/>
        <w:t xml:space="preserve">FTC </w:t>
        <w:br/>
        <w:t xml:space="preserve">Employee </w:t>
        <w:br/>
        <w:t xml:space="preserve">Third Party </w:t>
        <w:br/>
        <w:t>Contract</w:t>
        <w:br/>
        <w:t>9,592</w:t>
        <w:br/>
        <w:t>2,788</w:t>
        <w:br/>
        <w:t>176</w:t>
        <w:br/>
        <w:t>255</w:t>
        <w:br/>
        <w:t>73</w:t>
        <w:br/>
        <w:t>885</w:t>
        <w:br/>
        <w:t>13,769</w:t>
        <w:br/>
        <w:t>29,074</w:t>
        <w:br/>
        <w:t>7,946</w:t>
        <w:br/>
        <w:t>5,910</w:t>
        <w:br/>
        <w:t>1,759</w:t>
        <w:br/>
        <w:t>3,095</w:t>
        <w:br/>
        <w:t>1,844</w:t>
        <w:br/>
        <w:t>49,628</w:t>
        <w:br/>
        <w:t xml:space="preserve">Others </w:t>
        <w:br/>
        <w:t>Total</w:t>
        <w:br/>
        <w:t>AD</w:t>
        <w:br/>
        <w:t>FD</w:t>
        <w:br/>
        <w:t>SD</w:t>
        <w:br/>
        <w:t>SBU</w:t>
        <w:br/>
        <w:t>MRV</w:t>
        <w:br/>
        <w:t>MTWL</w:t>
        <w:br/>
        <w:t>Overall Result</w:t>
        <w:br/>
        <w:t>Sector</w:t>
        <w:br/>
        <w:t>28,254</w:t>
        <w:br/>
        <w:t>7,665</w:t>
        <w:br/>
        <w:t>5,769</w:t>
        <w:br/>
        <w:t>1,710</w:t>
        <w:br/>
        <w:t>2,856</w:t>
        <w:br/>
        <w:t>1,734</w:t>
        <w:br/>
        <w:t>47,988</w:t>
        <w:br/>
        <w:t>Employment Distribution</w:t>
        <w:br/>
        <w:t>29,074</w:t>
        <w:br/>
        <w:t>7,946</w:t>
        <w:br/>
        <w:t>5,910</w:t>
        <w:br/>
        <w:t>1,759</w:t>
        <w:br/>
        <w:t>3,095</w:t>
        <w:br/>
        <w:t>1,844</w:t>
        <w:br/>
        <w:t>49,628</w:t>
        <w:br/>
        <w:t>820</w:t>
        <w:br/>
        <w:t>281</w:t>
        <w:br/>
        <w:t>141</w:t>
        <w:br/>
        <w:t>49</w:t>
        <w:br/>
        <w:t>239</w:t>
        <w:br/>
        <w:t>110</w:t>
        <w:br/>
        <w:t>1,640</w:t>
        <w:br/>
        <w:t>Males</w:t>
        <w:br/>
        <w:t>Females</w:t>
        <w:br/>
        <w:t>Total</w:t>
        <w:br/>
        <w:t>PERFORMANCE TABLES</w:t>
        <w:br/>
        <w:t>WORKFORCE SNAPSHOT (M&amp;M)</w:t>
        <w:br/>
        <w:t>132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AD</w:t>
        <w:br/>
        <w:t>FD</w:t>
        <w:br/>
        <w:t>SD</w:t>
        <w:br/>
        <w:t>SBU</w:t>
        <w:br/>
        <w:t>MRV</w:t>
        <w:br/>
        <w:t>MTWL</w:t>
        <w:br/>
        <w:t xml:space="preserve">Overall </w:t>
        <w:br/>
        <w:t>Result</w:t>
        <w:br/>
        <w:t>Sector</w:t>
        <w:br/>
        <w:t>28,254</w:t>
        <w:br/>
        <w:t>7,665</w:t>
        <w:br/>
        <w:t>5,769</w:t>
        <w:br/>
        <w:t>1,710</w:t>
        <w:br/>
        <w:t>2,856</w:t>
        <w:br/>
        <w:t>1,734</w:t>
        <w:br/>
        <w:t>47,988</w:t>
        <w:br/>
        <w:t>Gender Composition, Employee Turnover &amp; Rate of New Hires Entering &amp; Leaving</w:t>
        <w:br/>
        <w:t>Head Count</w:t>
        <w:br/>
        <w:t>65%</w:t>
        <w:br/>
        <w:t>42%</w:t>
        <w:br/>
        <w:t>3%</w:t>
        <w:br/>
        <w:t>1%</w:t>
        <w:br/>
        <w:t>30%</w:t>
        <w:br/>
        <w:t>68%</w:t>
        <w:br/>
        <w:t>46%</w:t>
        <w:br/>
        <w:t xml:space="preserve">Turnover Rate (%) </w:t>
        <w:br/>
        <w:t>53%</w:t>
        <w:br/>
        <w:t>47%</w:t>
        <w:br/>
        <w:t>40%</w:t>
        <w:br/>
        <w:t>2%</w:t>
        <w:br/>
        <w:t>16%</w:t>
        <w:br/>
        <w:t>46%</w:t>
        <w:br/>
        <w:t>38%</w:t>
        <w:br/>
        <w:t>New Hire Joining Rate (%)</w:t>
        <w:br/>
        <w:t>New Hire Leaving Rate (%)</w:t>
        <w:br/>
        <w:t>Male</w:t>
        <w:br/>
        <w:t>Female</w:t>
        <w:br/>
        <w:t>820</w:t>
        <w:br/>
        <w:t>281</w:t>
        <w:br/>
        <w:t>141</w:t>
        <w:br/>
        <w:t>49</w:t>
        <w:br/>
        <w:t>239</w:t>
        <w:br/>
        <w:t>110</w:t>
        <w:br/>
        <w:t>1,640</w:t>
        <w:br/>
        <w:t>Male</w:t>
        <w:br/>
        <w:t>Female</w:t>
        <w:br/>
        <w:t>91%</w:t>
        <w:br/>
        <w:t>37%</w:t>
        <w:br/>
        <w:t>8%</w:t>
        <w:br/>
        <w:t>23%</w:t>
        <w:br/>
        <w:t>23%</w:t>
        <w:br/>
        <w:t>103%</w:t>
        <w:br/>
        <w:t>60%</w:t>
        <w:br/>
        <w:t>38%</w:t>
        <w:br/>
        <w:t>13%</w:t>
        <w:br/>
        <w:t>1%</w:t>
        <w:br/>
        <w:t>11%</w:t>
        <w:br/>
        <w:t>8%</w:t>
        <w:br/>
        <w:t>28%</w:t>
        <w:br/>
        <w:t>24%</w:t>
        <w:br/>
        <w:t>29%</w:t>
        <w:br/>
        <w:t>6%</w:t>
        <w:br/>
        <w:t>5%</w:t>
        <w:br/>
        <w:t>23%</w:t>
        <w:br/>
        <w:t>1%</w:t>
        <w:br/>
        <w:t>22%</w:t>
        <w:br/>
        <w:t>15%</w:t>
        <w:br/>
        <w:t>Male</w:t>
        <w:br/>
        <w:t>Female</w:t>
        <w:br/>
        <w:t>17%</w:t>
        <w:br/>
        <w:t>35%</w:t>
        <w:br/>
        <w:t>31%</w:t>
        <w:br/>
        <w:t>56%</w:t>
        <w:br/>
        <w:t>8%</w:t>
        <w:br/>
        <w:t>90%</w:t>
        <w:br/>
        <w:t>26%</w:t>
        <w:br/>
        <w:t>Male</w:t>
        <w:br/>
        <w:t>Female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Overall </w:t>
        <w:br/>
        <w:t>Result</w:t>
        <w:br/>
        <w:t>Sector</w:t>
        <w:br/>
        <w:t>227</w:t>
        <w:br/>
        <w:t>42</w:t>
        <w:br/>
        <w:t>423</w:t>
        <w:br/>
        <w:t>57</w:t>
        <w:br/>
        <w:t>0</w:t>
        <w:br/>
        <w:t>46</w:t>
        <w:br/>
        <w:t>795</w:t>
        <w:br/>
        <w:t>Employment Grade, Type &amp; Gender: Non-Permanent Employees</w:t>
        <w:br/>
        <w:t>Fixed Term Contract</w:t>
        <w:br/>
        <w:t>Third Party Contract</w:t>
        <w:br/>
        <w:t>Others</w:t>
        <w:br/>
        <w:t>Total</w:t>
        <w:br/>
        <w:t>Male</w:t>
        <w:br/>
        <w:t>Female</w:t>
        <w:br/>
        <w:t>Total</w:t>
        <w:br/>
        <w:t>33</w:t>
        <w:br/>
        <w:t>0</w:t>
        <w:br/>
        <w:t>41</w:t>
        <w:br/>
        <w:t>3</w:t>
        <w:br/>
        <w:t>0</w:t>
        <w:br/>
        <w:t>0</w:t>
        <w:br/>
        <w:t>77</w:t>
        <w:br/>
        <w:t>260</w:t>
        <w:br/>
        <w:t>42</w:t>
        <w:br/>
        <w:t>464</w:t>
        <w:br/>
        <w:t>60</w:t>
        <w:br/>
        <w:t>0</w:t>
        <w:br/>
        <w:t>46</w:t>
        <w:br/>
        <w:t>872</w:t>
        <w:br/>
        <w:t>8,053</w:t>
        <w:br/>
        <w:t>1,783</w:t>
        <w:br/>
        <w:t>2,872</w:t>
        <w:br/>
        <w:t>1,263</w:t>
        <w:br/>
        <w:t>677</w:t>
        <w:br/>
        <w:t>423</w:t>
        <w:br/>
        <w:t>15,071</w:t>
        <w:br/>
        <w:t>Male</w:t>
        <w:br/>
        <w:t>Female</w:t>
        <w:br/>
        <w:t>Total</w:t>
        <w:br/>
        <w:t>213</w:t>
        <w:br/>
        <w:t>51</w:t>
        <w:br/>
        <w:t>21</w:t>
        <w:br/>
        <w:t>35</w:t>
        <w:br/>
        <w:t>90</w:t>
        <w:br/>
        <w:t>70</w:t>
        <w:br/>
        <w:t>480</w:t>
        <w:br/>
        <w:t>8,266</w:t>
        <w:br/>
        <w:t>1,834</w:t>
        <w:br/>
        <w:t>2,893</w:t>
        <w:br/>
        <w:t>1,298</w:t>
        <w:br/>
        <w:t>767</w:t>
        <w:br/>
        <w:t>493</w:t>
        <w:br/>
        <w:t>15,551</w:t>
        <w:br/>
        <w:t>9,221</w:t>
        <w:br/>
        <w:t>2,631</w:t>
        <w:br/>
        <w:t>174</w:t>
        <w:br/>
        <w:t>253</w:t>
        <w:br/>
        <w:t>73</w:t>
        <w:br/>
        <w:t>847</w:t>
        <w:br/>
        <w:t>13,199</w:t>
        <w:br/>
        <w:t>Male</w:t>
        <w:br/>
        <w:t>Female</w:t>
        <w:br/>
        <w:t>Total</w:t>
        <w:br/>
        <w:t>371</w:t>
        <w:br/>
        <w:t>157</w:t>
        <w:br/>
        <w:t>2</w:t>
        <w:br/>
        <w:t>2</w:t>
        <w:br/>
        <w:t>0</w:t>
        <w:br/>
        <w:t>38</w:t>
        <w:br/>
        <w:t>570</w:t>
        <w:br/>
        <w:t>9,592</w:t>
        <w:br/>
        <w:t>2,788</w:t>
        <w:br/>
        <w:t>176</w:t>
        <w:br/>
        <w:t>255</w:t>
        <w:br/>
        <w:t>73</w:t>
        <w:br/>
        <w:t>885</w:t>
        <w:br/>
        <w:t>13,769</w:t>
        <w:br/>
        <w:t>17,501</w:t>
        <w:br/>
        <w:t>4,456</w:t>
        <w:br/>
        <w:t>3,469</w:t>
        <w:br/>
        <w:t>1,573</w:t>
        <w:br/>
        <w:t>750</w:t>
        <w:br/>
        <w:t>1,316</w:t>
        <w:br/>
        <w:t>29,065</w:t>
        <w:br/>
        <w:t>Male</w:t>
        <w:br/>
        <w:t>Female</w:t>
        <w:br/>
        <w:t>Total</w:t>
        <w:br/>
        <w:t>617</w:t>
        <w:br/>
        <w:t>208</w:t>
        <w:br/>
        <w:t>64</w:t>
        <w:br/>
        <w:t>40</w:t>
        <w:br/>
        <w:t>90</w:t>
        <w:br/>
        <w:t>108</w:t>
        <w:br/>
        <w:t>1,127</w:t>
        <w:br/>
        <w:t>18,118</w:t>
        <w:br/>
        <w:t>4,664</w:t>
        <w:br/>
        <w:t>3,533</w:t>
        <w:br/>
        <w:t>1,613</w:t>
        <w:br/>
        <w:t>840</w:t>
        <w:br/>
        <w:t>1,424</w:t>
        <w:br/>
        <w:t>30,192</w:t>
        <w:br/>
        <w:t>AD</w:t>
        <w:br/>
        <w:t>FD</w:t>
        <w:br/>
        <w:t>SD</w:t>
        <w:br/>
        <w:t>SBU</w:t>
        <w:br/>
        <w:t>MRV</w:t>
        <w:br/>
        <w:t>MTWL</w:t>
        <w:br/>
        <w:t>M&amp;M Ltd</w:t>
        <w:br/>
        <w:t>Sector</w:t>
        <w:br/>
        <w:t>138%</w:t>
        <w:br/>
        <w:t>79%</w:t>
        <w:br/>
        <w:t>17%</w:t>
        <w:br/>
        <w:t>1%</w:t>
        <w:br/>
        <w:t>49%</w:t>
        <w:br/>
        <w:t>101%</w:t>
        <w:br/>
        <w:t>90%</w:t>
        <w:br/>
        <w:t>Age Composition</w:t>
        <w:br/>
        <w:t xml:space="preserve">Turnover </w:t>
        <w:br/>
        <w:t xml:space="preserve">Rate Age </w:t>
        <w:br/>
        <w:t xml:space="preserve">&lt;30 yrs </w:t>
        <w:br/>
        <w:t>(%)</w:t>
        <w:br/>
        <w:t>15%</w:t>
        <w:br/>
        <w:t>7%</w:t>
        <w:br/>
        <w:t>4%</w:t>
        <w:br/>
        <w:t>8%</w:t>
        <w:br/>
        <w:t>12%</w:t>
        <w:br/>
        <w:t>4%</w:t>
        <w:br/>
        <w:t>12%</w:t>
        <w:br/>
        <w:t>202%</w:t>
        <w:br/>
        <w:t>71%</w:t>
        <w:br/>
        <w:t>12%</w:t>
        <w:br/>
        <w:t>36%</w:t>
        <w:br/>
        <w:t>52%</w:t>
        <w:br/>
        <w:t>155%</w:t>
        <w:br/>
        <w:t>121%</w:t>
        <w:br/>
        <w:t>9%</w:t>
        <w:br/>
        <w:t>9%</w:t>
        <w:br/>
        <w:t>8%</w:t>
        <w:br/>
        <w:t>1%</w:t>
        <w:br/>
        <w:t>17%</w:t>
        <w:br/>
        <w:t>1%</w:t>
        <w:br/>
        <w:t>9%</w:t>
        <w:br/>
        <w:t>17%</w:t>
        <w:br/>
        <w:t>6%</w:t>
        <w:br/>
        <w:t>4%</w:t>
        <w:br/>
        <w:t>10%</w:t>
        <w:br/>
        <w:t>12%</w:t>
        <w:br/>
        <w:t>8%</w:t>
        <w:br/>
        <w:t>13%</w:t>
        <w:br/>
        <w:t>3%</w:t>
        <w:br/>
        <w:t>2%</w:t>
        <w:br/>
        <w:t>0%</w:t>
        <w:br/>
        <w:t>5%</w:t>
        <w:br/>
        <w:t>5%</w:t>
        <w:br/>
        <w:t>0%</w:t>
        <w:br/>
        <w:t>3%</w:t>
        <w:br/>
        <w:t>1%</w:t>
        <w:br/>
        <w:t>0%</w:t>
        <w:br/>
        <w:t>0%</w:t>
        <w:br/>
        <w:t>0%</w:t>
        <w:br/>
        <w:t>1%</w:t>
        <w:br/>
        <w:t>0%</w:t>
        <w:br/>
        <w:t>0%</w:t>
        <w:br/>
        <w:t>7%</w:t>
        <w:br/>
        <w:t>1%</w:t>
        <w:br/>
        <w:t>1%</w:t>
        <w:br/>
        <w:t>0%</w:t>
        <w:br/>
        <w:t>4%</w:t>
        <w:br/>
        <w:t>0%</w:t>
        <w:br/>
        <w:t>5%</w:t>
        <w:br/>
        <w:t xml:space="preserve">Turnover </w:t>
        <w:br/>
        <w:t xml:space="preserve">Rate Age </w:t>
        <w:br/>
        <w:t xml:space="preserve">30 - 50 </w:t>
        <w:br/>
        <w:t>yrs (%)</w:t>
        <w:br/>
        <w:t xml:space="preserve">Turnover </w:t>
        <w:br/>
        <w:t xml:space="preserve">Rate Age </w:t>
        <w:br/>
        <w:t xml:space="preserve">&gt;50 yrs </w:t>
        <w:br/>
        <w:t>(%)</w:t>
        <w:br/>
        <w:t xml:space="preserve">New Hire </w:t>
        <w:br/>
        <w:t xml:space="preserve">Joining </w:t>
        <w:br/>
        <w:t xml:space="preserve">Rate Age </w:t>
        <w:br/>
        <w:t xml:space="preserve">&lt;30 yrs </w:t>
        <w:br/>
        <w:t>(%)</w:t>
        <w:br/>
        <w:t xml:space="preserve">New Hire </w:t>
        <w:br/>
        <w:t xml:space="preserve">Joining </w:t>
        <w:br/>
        <w:t xml:space="preserve">Rate Age </w:t>
        <w:br/>
        <w:t xml:space="preserve">30-50 </w:t>
        <w:br/>
        <w:t>yrs (%)</w:t>
        <w:br/>
        <w:t xml:space="preserve">New Hire </w:t>
        <w:br/>
        <w:t xml:space="preserve">Joining </w:t>
        <w:br/>
        <w:t xml:space="preserve">Rate Age </w:t>
        <w:br/>
        <w:t xml:space="preserve">&gt;50 yrs </w:t>
        <w:br/>
        <w:t>(%)</w:t>
        <w:br/>
        <w:t xml:space="preserve">New Hire </w:t>
        <w:br/>
        <w:t xml:space="preserve">Leaving </w:t>
        <w:br/>
        <w:t xml:space="preserve">Rate Age </w:t>
        <w:br/>
        <w:t xml:space="preserve">&lt;30 yrs </w:t>
        <w:br/>
        <w:t>(%)</w:t>
        <w:br/>
        <w:t xml:space="preserve">New Hire </w:t>
        <w:br/>
        <w:t xml:space="preserve">Leaving </w:t>
        <w:br/>
        <w:t xml:space="preserve">Rate Age </w:t>
        <w:br/>
        <w:t xml:space="preserve">30-50 </w:t>
        <w:br/>
        <w:t>yrs (%)</w:t>
        <w:br/>
        <w:t xml:space="preserve">New Hire </w:t>
        <w:br/>
        <w:t xml:space="preserve">Leaving </w:t>
        <w:br/>
        <w:t xml:space="preserve">Rate &gt;50 </w:t>
        <w:br/>
        <w:t>yrs (%)</w:t>
        <w:br/>
        <w:t>86%</w:t>
        <w:br/>
        <w:t>26%</w:t>
        <w:br/>
        <w:t>2%</w:t>
        <w:br/>
        <w:t>16%</w:t>
        <w:br/>
        <w:t>12%</w:t>
        <w:br/>
        <w:t>42%</w:t>
        <w:br/>
        <w:t>49%</w:t>
        <w:br/>
        <w:t>133</w:t>
        <w:br/>
        <w:t>Note: We are using denominator as Average of the employee count at the start of the FY and employee count at the end of the FY</w:t>
        <w:br/>
        <w:t>Note: We are using denominator as Average of the employee count at the start of the FY and employee count at the end of the FY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M&amp;M Ltd </w:t>
        <w:br/>
        <w:t>Sector</w:t>
        <w:br/>
        <w:t xml:space="preserve">0.05 </w:t>
        <w:br/>
        <w:t xml:space="preserve">0.02 </w:t>
        <w:br/>
        <w:t xml:space="preserve">0 </w:t>
        <w:br/>
        <w:t xml:space="preserve">0 </w:t>
        <w:br/>
        <w:t xml:space="preserve">0 </w:t>
        <w:br/>
        <w:t xml:space="preserve">0 </w:t>
        <w:br/>
        <w:t>0.03</w:t>
        <w:br/>
        <w:t>Others</w:t>
        <w:br/>
        <w:t>Male</w:t>
        <w:br/>
        <w:t>Female</w:t>
        <w:br/>
        <w:t xml:space="preserve">Average </w:t>
        <w:br/>
        <w:t xml:space="preserve">Training </w:t>
        <w:br/>
        <w:t>Hours</w:t>
        <w:br/>
        <w:t>0.46</w:t>
        <w:br/>
        <w:t>0.22</w:t>
        <w:br/>
        <w:t>0</w:t>
        <w:br/>
        <w:t>0</w:t>
        <w:br/>
        <w:t>0</w:t>
        <w:br/>
        <w:t>0</w:t>
        <w:br/>
        <w:t>0.28</w:t>
        <w:br/>
        <w:t>0.07</w:t>
        <w:br/>
        <w:t>0.03</w:t>
        <w:br/>
        <w:t>0</w:t>
        <w:br/>
        <w:t>0</w:t>
        <w:br/>
        <w:t>0</w:t>
        <w:br/>
        <w:t>0</w:t>
        <w:br/>
        <w:t>0.05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M&amp;M Ltd </w:t>
        <w:br/>
        <w:t>Sector</w:t>
        <w:br/>
        <w:t>10.83</w:t>
        <w:br/>
        <w:t>10.17</w:t>
        <w:br/>
        <w:t>0</w:t>
        <w:br/>
        <w:t>14.32</w:t>
        <w:br/>
        <w:t>10.09</w:t>
        <w:br/>
        <w:t>0</w:t>
        <w:br/>
        <w:t>9.35</w:t>
        <w:br/>
        <w:t>10.9</w:t>
        <w:br/>
        <w:t>8.34</w:t>
        <w:br/>
        <w:t>0</w:t>
        <w:br/>
        <w:t>6.62</w:t>
        <w:br/>
        <w:t>9.18</w:t>
        <w:br/>
        <w:t>0</w:t>
        <w:br/>
        <w:t>8.38</w:t>
        <w:br/>
        <w:t>28.52</w:t>
        <w:br/>
        <w:t>14.22</w:t>
        <w:br/>
        <w:t>0</w:t>
        <w:br/>
        <w:t>15.04</w:t>
        <w:br/>
        <w:t>19.11</w:t>
        <w:br/>
        <w:t>0</w:t>
        <w:br/>
        <w:t>20.09</w:t>
        <w:br/>
        <w:t>Training (Average Manhours | Employee)</w:t>
        <w:br/>
        <w:t xml:space="preserve">Senior Management </w:t>
        <w:br/>
        <w:t>Male</w:t>
        <w:br/>
        <w:t>Female</w:t>
        <w:br/>
        <w:t xml:space="preserve">Average </w:t>
        <w:br/>
        <w:t xml:space="preserve">Training </w:t>
        <w:br/>
        <w:t>Hours</w:t>
        <w:br/>
        <w:t>5.39</w:t>
        <w:br/>
        <w:t>7.46</w:t>
        <w:br/>
        <w:t>0</w:t>
        <w:br/>
        <w:t>0</w:t>
        <w:br/>
        <w:t>10</w:t>
        <w:br/>
        <w:t>0</w:t>
        <w:br/>
        <w:t>6.64</w:t>
        <w:br/>
        <w:t>9.35</w:t>
        <w:br/>
        <w:t>7.68</w:t>
        <w:br/>
        <w:t>0</w:t>
        <w:br/>
        <w:t>13.34</w:t>
        <w:br/>
        <w:t>6.41</w:t>
        <w:br/>
        <w:t>0</w:t>
        <w:br/>
        <w:t>7.34</w:t>
        <w:br/>
        <w:t>13.63</w:t>
        <w:br/>
        <w:t>46.41</w:t>
        <w:br/>
        <w:t>0</w:t>
        <w:br/>
        <w:t>23.1</w:t>
        <w:br/>
        <w:t>8.55</w:t>
        <w:br/>
        <w:t>17.57</w:t>
        <w:br/>
        <w:t>10.67</w:t>
        <w:br/>
        <w:t>10.1</w:t>
        <w:br/>
        <w:t>0</w:t>
        <w:br/>
        <w:t>14.32</w:t>
        <w:br/>
        <w:t>10.08</w:t>
        <w:br/>
        <w:t>0</w:t>
        <w:br/>
        <w:t>7.53</w:t>
        <w:br/>
        <w:t>10.8</w:t>
        <w:br/>
        <w:t>8.28</w:t>
        <w:br/>
        <w:t>0</w:t>
        <w:br/>
        <w:t>7.15</w:t>
        <w:br/>
        <w:t>8.96</w:t>
        <w:br/>
        <w:t>0</w:t>
        <w:br/>
        <w:t>8.30</w:t>
        <w:br/>
        <w:t>27.9</w:t>
        <w:br/>
        <w:t>15.99</w:t>
        <w:br/>
        <w:t>0</w:t>
        <w:br/>
        <w:t>15.47</w:t>
        <w:br/>
        <w:t>18.55</w:t>
        <w:br/>
        <w:t>0</w:t>
        <w:br/>
        <w:t>19.98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M&amp;M Ltd </w:t>
        <w:br/>
        <w:t>Sector</w:t>
        <w:br/>
        <w:t xml:space="preserve">Middle Management </w:t>
        <w:br/>
        <w:t>Male</w:t>
        <w:br/>
        <w:t>Female</w:t>
        <w:br/>
        <w:t xml:space="preserve">Average </w:t>
        <w:br/>
        <w:t xml:space="preserve">Training </w:t>
        <w:br/>
        <w:t>Hours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M&amp;M Ltd </w:t>
        <w:br/>
        <w:t>Sector</w:t>
        <w:br/>
        <w:t>Junior Management</w:t>
        <w:br/>
        <w:t>Male</w:t>
        <w:br/>
        <w:t>Female</w:t>
        <w:br/>
        <w:t xml:space="preserve">Average </w:t>
        <w:br/>
        <w:t xml:space="preserve">Training </w:t>
        <w:br/>
        <w:t>Hours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M&amp;M Ltd </w:t>
        <w:br/>
        <w:t>Sector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0.31</w:t>
        <w:br/>
        <w:t>0.12</w:t>
        <w:br/>
        <w:t>0</w:t>
        <w:br/>
        <w:t>0</w:t>
        <w:br/>
        <w:t>0</w:t>
        <w:br/>
        <w:t>0</w:t>
        <w:br/>
        <w:t>0.99</w:t>
        <w:br/>
        <w:t>0</w:t>
        <w:br/>
        <w:t>0.01</w:t>
        <w:br/>
        <w:t>0</w:t>
        <w:br/>
        <w:t>0</w:t>
        <w:br/>
        <w:t>0</w:t>
        <w:br/>
        <w:t>0</w:t>
        <w:br/>
        <w:t>0</w:t>
        <w:br/>
        <w:t xml:space="preserve">Workmen  </w:t>
        <w:br/>
        <w:t>Male</w:t>
        <w:br/>
        <w:t>Female</w:t>
        <w:br/>
        <w:t xml:space="preserve">Average </w:t>
        <w:br/>
        <w:t xml:space="preserve">Training </w:t>
        <w:br/>
        <w:t>Hours</w:t>
        <w:br/>
        <w:t>0.01</w:t>
        <w:br/>
        <w:t>0.04</w:t>
        <w:br/>
        <w:t>0</w:t>
        <w:br/>
        <w:t>0</w:t>
        <w:br/>
        <w:t>0</w:t>
        <w:br/>
        <w:t>0</w:t>
        <w:br/>
        <w:t>0.01</w:t>
        <w:br/>
        <w:t>0.29</w:t>
        <w:br/>
        <w:t>0.12</w:t>
        <w:br/>
        <w:t>0</w:t>
        <w:br/>
        <w:t>0</w:t>
        <w:br/>
        <w:t>0</w:t>
        <w:br/>
        <w:t>0</w:t>
        <w:br/>
        <w:t>1.06</w:t>
        <w:br/>
        <w:t>2.67</w:t>
        <w:br/>
        <w:t>0</w:t>
        <w:br/>
        <w:t>0</w:t>
        <w:br/>
        <w:t>0</w:t>
        <w:br/>
        <w:t>0</w:t>
        <w:br/>
        <w:t>0.43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0.47</w:t>
        <w:br/>
        <w:t>0</w:t>
        <w:br/>
        <w:t>0</w:t>
        <w:br/>
        <w:t>0</w:t>
        <w:br/>
        <w:t>0</w:t>
        <w:br/>
        <w:t>0</w:t>
        <w:br/>
        <w:t>0.32</w:t>
        <w:br/>
        <w:t>0.01</w:t>
        <w:br/>
        <w:t>0.01</w:t>
        <w:br/>
        <w:t>0</w:t>
        <w:br/>
        <w:t>0</w:t>
        <w:br/>
        <w:t>0</w:t>
        <w:br/>
        <w:t>0</w:t>
        <w:br/>
        <w:t>0.01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M&amp;M Ltd </w:t>
        <w:br/>
        <w:t>Sector</w:t>
        <w:br/>
        <w:t>Fixed Term contract</w:t>
        <w:br/>
        <w:t>Male</w:t>
        <w:br/>
        <w:t>Female</w:t>
        <w:br/>
        <w:t xml:space="preserve">Average </w:t>
        <w:br/>
        <w:t xml:space="preserve">Training </w:t>
        <w:br/>
        <w:t>Hours</w:t>
        <w:br/>
        <w:t>AD</w:t>
        <w:br/>
        <w:t>FD</w:t>
        <w:br/>
        <w:t>SD</w:t>
        <w:br/>
        <w:t>SBU</w:t>
        <w:br/>
        <w:t>MRV</w:t>
        <w:br/>
        <w:t xml:space="preserve">MTWL  </w:t>
        <w:br/>
        <w:t xml:space="preserve">M&amp;M Ltd </w:t>
        <w:br/>
        <w:t>Sector</w:t>
        <w:br/>
        <w:t>Third Party Contract</w:t>
        <w:br/>
        <w:t>Male</w:t>
        <w:br/>
        <w:t>Female</w:t>
        <w:br/>
        <w:t xml:space="preserve">Average </w:t>
        <w:br/>
        <w:t xml:space="preserve">Training </w:t>
        <w:br/>
        <w:t>Hours</w:t>
        <w:br/>
        <w:t>134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>Performance Tables (M&amp;M)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AD</w:t>
        <w:br/>
        <w:t>FD</w:t>
        <w:br/>
        <w:t>SD</w:t>
        <w:br/>
        <w:t>SBU</w:t>
        <w:br/>
        <w:t>MRV</w:t>
        <w:br/>
        <w:t>M&amp;M Ltd</w:t>
        <w:br/>
        <w:t>Sector</w:t>
        <w:br/>
        <w:t>2,603</w:t>
        <w:br/>
        <w:t>1,154</w:t>
        <w:br/>
        <w:t>0</w:t>
        <w:br/>
        <w:t>129</w:t>
        <w:br/>
        <w:t>1,798</w:t>
        <w:br/>
        <w:t>5,684</w:t>
        <w:br/>
        <w:t>Parental Leave - Return to Work and Retention Rates After Parental Leave by Gender</w:t>
        <w:br/>
        <w:t xml:space="preserve">Employees </w:t>
        <w:br/>
        <w:t xml:space="preserve">entitled to </w:t>
        <w:br/>
        <w:t>parental leave</w:t>
        <w:br/>
        <w:t xml:space="preserve">Employees </w:t>
        <w:br/>
        <w:t xml:space="preserve">on parental </w:t>
        <w:br/>
        <w:t>leave</w:t>
        <w:br/>
        <w:t xml:space="preserve">Employees </w:t>
        <w:br/>
        <w:t xml:space="preserve">returned after </w:t>
        <w:br/>
        <w:t>parental leave</w:t>
        <w:br/>
        <w:t xml:space="preserve">Employees returned </w:t>
        <w:br/>
        <w:t xml:space="preserve">after parental leave </w:t>
        <w:br/>
        <w:t xml:space="preserve">and still employed </w:t>
        <w:br/>
        <w:t xml:space="preserve">after 12 months </w:t>
        <w:br/>
        <w:t xml:space="preserve">Retention </w:t>
        <w:br/>
        <w:t>rate [%]</w:t>
        <w:br/>
        <w:t>Male</w:t>
        <w:br/>
        <w:t>Female</w:t>
        <w:br/>
        <w:t>260</w:t>
        <w:br/>
        <w:t>109</w:t>
        <w:br/>
        <w:t>103</w:t>
        <w:br/>
        <w:t>11</w:t>
        <w:br/>
        <w:t>111</w:t>
        <w:br/>
        <w:t>594</w:t>
        <w:br/>
        <w:t>93</w:t>
        <w:br/>
        <w:t>40</w:t>
        <w:br/>
        <w:t>0</w:t>
        <w:br/>
        <w:t>0</w:t>
        <w:br/>
        <w:t>0</w:t>
        <w:br/>
        <w:t>133</w:t>
        <w:br/>
        <w:t>Male</w:t>
        <w:br/>
        <w:t>Female</w:t>
        <w:br/>
        <w:t>11</w:t>
        <w:br/>
        <w:t>4</w:t>
        <w:br/>
        <w:t>2</w:t>
        <w:br/>
        <w:t>0</w:t>
        <w:br/>
        <w:t>0</w:t>
        <w:br/>
        <w:t>17</w:t>
        <w:br/>
        <w:t>93</w:t>
        <w:br/>
        <w:t>40</w:t>
        <w:br/>
        <w:t>0</w:t>
        <w:br/>
        <w:t>0</w:t>
        <w:br/>
        <w:t>0</w:t>
        <w:br/>
        <w:t>133</w:t>
        <w:br/>
        <w:t>Male</w:t>
        <w:br/>
        <w:t>Female</w:t>
        <w:br/>
        <w:t>11</w:t>
        <w:br/>
        <w:t>4</w:t>
        <w:br/>
        <w:t>0</w:t>
        <w:br/>
        <w:t>0</w:t>
        <w:br/>
        <w:t>0</w:t>
        <w:br/>
        <w:t>15</w:t>
        <w:br/>
        <w:t>91</w:t>
        <w:br/>
        <w:t>40</w:t>
        <w:br/>
        <w:t>0</w:t>
        <w:br/>
        <w:t>0</w:t>
        <w:br/>
        <w:t>0</w:t>
        <w:br/>
        <w:t>131</w:t>
        <w:br/>
        <w:t>100</w:t>
        <w:br/>
        <w:t>100</w:t>
        <w:br/>
        <w:t>0</w:t>
        <w:br/>
        <w:t>0</w:t>
        <w:br/>
        <w:t>0</w:t>
        <w:br/>
        <w:t>100</w:t>
        <w:br/>
        <w:t>Male</w:t>
        <w:br/>
        <w:t>Male</w:t>
        <w:br/>
        <w:t>Female</w:t>
        <w:br/>
        <w:t>Female</w:t>
        <w:br/>
        <w:t>11</w:t>
        <w:br/>
        <w:t>4</w:t>
        <w:br/>
        <w:t>0</w:t>
        <w:br/>
        <w:t>0</w:t>
        <w:br/>
        <w:t>0</w:t>
        <w:br/>
        <w:t>15</w:t>
        <w:br/>
        <w:t>100</w:t>
        <w:br/>
        <w:t>100</w:t>
        <w:br/>
        <w:t>0</w:t>
        <w:br/>
        <w:t>0</w:t>
        <w:br/>
        <w:t>0</w:t>
        <w:br/>
        <w:t>88</w:t>
        <w:br/>
        <w:t xml:space="preserve">Return </w:t>
        <w:br/>
        <w:t xml:space="preserve">to work </w:t>
        <w:br/>
        <w:t xml:space="preserve">rates </w:t>
        <w:br/>
        <w:t>[%]</w:t>
        <w:br/>
        <w:t>0</w:t>
        <w:br/>
        <w:t>0</w:t>
        <w:br/>
        <w:t>0</w:t>
        <w:br/>
        <w:t>0</w:t>
        <w:br/>
        <w:t>0</w:t>
        <w:br/>
        <w:t>0</w:t>
        <w:br/>
        <w:t>Note: Added MVML in the reporting year also reported MTWL data this time</w:t>
        <w:br/>
        <w:t>135</w:t>
        <w:br/>
        <w:t>ALIGNMENT WITH</w:t>
        <w:br/>
        <w:t>UNGC PRINCIPLES AND SDGS</w:t>
        <w:br/>
        <w:t xml:space="preserve">In September 2015, the UN member states agreed on a set of 17 Sustainable Development Goals (SDGs), to end poverty, ﬁght </w:t>
        <w:br/>
        <w:t xml:space="preserve">inequality and injustice, and tackle climate change by 2030. The United Nations Sustainable Development Goals (UN SDGs), </w:t>
        <w:br/>
        <w:t>together with the materiality issues constitute our sustainability initiatives.</w:t>
        <w:br/>
        <w:t>Given below is our SDG priority list which states our endeavours that align with the said goals.</w:t>
        <w:br/>
        <w:t xml:space="preserve">Chapter </w:t>
        <w:br/>
        <w:t>Impact Area/ Initiatives</w:t>
        <w:br/>
        <w:t xml:space="preserve">Linkage with SDGs </w:t>
        <w:br/>
        <w:t>ALIGNMENT WITH SDGS</w:t>
        <w:br/>
        <w:t>Carbon Emission Reduction</w:t>
        <w:br/>
        <w:t>Energy Efﬁciency and Solar Adoption</w:t>
        <w:br/>
        <w:t>Water Conservation and Wastewater treatment</w:t>
        <w:br/>
        <w:t>Waste To Wealth</w:t>
        <w:br/>
        <w:t>Improve Material Efﬁciency</w:t>
        <w:br/>
        <w:t>Climate risk Mitigation</w:t>
        <w:br/>
        <w:t>Supply Chain initiatives</w:t>
        <w:br/>
        <w:t>Practo and DilSay health</w:t>
        <w:br/>
        <w:t>Diversity &amp; Inclusion</w:t>
        <w:br/>
        <w:t>Speak -up &amp; Human Rights</w:t>
        <w:br/>
        <w:t xml:space="preserve">Occupational Health and Safety </w:t>
        <w:br/>
        <w:t xml:space="preserve">Education Support - Project Nanhi Kali </w:t>
        <w:br/>
        <w:t>Skilling Initiatives - MPS &amp; MPC</w:t>
        <w:br/>
        <w:t xml:space="preserve">Scholarship &amp; Grants </w:t>
        <w:br/>
        <w:t xml:space="preserve">Environment &amp; Rural Development - Project Hariyali </w:t>
        <w:br/>
        <w:t xml:space="preserve">Watershed Development Program </w:t>
        <w:br/>
        <w:t>Product Design &amp; Lifecycle Management</w:t>
        <w:br/>
        <w:t>Product/Service Quality &amp; Safety</w:t>
        <w:br/>
        <w:t xml:space="preserve">Greening our Operations </w:t>
        <w:br/>
        <w:t xml:space="preserve">Managing Risks to Materiality </w:t>
        <w:br/>
        <w:t xml:space="preserve">and TCFD </w:t>
        <w:br/>
        <w:t>Sustainable Supply Chain</w:t>
        <w:br/>
        <w:t xml:space="preserve">Ensuring Employee Health, </w:t>
        <w:br/>
        <w:t>Safety &amp; Well-being</w:t>
        <w:br/>
        <w:t xml:space="preserve">Fostering Inclusive Growth  </w:t>
        <w:br/>
        <w:t xml:space="preserve">Greening our Operations and </w:t>
        <w:br/>
        <w:t xml:space="preserve">Fostering Inclusive Growth </w:t>
        <w:br/>
        <w:t xml:space="preserve">Product Stewardship </w:t>
        <w:br/>
        <w:t xml:space="preserve">We continue to uphold various principles of the UNGC. We have established a Human Rights Policy  in accordance with United </w:t>
        <w:br/>
        <w:t xml:space="preserve">Nations Global Compact (UNGC), United Nations Guiding Principles for Business and Human Rights and other internationally </w:t>
        <w:br/>
        <w:t>recognised frameworks. To know more refer our website and Annual Report 2022.</w:t>
        <w:br/>
        <w:t>ALIGNMENT WITH UNGC PRINCIPLES</w:t>
        <w:br/>
        <w:t>SDG - 13</w:t>
        <w:br/>
        <w:t>SDG - 7, SDG - 13</w:t>
        <w:br/>
        <w:t>SDG - 3, SDG -  6</w:t>
        <w:br/>
        <w:t>SDG - 3, SDG - 12</w:t>
        <w:br/>
        <w:t>SDG - 12</w:t>
        <w:br/>
        <w:t>SDG - 13</w:t>
        <w:br/>
        <w:t xml:space="preserve">SDG - 7, SDG - 9, SDG - 12, </w:t>
        <w:br/>
        <w:t xml:space="preserve">SDG - 13, SDG - 17 </w:t>
        <w:br/>
        <w:t xml:space="preserve">SDG - 3 </w:t>
        <w:br/>
        <w:t xml:space="preserve">SDG - 5 </w:t>
        <w:br/>
        <w:t xml:space="preserve">SDG - 16 </w:t>
        <w:br/>
        <w:t xml:space="preserve">SDG - 3 </w:t>
        <w:br/>
        <w:t>SGD - 4, SDG - 1, SDG - 5</w:t>
        <w:br/>
        <w:t>SDG - 4, SDG - 5, SDG - 8</w:t>
        <w:br/>
        <w:t>SDG - 4</w:t>
        <w:br/>
        <w:t>SDG - 3, SDG - 15</w:t>
        <w:br/>
        <w:t>SDG - 3, SDG - 6</w:t>
        <w:br/>
        <w:t xml:space="preserve">SDG - 9, SDG - 13 </w:t>
        <w:br/>
        <w:t xml:space="preserve">SDG - 9 </w:t>
        <w:br/>
        <w:t>136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Performance Tables (M&amp;M)</w:t>
        <w:br/>
        <w:t>WORLD ECONOMIC</w:t>
        <w:br/>
        <w:t>FORUM MAPPING</w:t>
        <w:br/>
        <w:t>Theme</w:t>
        <w:br/>
        <w:t xml:space="preserve">Metrics </w:t>
        <w:br/>
        <w:t xml:space="preserve">Mahindra Response </w:t>
        <w:br/>
        <w:t>Mahindra 2022 Reports -</w:t>
        <w:br/>
        <w:t xml:space="preserve">IR &amp; SR Page numbers </w:t>
        <w:br/>
        <w:t xml:space="preserve">for reference  </w:t>
        <w:br/>
        <w:t xml:space="preserve">MAHINDRA REPORTING ON STAKEHOLDER CAPITALISM METRICS - </w:t>
        <w:br/>
        <w:t xml:space="preserve">CORE METRICS AND DISCLOSURES </w:t>
        <w:br/>
        <w:t>Principles of Governance</w:t>
        <w:br/>
        <w:t xml:space="preserve">Inspired by the spirit of Rise, our purpose is to always </w:t>
        <w:br/>
        <w:t xml:space="preserve">positively impact our partners, stakeholders, </w:t>
        <w:br/>
        <w:t xml:space="preserve">communities and the world at large. Mahindra aspires to </w:t>
        <w:br/>
        <w:t xml:space="preserve">become ESG leader. We have clearly disclosed our core </w:t>
        <w:br/>
        <w:t xml:space="preserve">purpose, core values, code of conduct and ESG </w:t>
        <w:br/>
        <w:t>commitments.</w:t>
        <w:br/>
        <w:t xml:space="preserve">Mahindra's Board of Directors bring together extensive </w:t>
        <w:br/>
        <w:t xml:space="preserve">experience and achievement across many industries. </w:t>
        <w:br/>
        <w:t xml:space="preserve">The Board's leadership helps us contribute positively to </w:t>
        <w:br/>
        <w:t xml:space="preserve">our stakeholders' prosperity, from shareholders to </w:t>
        <w:br/>
        <w:t xml:space="preserve">employees to customers to community members. We </w:t>
        <w:br/>
        <w:t xml:space="preserve">have disclosed details related to CSR Board Committee, </w:t>
        <w:br/>
        <w:t>Composition of the Board and Sustainability structure.</w:t>
        <w:br/>
        <w:t xml:space="preserve">We cover all the environmental, social and governance </w:t>
        <w:br/>
        <w:t xml:space="preserve">(ESG) aspects that affect our stakeholders and the </w:t>
        <w:br/>
        <w:t xml:space="preserve">company.  These issues are benchmarked against other </w:t>
        <w:br/>
        <w:t xml:space="preserve">companies in our industry. All the materiality issues have </w:t>
        <w:br/>
        <w:t>been disclosed on the basis of their prirority.</w:t>
        <w:br/>
        <w:t xml:space="preserve">Mahindra practises a zero-tolerance approach to </w:t>
        <w:br/>
        <w:t xml:space="preserve">bribery and corruption. Mahindra is committed to act </w:t>
        <w:br/>
        <w:t xml:space="preserve">with integrity and has anti-corruption policies and </w:t>
        <w:br/>
        <w:t xml:space="preserve">procedures in place which are reviewed across the </w:t>
        <w:br/>
        <w:t xml:space="preserve">organisation every quarter. No incidence were reported </w:t>
        <w:br/>
        <w:t>during the reporting year.</w:t>
        <w:br/>
        <w:t xml:space="preserve">We listen to employees' concerns and bring a solutions to </w:t>
        <w:br/>
        <w:t xml:space="preserve">it. We also have a whistle blower policy in place to </w:t>
        <w:br/>
        <w:t xml:space="preserve">provide adequate safeguards against victimisation of a </w:t>
        <w:br/>
        <w:t xml:space="preserve">whistle-blower and make provision for direct access to </w:t>
        <w:br/>
        <w:t xml:space="preserve">the Chairperson of the Audit Committee. The policy </w:t>
        <w:br/>
        <w:t xml:space="preserve">related information and grievance redressal mechanism </w:t>
        <w:br/>
        <w:t>has been disclsosed.</w:t>
        <w:br/>
        <w:t xml:space="preserve">Mahindra has institutionalised robust systems and </w:t>
        <w:br/>
        <w:t xml:space="preserve">processes, along with appropriate review mechanisms to </w:t>
        <w:br/>
        <w:t xml:space="preserve">actively identify, monitor, manage and mitigate the risks. </w:t>
        <w:br/>
        <w:t xml:space="preserve">Mahindra is known for turning risks into opportunities </w:t>
        <w:br/>
        <w:t xml:space="preserve">and building businesses. Climate Change is in fact the </w:t>
        <w:br/>
        <w:t xml:space="preserve">next century’s biggest ﬁnancial and business </w:t>
        <w:br/>
        <w:t xml:space="preserve">opportunity, than just a risk. Apart from Climate Change, </w:t>
        <w:br/>
        <w:t xml:space="preserve">Governing </w:t>
        <w:br/>
        <w:t>purpose</w:t>
        <w:br/>
        <w:t xml:space="preserve">Quality of </w:t>
        <w:br/>
        <w:t xml:space="preserve">governing </w:t>
        <w:br/>
        <w:t>body</w:t>
        <w:br/>
        <w:t xml:space="preserve">Stakeholder </w:t>
        <w:br/>
        <w:t>engagement</w:t>
        <w:br/>
        <w:t xml:space="preserve">Ethical </w:t>
        <w:br/>
        <w:t>behaviour</w:t>
        <w:br/>
        <w:t xml:space="preserve">Risk and </w:t>
        <w:br/>
        <w:t xml:space="preserve">opportunity </w:t>
        <w:br/>
        <w:t>oversight</w:t>
        <w:br/>
        <w:t>Setting Purpose</w:t>
        <w:br/>
        <w:t xml:space="preserve"> </w:t>
        <w:br/>
        <w:t xml:space="preserve">Governance Body </w:t>
        <w:br/>
        <w:t>Composition</w:t>
        <w:br/>
        <w:t xml:space="preserve"> </w:t>
        <w:br/>
        <w:t xml:space="preserve">Material issues </w:t>
        <w:br/>
        <w:t xml:space="preserve">impacting </w:t>
        <w:br/>
        <w:t>stakeholders</w:t>
        <w:br/>
        <w:t>Anti-Corruption</w:t>
        <w:br/>
        <w:t xml:space="preserve"> </w:t>
        <w:br/>
        <w:t xml:space="preserve">Protected ethics </w:t>
        <w:br/>
        <w:t xml:space="preserve">advice and reporting </w:t>
        <w:br/>
        <w:t>mechanisms</w:t>
        <w:br/>
        <w:t xml:space="preserve">Integrating risk and </w:t>
        <w:br/>
        <w:t xml:space="preserve">opportunity into </w:t>
        <w:br/>
        <w:t>business process</w:t>
        <w:br/>
        <w:t>SR 13, 28-30</w:t>
        <w:br/>
        <w:t>IR 67</w:t>
        <w:br/>
        <w:t>SR 12, 27</w:t>
        <w:br/>
        <w:t>SR 31-35</w:t>
        <w:br/>
        <w:t>SR 13-14</w:t>
        <w:br/>
        <w:t>IR 67</w:t>
        <w:br/>
        <w:t>SR 87-89</w:t>
        <w:br/>
        <w:t>IR - 68, 137</w:t>
        <w:br/>
        <w:t>SR 116-122</w:t>
        <w:br/>
        <w:t>IR 21</w:t>
        <w:br/>
        <w:t>cont...</w:t>
        <w:br/>
        <w:t>137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Performance Tables (M&amp;M)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Performance Tables (M&amp;M)</w:t>
        <w:br/>
        <w:t>Theme</w:t>
        <w:br/>
        <w:t xml:space="preserve">Metrics </w:t>
        <w:br/>
        <w:t xml:space="preserve">Mahindra Response </w:t>
        <w:br/>
        <w:t>SR 116-122</w:t>
        <w:br/>
        <w:t>IR 21</w:t>
        <w:br/>
        <w:t>Mahindra 2022 Reports -</w:t>
        <w:br/>
        <w:t xml:space="preserve">IR &amp; SR Page numbers </w:t>
        <w:br/>
        <w:t xml:space="preserve">for reference  </w:t>
        <w:br/>
        <w:t xml:space="preserve">The key risks that we have identiﬁed are COVID-19 </w:t>
        <w:br/>
        <w:t xml:space="preserve">Pandemic &amp; Geopolitical Crisis, Competitive Intensity, New </w:t>
        <w:br/>
        <w:t xml:space="preserve">Emission Norms, New Regulations for Safety, Environment </w:t>
        <w:br/>
        <w:t xml:space="preserve">&amp; Alternate Fuels, Commodity Prices and  Capacity. </w:t>
        <w:br/>
        <w:t xml:space="preserve">Corporate Risk Ofﬁcer reviews the risks every quarter and </w:t>
        <w:br/>
        <w:t>gives an update to Corporate Risk Committee.</w:t>
        <w:br/>
        <w:t xml:space="preserve">Risk and </w:t>
        <w:br/>
        <w:t xml:space="preserve">opportunity </w:t>
        <w:br/>
        <w:t>oversight</w:t>
        <w:br/>
        <w:t xml:space="preserve">Integrating risk and </w:t>
        <w:br/>
        <w:t xml:space="preserve">opportunity into </w:t>
        <w:br/>
        <w:t>business process</w:t>
        <w:br/>
        <w:t>Theme</w:t>
        <w:br/>
        <w:t xml:space="preserve">Metrics </w:t>
        <w:br/>
        <w:t xml:space="preserve">Mahindra Response </w:t>
        <w:br/>
        <w:t>Mahindra 2022 Reports -</w:t>
        <w:br/>
        <w:t xml:space="preserve">IR &amp; SR Page numbers </w:t>
        <w:br/>
        <w:t xml:space="preserve">for reference  </w:t>
        <w:br/>
        <w:t xml:space="preserve">Mahindra monitors Scope 1, 2, 3 emissions, sourcewise and </w:t>
        <w:br/>
        <w:t xml:space="preserve">division wise. We have set GHG emissions reduction targets </w:t>
        <w:br/>
        <w:t xml:space="preserve">in line with climate science. Information on GHG emissions </w:t>
        <w:br/>
        <w:t>by source and division-wise have been disclosed.</w:t>
        <w:br/>
        <w:t xml:space="preserve">M&amp;M is a signatory to science-based targets initiative </w:t>
        <w:br/>
        <w:t xml:space="preserve">(SBTi) which provides companies with a clear pathway </w:t>
        <w:br/>
        <w:t xml:space="preserve">for reducing emissions in line with the Paris Agreement's </w:t>
        <w:br/>
        <w:t>goal of limiting global warming to 1.5°C.</w:t>
        <w:br/>
        <w:t xml:space="preserve">Mahindra &amp; Mahindra Ltd. has committed to reduce </w:t>
        <w:br/>
        <w:t xml:space="preserve">scope 1 and scope 2 GHG emissions 47% per equivalent </w:t>
        <w:br/>
        <w:t xml:space="preserve">product unit by 2033 from a 2018 base year. We have </w:t>
        <w:br/>
        <w:t xml:space="preserve">also committed to reduce scope 3 GHG emissions 30% </w:t>
        <w:br/>
        <w:t xml:space="preserve">per sold product unit by 2033 from a 2018 base year. </w:t>
        <w:br/>
        <w:t xml:space="preserve">The targets are approved by SBTi. </w:t>
        <w:br/>
        <w:t>https://sciencebasedtargets.org/companies-taking-</w:t>
        <w:br/>
        <w:t xml:space="preserve">action. We have also committed to be carbon neutral by </w:t>
        <w:br/>
        <w:t xml:space="preserve">2040 by focusing on three big drivers – energy </w:t>
        <w:br/>
        <w:t xml:space="preserve">efﬁciency, renewable energy and offsetting, while </w:t>
        <w:br/>
        <w:t xml:space="preserve">residual emissions are being addressed by creating </w:t>
        <w:br/>
        <w:t>carbon sinks.</w:t>
        <w:br/>
        <w:t xml:space="preserve">None of our operations are adjacent to protected and </w:t>
        <w:br/>
        <w:t xml:space="preserve">close to key biodiversity areas. We are rejuvenating the </w:t>
        <w:br/>
        <w:t xml:space="preserve">planet by planting trees. Through project Hariyali, we </w:t>
        <w:br/>
        <w:t xml:space="preserve">have planted 1.32 million trees in FY22. Till now 20.65 </w:t>
        <w:br/>
        <w:t xml:space="preserve">million trees have been planted under the Mahindra </w:t>
        <w:br/>
        <w:t xml:space="preserve">Hariyali project. </w:t>
        <w:br/>
        <w:t xml:space="preserve">Mahindra discloses water consumption and water </w:t>
        <w:br/>
        <w:t xml:space="preserve">recycled soruce-wise and division-wise. Mahindra is </w:t>
        <w:br/>
        <w:t xml:space="preserve">committed to conservation and rejuvenation of water </w:t>
        <w:br/>
        <w:t xml:space="preserve">sources. We are working to become water-efﬁcient and </w:t>
        <w:br/>
        <w:t xml:space="preserve">water-secure to reduce the impact of predicted water </w:t>
        <w:br/>
        <w:t xml:space="preserve">shortage on business and the community. In CDP Water, </w:t>
        <w:br/>
        <w:t xml:space="preserve">M&amp;M became one of the eight OEMs in Leadership Band </w:t>
        <w:br/>
        <w:t xml:space="preserve">to receive 'A' Rating. </w:t>
        <w:br/>
        <w:t xml:space="preserve">Climate </w:t>
        <w:br/>
        <w:t>change</w:t>
        <w:br/>
        <w:t>Nature loss</w:t>
        <w:br/>
        <w:t xml:space="preserve"> </w:t>
        <w:br/>
        <w:t xml:space="preserve">Freshwater </w:t>
        <w:br/>
        <w:t>availability</w:t>
        <w:br/>
        <w:t xml:space="preserve">Greenhouse gas </w:t>
        <w:br/>
        <w:t>(GHG) emissions</w:t>
        <w:br/>
        <w:t xml:space="preserve">TCFD </w:t>
        <w:br/>
        <w:t>Implementation</w:t>
        <w:br/>
        <w:t xml:space="preserve">Land use and </w:t>
        <w:br/>
        <w:t xml:space="preserve">ecological sensitivity </w:t>
        <w:br/>
        <w:t xml:space="preserve">Water consumption </w:t>
        <w:br/>
        <w:t xml:space="preserve">and withdrawal in </w:t>
        <w:br/>
        <w:t xml:space="preserve">water-stressed </w:t>
        <w:br/>
        <w:t>areas</w:t>
        <w:br/>
        <w:t>Principles of Planet</w:t>
        <w:br/>
        <w:t>SR 123-125</w:t>
        <w:br/>
        <w:t xml:space="preserve"> </w:t>
        <w:br/>
        <w:t>SR 116-122</w:t>
        <w:br/>
        <w:t>SR 23-25</w:t>
        <w:br/>
        <w:t>SR 127-128</w:t>
        <w:br/>
        <w:t>138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Performance Tables (M&amp;M)</w:t>
        <w:br/>
        <w:t>Principles of People</w:t>
        <w:br/>
        <w:t>Theme</w:t>
        <w:br/>
        <w:t xml:space="preserve">Metrics </w:t>
        <w:br/>
        <w:t xml:space="preserve">Mahindra Response </w:t>
        <w:br/>
        <w:t>Mahindra 2022 Reports -</w:t>
        <w:br/>
        <w:t xml:space="preserve">IR &amp; SR Page numbers </w:t>
        <w:br/>
        <w:t xml:space="preserve">for reference  </w:t>
        <w:br/>
        <w:t xml:space="preserve">We provide our employees diverse, inclusive and </w:t>
        <w:br/>
        <w:t xml:space="preserve">empowering work culture where they learn and lead. All </w:t>
        <w:br/>
        <w:t>the information on Workforce has been disclosed.</w:t>
        <w:br/>
        <w:t xml:space="preserve">Mahindra monitors employee salary ratio, category and </w:t>
        <w:br/>
        <w:t>gender wise.</w:t>
        <w:br/>
        <w:t xml:space="preserve">Mahindra has Governance, Nomination and </w:t>
        <w:br/>
        <w:t xml:space="preserve">Remuneration Committee.Entry level employee wage is </w:t>
        <w:br/>
        <w:t xml:space="preserve">higher than the minimum wage. Mahindra has adopted </w:t>
        <w:br/>
        <w:t xml:space="preserve">Policy for remuneration of the Directors, Key Managerial </w:t>
        <w:br/>
        <w:t xml:space="preserve">Personnel and other employees. The policy sets out the </w:t>
        <w:br/>
        <w:t xml:space="preserve">approach to Compensation of Directors, Key Managerial </w:t>
        <w:br/>
        <w:t xml:space="preserve">Personnel and other employees in the Company. The </w:t>
        <w:br/>
        <w:t xml:space="preserve">policy is available on the website and can be accessed in </w:t>
        <w:br/>
        <w:t xml:space="preserve">the Governance section at the Web-link: https:// </w:t>
        <w:br/>
        <w:t>www.mahindra.com/ investors/reports-and-ﬁlings.</w:t>
        <w:br/>
        <w:t xml:space="preserve">We are committed to ensure self respect, dignity and </w:t>
        <w:br/>
        <w:t xml:space="preserve">well being of our employees. Code of conduct at </w:t>
        <w:br/>
        <w:t xml:space="preserve">Mahindra recognises the importance of maintaining and </w:t>
        <w:br/>
        <w:t xml:space="preserve">promoting fundamental human rights in all operations. </w:t>
        <w:br/>
        <w:t xml:space="preserve">No incidents of child, forced or compulsory labour were </w:t>
        <w:br/>
        <w:t>reported in FY22.</w:t>
        <w:br/>
        <w:t xml:space="preserve">We monitor ﬁrst aid, near miss, injuries and fatalities, if </w:t>
        <w:br/>
        <w:t xml:space="preserve">any division-wise. The injury rate is calculated and </w:t>
        <w:br/>
        <w:t xml:space="preserve">disclosed. Employees' health and safety is a priority at </w:t>
        <w:br/>
        <w:t xml:space="preserve">Mahindra. A signiﬁcant emphasis is laid on improving the </w:t>
        <w:br/>
        <w:t xml:space="preserve">health &amp; wellness of employees and their families </w:t>
        <w:br/>
        <w:t xml:space="preserve">through various initiatives. </w:t>
        <w:br/>
        <w:t xml:space="preserve">Our talent development strategy has been to create an </w:t>
        <w:br/>
        <w:t xml:space="preserve">ecosystem where employees develop new skills and grow. </w:t>
        <w:br/>
        <w:t>Information on training has been disclosed.</w:t>
        <w:br/>
        <w:t xml:space="preserve">Dignity and </w:t>
        <w:br/>
        <w:t>equality</w:t>
        <w:br/>
        <w:t xml:space="preserve"> </w:t>
        <w:br/>
        <w:t xml:space="preserve"> </w:t>
        <w:br/>
        <w:t xml:space="preserve">Health and </w:t>
        <w:br/>
        <w:t>well-being</w:t>
        <w:br/>
        <w:t xml:space="preserve">Diversity and </w:t>
        <w:br/>
        <w:t>inclusion (%)</w:t>
        <w:br/>
        <w:t>Pay equality (%)</w:t>
        <w:br/>
        <w:t>Wage level (%)</w:t>
        <w:br/>
        <w:t xml:space="preserve">Risk for incidents of </w:t>
        <w:br/>
        <w:t xml:space="preserve">child, forced or </w:t>
        <w:br/>
        <w:t>compulsory labour</w:t>
        <w:br/>
        <w:t>Health and safety (%)</w:t>
        <w:br/>
        <w:t>Training provided</w:t>
        <w:br/>
        <w:t>SR 132-134</w:t>
        <w:br/>
        <w:t xml:space="preserve"> </w:t>
        <w:br/>
        <w:t>SR 90</w:t>
        <w:br/>
        <w:t>SR 90</w:t>
        <w:br/>
        <w:t>SR 87-89</w:t>
        <w:br/>
        <w:t xml:space="preserve"> </w:t>
        <w:br/>
        <w:t>SR 97-98</w:t>
        <w:br/>
        <w:t>SR 134</w:t>
        <w:br/>
        <w:t>Theme</w:t>
        <w:br/>
        <w:t xml:space="preserve">Metrics </w:t>
        <w:br/>
        <w:t xml:space="preserve">Mahindra Response </w:t>
        <w:br/>
        <w:t>SR 132-135</w:t>
        <w:br/>
        <w:t>Mahindra 2022 Reports -</w:t>
        <w:br/>
        <w:t xml:space="preserve">IR &amp; SR Page numbers </w:t>
        <w:br/>
        <w:t xml:space="preserve">for reference  </w:t>
        <w:br/>
        <w:t xml:space="preserve">Mahindra has a strong focus on fostering Diversity and </w:t>
        <w:br/>
        <w:t xml:space="preserve">Inclusion (D&amp;I) in the workplace. There is no unfair </w:t>
        <w:br/>
        <w:t xml:space="preserve">treatment concerning employment, promotion or other </w:t>
        <w:br/>
        <w:t xml:space="preserve">related issues, or termination of the employment, for </w:t>
        <w:br/>
        <w:t xml:space="preserve">reasons of gender or disability. We have also signed up </w:t>
        <w:br/>
        <w:t xml:space="preserve">'Valuable 500' to promote inclusive environment at </w:t>
        <w:br/>
        <w:t xml:space="preserve">workplace. Information on gender, employee turnover, </w:t>
        <w:br/>
        <w:t xml:space="preserve">rate of new hires entering &amp; leaving, and age </w:t>
        <w:br/>
        <w:t>composition have been disclosed.</w:t>
        <w:br/>
        <w:t xml:space="preserve">Employment </w:t>
        <w:br/>
        <w:t xml:space="preserve">and wealth </w:t>
        <w:br/>
        <w:t>generation</w:t>
        <w:br/>
        <w:t xml:space="preserve">Absolute number and </w:t>
        <w:br/>
        <w:t>rate of employment</w:t>
        <w:br/>
        <w:t>Principles of Prosperity</w:t>
        <w:br/>
        <w:t>cont...</w:t>
        <w:br/>
        <w:t>139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Performance Tables (M&amp;M)</w:t>
        <w:br/>
        <w:t>Theme</w:t>
        <w:br/>
        <w:t xml:space="preserve">Metrics </w:t>
        <w:br/>
        <w:t xml:space="preserve">Mahindra Response </w:t>
        <w:br/>
        <w:t>SR 13, 28-30</w:t>
        <w:br/>
        <w:t>IR 67</w:t>
        <w:br/>
        <w:t xml:space="preserve">IR 6, 17-18, 28-29, 49 </w:t>
        <w:br/>
        <w:t xml:space="preserve">IR 28 </w:t>
        <w:br/>
        <w:t>IR 135</w:t>
        <w:br/>
        <w:t>Mahindra 2022 Reports -</w:t>
        <w:br/>
        <w:t xml:space="preserve">IR &amp; SR Page numbers </w:t>
        <w:br/>
        <w:t xml:space="preserve">for reference  </w:t>
        <w:br/>
        <w:t xml:space="preserve">Value creation is ingrained in Mahindra's DNA. In last </w:t>
        <w:br/>
        <w:t xml:space="preserve">seven decades, we have consistently contributed in </w:t>
        <w:br/>
        <w:t xml:space="preserve">increasing stakeholders value and have uninterruptedly </w:t>
        <w:br/>
        <w:t xml:space="preserve">paid dividends, even before we went public in 1956. We </w:t>
        <w:br/>
        <w:t xml:space="preserve">consistently create value and distribute it among the </w:t>
        <w:br/>
        <w:t xml:space="preserve">stakeholders. Statement of proﬁt and loss covers the </w:t>
        <w:br/>
        <w:t>information.</w:t>
        <w:br/>
        <w:t xml:space="preserve">Mahindra discloses capital expenditure and dividend paid </w:t>
        <w:br/>
        <w:t xml:space="preserve">to the shareholders. We have declared carbon price as USD </w:t>
        <w:br/>
        <w:t xml:space="preserve">10 per ton of carbon emitted. Investments are done </w:t>
        <w:br/>
        <w:t>accordingly for carbon emissions reduction projects.</w:t>
        <w:br/>
        <w:t xml:space="preserve">Mahindra invests in R&amp;D for innovation in products and </w:t>
        <w:br/>
        <w:t xml:space="preserve">services. We have disclosed information on R&amp;D related </w:t>
        <w:br/>
        <w:t xml:space="preserve">expenses. </w:t>
        <w:br/>
        <w:t xml:space="preserve">We are committed to managing business responsibly </w:t>
        <w:br/>
        <w:t xml:space="preserve">through highest standards of integrity, accountability and </w:t>
        <w:br/>
        <w:t xml:space="preserve">transparency. By paying taxes, we ensure our contribution </w:t>
        <w:br/>
        <w:t xml:space="preserve">in creating better lives and enabling people to Rise. </w:t>
        <w:br/>
        <w:t>Information related to Tax expense has been revealed.</w:t>
        <w:br/>
        <w:t xml:space="preserve">Employment </w:t>
        <w:br/>
        <w:t xml:space="preserve">and wealth </w:t>
        <w:br/>
        <w:t>generation</w:t>
        <w:br/>
        <w:t xml:space="preserve"> </w:t>
        <w:br/>
        <w:t xml:space="preserve">Innovation </w:t>
        <w:br/>
        <w:t xml:space="preserve">of better </w:t>
        <w:br/>
        <w:t xml:space="preserve">products </w:t>
        <w:br/>
        <w:t>and services</w:t>
        <w:br/>
        <w:t xml:space="preserve">Community </w:t>
        <w:br/>
        <w:t xml:space="preserve">and social </w:t>
        <w:br/>
        <w:t>vitality</w:t>
        <w:br/>
        <w:t xml:space="preserve">Economic </w:t>
        <w:br/>
        <w:t>contribution</w:t>
        <w:br/>
        <w:t xml:space="preserve">Financial investment </w:t>
        <w:br/>
        <w:t>contribution</w:t>
        <w:br/>
        <w:t xml:space="preserve">Total R&amp;D </w:t>
        <w:br/>
        <w:t>expenses ($)</w:t>
        <w:br/>
        <w:t>Total tax paid</w:t>
        <w:br/>
        <w:t xml:space="preserve">Note: </w:t>
        <w:br/>
        <w:t xml:space="preserve"> </w:t>
        <w:br/>
        <w:t xml:space="preserve"> </w:t>
        <w:br/>
        <w:t>Ÿ Source for list of metrics and disclosures for Stakeholder Capitalism - WEF IBC Measuring Stakeholder Capitalism Report 2020</w:t>
        <w:br/>
        <w:t xml:space="preserve">Ÿ All metrics listed above are reported by Mahindra in FY 2021-22 </w:t>
        <w:br/>
        <w:t xml:space="preserve"> </w:t>
        <w:br/>
        <w:t xml:space="preserve"> </w:t>
        <w:br/>
        <w:t xml:space="preserve">Ÿ IR - Integrated Annual Report | SR - Sustainability Report </w:t>
        <w:br/>
        <w:t xml:space="preserve"> </w:t>
        <w:br/>
        <w:t xml:space="preserve"> </w:t>
        <w:br/>
        <w:t>140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Performance Tables (M&amp;M)</w:t>
        <w:br/>
        <w:t>Theme</w:t>
        <w:br/>
        <w:t>Theme</w:t>
        <w:br/>
        <w:t xml:space="preserve">Metrics </w:t>
        <w:br/>
        <w:t xml:space="preserve">Metrics </w:t>
        <w:br/>
        <w:t xml:space="preserve">Mahindra Response </w:t>
        <w:br/>
        <w:t xml:space="preserve">Mahindra Response </w:t>
        <w:br/>
        <w:t>SR 13, 28-30</w:t>
        <w:br/>
        <w:t>SR 13, 28-30</w:t>
        <w:br/>
        <w:t>SR 90</w:t>
        <w:br/>
        <w:t>SR 41</w:t>
        <w:br/>
        <w:t xml:space="preserve"> </w:t>
        <w:br/>
        <w:t>SR 74</w:t>
        <w:br/>
        <w:t>SR 47</w:t>
        <w:br/>
        <w:t>Mahindra 2022 Reports -</w:t>
        <w:br/>
        <w:t xml:space="preserve">IR &amp; SR Page numbers </w:t>
        <w:br/>
        <w:t xml:space="preserve">for reference  </w:t>
        <w:br/>
        <w:t>Mahindra 2022 Reports -</w:t>
        <w:br/>
        <w:t xml:space="preserve">IR &amp; SR Page numbers </w:t>
        <w:br/>
        <w:t xml:space="preserve">for reference  </w:t>
        <w:br/>
        <w:t xml:space="preserve">Our management continues the legacy of good </w:t>
        <w:br/>
        <w:t xml:space="preserve">governance as a process to build, grow and innovate </w:t>
        <w:br/>
        <w:t xml:space="preserve">sustainably, enabling stakeholders to Rise. Information </w:t>
        <w:br/>
        <w:t>related to our purpose has been disclosed.</w:t>
        <w:br/>
        <w:t xml:space="preserve">Our board continues to guide us with their broad and </w:t>
        <w:br/>
        <w:t xml:space="preserve">deep collective wisdom. They bring their exepertise, </w:t>
        <w:br/>
        <w:t xml:space="preserve">extensive experience across industries, and strategic </w:t>
        <w:br/>
        <w:t xml:space="preserve">oversight to guide us in executing strategic milestones </w:t>
        <w:br/>
        <w:t>and roadmaps.</w:t>
        <w:br/>
        <w:t xml:space="preserve">ESG is a part of balanced score card, one of the Key </w:t>
        <w:br/>
        <w:t xml:space="preserve">Performance Parameters for the remuneration of </w:t>
        <w:br/>
        <w:t xml:space="preserve">executives. Mahindra has adopted Policy for remuneration </w:t>
        <w:br/>
        <w:t xml:space="preserve">of the Directors, Key Managerial Personnel and other </w:t>
        <w:br/>
        <w:t xml:space="preserve">employees. The policy sets out the approach to </w:t>
        <w:br/>
        <w:t xml:space="preserve">Compensation of Directors, Key Managerial Personnel </w:t>
        <w:br/>
        <w:t xml:space="preserve">and other employees in the Company. The policy is </w:t>
        <w:br/>
        <w:t xml:space="preserve">available on the website and can be accessed in the </w:t>
        <w:br/>
        <w:t xml:space="preserve">Governance section at the Web-link: </w:t>
        <w:br/>
        <w:t>https://www.mahindra.com/investors/reports-and-ﬁlings.</w:t>
        <w:br/>
        <w:t xml:space="preserve">Mahindra &amp; Mahindra serves as a uniﬁed voice for the </w:t>
        <w:br/>
        <w:t>industry to help the government shape better policies.</w:t>
        <w:br/>
        <w:t xml:space="preserve">Science Based Targets (SBT) aligned to well below 2° C </w:t>
        <w:br/>
        <w:t xml:space="preserve">has been approved for Mahindra &amp; Mahindra Limited. </w:t>
        <w:br/>
        <w:t xml:space="preserve">M&amp;M has committed to reduce scope 1 and scope 2 GHG </w:t>
        <w:br/>
        <w:t xml:space="preserve">emissions 47% per equivalent product unit by 2033 from </w:t>
        <w:br/>
        <w:t xml:space="preserve">a 2018 base year. We have also committed to reduce </w:t>
        <w:br/>
        <w:t xml:space="preserve">scope 3 GHG emissions 30% per sold product unit by </w:t>
        <w:br/>
        <w:t>2033 from a 2018 base year.</w:t>
        <w:br/>
        <w:t xml:space="preserve">We disclose the Scope 1, 2 &amp; 3 GHG emissions of our </w:t>
        <w:br/>
        <w:t xml:space="preserve">organisation. Suppliers emission data is also partially </w:t>
        <w:br/>
        <w:t>reported.</w:t>
        <w:br/>
        <w:t xml:space="preserve">Mahindra's approach to waste management is that of a </w:t>
        <w:br/>
        <w:t xml:space="preserve">circular economy aimed at eliminating waste and the </w:t>
        <w:br/>
        <w:t xml:space="preserve">continual use of resources. In a circular economy, waste </w:t>
        <w:br/>
        <w:t xml:space="preserve">materials and energy become input for other processes </w:t>
        <w:br/>
        <w:t xml:space="preserve">or as regenerative resources for nature. We are </w:t>
        <w:br/>
        <w:t xml:space="preserve">committed to responsible disposal as per all applicable </w:t>
        <w:br/>
        <w:t xml:space="preserve">norms, leading to better ecosystems. We ensure No Waste </w:t>
        <w:br/>
        <w:t xml:space="preserve">goes to Landﬁll. 17 out of 21 locations have achieved Zero </w:t>
        <w:br/>
        <w:t xml:space="preserve">Waste to Landﬁll status. In FY22, we recycled and reused </w:t>
        <w:br/>
        <w:t>71% of the generated waste.</w:t>
        <w:br/>
        <w:t xml:space="preserve">Governing </w:t>
        <w:br/>
        <w:t>purpose</w:t>
        <w:br/>
        <w:t xml:space="preserve">Quality of </w:t>
        <w:br/>
        <w:t xml:space="preserve">governing </w:t>
        <w:br/>
        <w:t>body</w:t>
        <w:br/>
        <w:t xml:space="preserve">Ethical </w:t>
        <w:br/>
        <w:t>Behaviour</w:t>
        <w:br/>
        <w:t xml:space="preserve">Climate </w:t>
        <w:br/>
        <w:t>change</w:t>
        <w:br/>
        <w:t xml:space="preserve"> </w:t>
        <w:br/>
        <w:t xml:space="preserve">Resource </w:t>
        <w:br/>
        <w:t>availability</w:t>
        <w:br/>
        <w:t xml:space="preserve">Purpose-led </w:t>
        <w:br/>
        <w:t>management</w:t>
        <w:br/>
        <w:t xml:space="preserve">Progress against </w:t>
        <w:br/>
        <w:t xml:space="preserve">strategic milestones </w:t>
        <w:br/>
        <w:t>Remuneration</w:t>
        <w:br/>
        <w:t xml:space="preserve">Alignment of strategy </w:t>
        <w:br/>
        <w:t>&amp; policies to lobbying</w:t>
        <w:br/>
        <w:t xml:space="preserve">Paris-aligned GHG </w:t>
        <w:br/>
        <w:t>emissions targets</w:t>
        <w:br/>
        <w:t xml:space="preserve">Impact of GHG </w:t>
        <w:br/>
        <w:t>emissions</w:t>
        <w:br/>
        <w:t>Resource circularity</w:t>
        <w:br/>
        <w:t xml:space="preserve">Principles of Planet </w:t>
        <w:br/>
        <w:t xml:space="preserve">MAHINDRA REPORTING ON STAKEHOLDER CAPITALISM METRICS - </w:t>
        <w:br/>
        <w:t>EXPANDED METRICS AND DISCLOSURES</w:t>
        <w:br/>
        <w:t>Principles of Governance</w:t>
        <w:br/>
        <w:t>141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INTRODUCTION</w:t>
        <w:br/>
        <w:t>ANNEXURES</w:t>
        <w:br/>
        <w:t xml:space="preserve">Reporting Framework Index &amp; </w:t>
        <w:br/>
        <w:t>Disclosures</w:t>
        <w:br/>
        <w:t xml:space="preserve">Ÿ Alignment with UNGC Principles </w:t>
        <w:br/>
        <w:t>and SDGs</w:t>
        <w:br/>
        <w:t>Ÿ  WEF Mapping</w:t>
        <w:br/>
        <w:t>Performance Tables (M&amp;M)</w:t>
        <w:br/>
        <w:t xml:space="preserve">Dignity and </w:t>
        <w:br/>
        <w:t>equality</w:t>
        <w:br/>
        <w:t xml:space="preserve"> </w:t>
        <w:br/>
        <w:t xml:space="preserve"> </w:t>
        <w:br/>
        <w:t xml:space="preserve">Health and </w:t>
        <w:br/>
        <w:t>well-being</w:t>
        <w:br/>
        <w:t>Pay Gap</w:t>
        <w:br/>
        <w:t xml:space="preserve">Discrimination and </w:t>
        <w:br/>
        <w:t xml:space="preserve">harassmet incidents </w:t>
        <w:br/>
        <w:t xml:space="preserve">and total amount of </w:t>
        <w:br/>
        <w:t>monetory losses</w:t>
        <w:br/>
        <w:t xml:space="preserve">Freedom of </w:t>
        <w:br/>
        <w:t xml:space="preserve">association and </w:t>
        <w:br/>
        <w:t xml:space="preserve">collective bargaining </w:t>
        <w:br/>
        <w:t>at risk (%)</w:t>
        <w:br/>
        <w:t xml:space="preserve">Employee well-being </w:t>
        <w:br/>
        <w:t>(%)</w:t>
        <w:br/>
        <w:t xml:space="preserve">Mahindra reports on pay gap of basic salary and </w:t>
        <w:br/>
        <w:t xml:space="preserve">remuneration of full-time relevant employees based on </w:t>
        <w:br/>
        <w:t xml:space="preserve">gender (women to men) </w:t>
        <w:br/>
        <w:t xml:space="preserve">Mahindra reports on number of discrimination and </w:t>
        <w:br/>
        <w:t xml:space="preserve">harassment incidents. </w:t>
        <w:br/>
        <w:t xml:space="preserve">Mahindra abides by all permanent regulations in letter </w:t>
        <w:br/>
        <w:t xml:space="preserve">and intent while employing unionised labour. We adhere </w:t>
        <w:br/>
        <w:t xml:space="preserve">by The Industrial Disputes Act, 1947 in all our labour </w:t>
        <w:br/>
        <w:t xml:space="preserve">relations. Permanent employees covered under the </w:t>
        <w:br/>
        <w:t>collective bargaining agreements are &gt;80%.</w:t>
        <w:br/>
        <w:t xml:space="preserve">Mahindra monitors ﬁrst aid, near miss, injuries and </w:t>
        <w:br/>
        <w:t xml:space="preserve">fatalities, if any division-wise. The injury rate is </w:t>
        <w:br/>
        <w:t xml:space="preserve">calculated and disclosed. Employees' health and safety is </w:t>
        <w:br/>
        <w:t xml:space="preserve">a priority at Mahindra and a signiﬁcant emphasis is laid </w:t>
        <w:br/>
        <w:t xml:space="preserve">on improving the health &amp; wellness of employees and </w:t>
        <w:br/>
        <w:t xml:space="preserve">their families through various initiatives. </w:t>
        <w:br/>
        <w:t>Theme</w:t>
        <w:br/>
        <w:t xml:space="preserve">Metrics </w:t>
        <w:br/>
        <w:t xml:space="preserve">Mahindra Response </w:t>
        <w:br/>
        <w:t>Mahindra 2022 Reports -</w:t>
        <w:br/>
        <w:t xml:space="preserve">IR &amp; SR Page numbers </w:t>
        <w:br/>
        <w:t xml:space="preserve">for reference  </w:t>
        <w:br/>
        <w:t>SR 90</w:t>
        <w:br/>
        <w:t>SR 90</w:t>
        <w:br/>
        <w:t>SR 96</w:t>
        <w:br/>
        <w:t>SR 98</w:t>
        <w:br/>
        <w:t>Theme</w:t>
        <w:br/>
        <w:t xml:space="preserve">Metrics </w:t>
        <w:br/>
        <w:t xml:space="preserve">Mahindra Response </w:t>
        <w:br/>
        <w:t>SR 101</w:t>
        <w:br/>
        <w:t>IR 82-94</w:t>
        <w:br/>
        <w:t>IR 214, 218</w:t>
        <w:br/>
        <w:t>Mahindra 2022 Reports -</w:t>
        <w:br/>
        <w:t xml:space="preserve">IR &amp; SR Page numbers </w:t>
        <w:br/>
        <w:t xml:space="preserve">for reference  </w:t>
        <w:br/>
        <w:t xml:space="preserve">In FY22, Mahindra spent INR 970.8 million on Corporate </w:t>
        <w:br/>
        <w:t>Social Responsibility projects.</w:t>
        <w:br/>
        <w:t xml:space="preserve">It is covered in detail in the Mahindra Annual Report 2022. </w:t>
        <w:br/>
        <w:t xml:space="preserve">Community </w:t>
        <w:br/>
        <w:t xml:space="preserve">and social </w:t>
        <w:br/>
        <w:t>vitality</w:t>
        <w:br/>
        <w:t xml:space="preserve">Total Social </w:t>
        <w:br/>
        <w:t xml:space="preserve">Investments </w:t>
        <w:br/>
        <w:t xml:space="preserve">Total tax paid </w:t>
        <w:br/>
        <w:t xml:space="preserve">Country for </w:t>
        <w:br/>
        <w:t>signiﬁcant locations</w:t>
        <w:br/>
        <w:t>Principles of Prosperity</w:t>
        <w:br/>
        <w:t xml:space="preserve">Note: </w:t>
        <w:br/>
        <w:t>Ÿ Source for list of metrics and disclosures for Stakeholder Capitalism - WEF IBC Measuring Stakeholder Capitalism Report 2020</w:t>
        <w:br/>
        <w:t>Ÿ Mahindra is in process of disclosing balanced expanded metrics in near future</w:t>
        <w:br/>
        <w:t>Ÿ IR - Integrated Annual Report | SR - Sustainability Report</w:t>
        <w:br/>
        <w:t xml:space="preserve">Principles of People </w:t>
        <w:br/>
        <w:t>142</w:t>
        <w:br/>
        <w:t>INDEPENDENT</w:t>
        <w:br/>
        <w:t>ASSURANCE STATEMENT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INDEPENDENT</w:t>
        <w:br/>
        <w:t>ASSURANCE STATEMENT</w:t>
        <w:br/>
        <w:t>143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INDEPENDENT</w:t>
        <w:br/>
        <w:t>ASSURANCE STATEMENT</w:t>
        <w:br/>
        <w:t>144</w:t>
        <w:br/>
        <w:t>MAHINDRA &amp; MAHINDRA LTD.</w:t>
        <w:br/>
        <w:t>Sustainability Report 2021-22</w:t>
        <w:br/>
        <w:t>EXECUTIVE MESSAGES</w:t>
        <w:br/>
        <w:t>SUSTAINABILITY INTEGRATION</w:t>
        <w:br/>
        <w:t>WHAT WE HAVE DONE</w:t>
        <w:br/>
        <w:t xml:space="preserve">IN THE LAST YEAR </w:t>
        <w:br/>
        <w:t>MANAGING RISKS TO</w:t>
        <w:br/>
        <w:t>MATERIALITY AND TCFD</w:t>
        <w:br/>
        <w:t>ANNEXURES</w:t>
        <w:br/>
        <w:t>INTRODUCTION</w:t>
        <w:br/>
        <w:t>INDEPENDENT</w:t>
        <w:br/>
        <w:t>ASSURANCE STATEMENT</w:t>
        <w:br/>
        <w:t>145</w:t>
        <w:br/>
        <w:t>SUSTAINABILITY PERFORMANCE</w:t>
        <w:br/>
        <w:t>SUBSIDIARIES AND ASSOCIATES</w:t>
        <w:br/>
        <w:t>147</w:t>
        <w:br/>
        <w:t>C</w:t>
        <w:br/>
        <w:t>O</w:t>
        <w:br/>
        <w:t>N</w:t>
        <w:br/>
        <w:t>T</w:t>
        <w:br/>
        <w:t>E</w:t>
        <w:br/>
        <w:t>N</w:t>
        <w:br/>
        <w:t>T</w:t>
        <w:br/>
        <w:t>S</w:t>
        <w:br/>
        <w:t>149</w:t>
        <w:br/>
        <w:t>154</w:t>
        <w:br/>
        <w:t>157</w:t>
        <w:br/>
        <w:t>167</w:t>
        <w:br/>
        <w:t>176</w:t>
        <w:br/>
        <w:t>197</w:t>
        <w:br/>
        <w:t>REPORT BOUNDRY</w:t>
        <w:br/>
        <w:t>COMPANY PROFILE</w:t>
        <w:br/>
        <w:t>ECONOMIC PERFORMANCE</w:t>
        <w:br/>
        <w:t>PRODUCT STEWARDSHIP</w:t>
        <w:br/>
        <w:t>GREENING OUR OPERATIONS</w:t>
        <w:br/>
        <w:t>ENABLING STAKEHOLDERS TO RISE</w:t>
        <w:br/>
        <w:t>ANNEXURES</w:t>
        <w:br/>
        <w:t>2011/12</w:t>
        <w:br/>
        <w:t>2007/08</w:t>
        <w:br/>
        <w:t>2008/09</w:t>
        <w:br/>
        <w:t>2009/10</w:t>
        <w:br/>
        <w:t>2010/11</w:t>
        <w:br/>
        <w:t>2012/13</w:t>
        <w:br/>
        <w:t>2013/14</w:t>
        <w:br/>
        <w:t>2014/15</w:t>
        <w:br/>
        <w:t>2015/16</w:t>
        <w:br/>
        <w:t>2016/17</w:t>
        <w:br/>
        <w:t>Integrated Report</w:t>
        <w:br/>
        <w:t>2017/18</w:t>
        <w:br/>
        <w:t>2018/19</w:t>
        <w:br/>
        <w:t>2019/20</w:t>
        <w:br/>
        <w:t>2020/21</w:t>
        <w:br/>
        <w:t>REPORT</w:t>
        <w:br/>
        <w:t>BOUNDARY</w:t>
        <w:br/>
        <w:t>The reporting period for Subsidiaries &amp; Associates of M&amp;M Ltd. is 1st April 2021</w:t>
        <w:br/>
        <w:t>to 31st March 2022. As mentioned in our ﬁrst Sustainability Report in FY 2007-08,</w:t>
        <w:br/>
        <w:t>we remain committed to report our triple bottom line performance on an annual basis.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147</w:t>
        <w:br/>
        <w:t>For this report, we are following the Global Reporting Initiative (GRI) Reporting Framework - the most widely adopted non-</w:t>
        <w:br/>
        <w:t xml:space="preserve">ﬁnancial reporting framework in the world which helps us in communicating our sustainability performance and encourages </w:t>
        <w:br/>
        <w:t xml:space="preserve">transparency and accountability in the reporting process. Like the previous years, the report is aligned with the nine principles of </w:t>
        <w:br/>
        <w:t xml:space="preserve">the Ministry of Corporate Affairs' National Guidelines on Responsible Business Conduct (NGBRC). </w:t>
        <w:br/>
        <w:t>The reporting includes the following subsidiaries and associates:</w:t>
        <w:br/>
        <w:t>REPORT SCOPE LIMITATIONS</w:t>
        <w:br/>
        <w:t>This Report is India-centric and excludes international operations. This report has been externally assured by KPMG, India.</w:t>
        <w:br/>
        <w:t>This report has been prepared in accordance with the GRI Standards: ‘Core option’.</w:t>
        <w:br/>
        <w:t>Automotive &amp; Farm</w:t>
        <w:br/>
        <w:t>Ÿ Mahindra Electric Mobility Ltd. (MEML)</w:t>
        <w:br/>
        <w:t>Real Estate &amp; Infrastructure</w:t>
        <w:br/>
        <w:t>Ÿ Mahindra Lifespace Developers Ltd. (MLDL)</w:t>
        <w:br/>
        <w:t>Ÿ Mahindra World City Developers Ltd. (MWCDL)</w:t>
        <w:br/>
        <w:t>Ÿ Mahindra World City Jaipur Ltd. (MWCJL)</w:t>
        <w:br/>
        <w:t>Hospitality</w:t>
        <w:br/>
        <w:t>Ÿ Mahindra Holidays &amp; Resorts India Ltd. (MHRIL)</w:t>
        <w:br/>
        <w:t>Information Technology</w:t>
        <w:br/>
        <w:t>Ÿ Tech Mahindra Ltd. (Tech M)</w:t>
        <w:br/>
        <w:t>Steel</w:t>
        <w:br/>
        <w:t>Ÿ Mahindra Sanyo Special Steel Pvt. Ltd. (MSSSPL)</w:t>
        <w:br/>
        <w:t>Ÿ Mahindra Intertrade Ltd. (MIL)</w:t>
        <w:br/>
        <w:t>Logistics</w:t>
        <w:br/>
        <w:t>Ÿ Mahindra Logistics Ltd. (MLL)</w:t>
        <w:br/>
        <w:t>Energy</w:t>
        <w:br/>
        <w:t>Ÿ Mahindra Susten Pvt. Ltd. (SUSTEN)</w:t>
        <w:br/>
        <w:t>Financial Services</w:t>
        <w:br/>
        <w:t>Ÿ Mahindra &amp; Mahindra Financial Services Ltd. (MMFSL)</w:t>
        <w:br/>
        <w:t>Ÿ Mahindra Rural Housing Finance Ltd. (MRHFL)</w:t>
        <w:br/>
        <w:t>Ÿ Mahindra Insurance Brokers Ltd. (MIBL)</w:t>
        <w:br/>
        <w:t>Agri Industry</w:t>
        <w:br/>
        <w:t>Ÿ Mahindra EPC Irrigation Ltd. (MEIL)</w:t>
        <w:br/>
        <w:t>Ÿ Mahindra Agri Solutions Limited - Grapes Exports (MASL)</w:t>
        <w:br/>
        <w:t xml:space="preserve">For more details please refer www.mahindra.com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148</w:t>
        <w:br/>
        <w:t>COMPANY</w:t>
        <w:br/>
        <w:t>PROFILE</w:t>
        <w:br/>
        <w:t>AUTOMOTIVE &amp; FARM</w:t>
        <w:br/>
        <w:t xml:space="preserve">India's No.1 Electric 3-wheeler Company </w:t>
        <w:br/>
        <w:t>Mahindra Electric Mobility Limited</w:t>
        <w:br/>
        <w:t xml:space="preserve">With a market share of 73.4%, Mahindra Electric Mobility </w:t>
        <w:br/>
        <w:t xml:space="preserve">Limited closed F22 as the No.1 electric three-wheeler </w:t>
        <w:br/>
        <w:t xml:space="preserve">manufacturer in the country. With a whopping 214% growth </w:t>
        <w:br/>
        <w:t xml:space="preserve">from F21, Mahindra Electric has one of the largest portfolios </w:t>
        <w:br/>
        <w:t xml:space="preserve">of electric three-wheelers with the Treo Auto, Treo Yaari, Treo </w:t>
        <w:br/>
        <w:t xml:space="preserve">Zor, e Alfa Mini and e Alfa Cargo to suit the needs of its </w:t>
        <w:br/>
        <w:t xml:space="preserve">varied customers. Treo also happens to be the ﬁrst Li-ion </w:t>
        <w:br/>
        <w:t xml:space="preserve">electric three-wheeler platform to cross 18,000+ sales since </w:t>
        <w:br/>
        <w:t>its launch.</w:t>
        <w:br/>
        <w:t>Mahindra Electric Mobility Ltd. (MEML)</w:t>
        <w:br/>
        <w:t>www.mahindraelectric.com</w:t>
        <w:br/>
        <w:t>REAL ESTATE &amp; INFRASTRUCTURE</w:t>
        <w:br/>
        <w:t xml:space="preserve">Since foraying into real estate and infrastructure development in 1994, the Real Estate Sector has been transforming urban </w:t>
        <w:br/>
        <w:t xml:space="preserve">landscapes by creating sustainable communities and work environments. Today, Mahindra Lifespace Developers Ltd. (MLDL) is </w:t>
        <w:br/>
        <w:t xml:space="preserve">one of the leading real estate development companies in India. </w:t>
        <w:br/>
        <w:t xml:space="preserve">All MLDL residential projects are pre-certiﬁed by the Indian Green Building Council (IGBC). The Company is transforming India's </w:t>
        <w:br/>
        <w:t xml:space="preserve">urban landscape through its residential developments under the 'Mahindra Lifespaces' and 'Happinest' brands; and through its </w:t>
        <w:br/>
        <w:t>integrated cities and industrial clusters under the 'Mahindra World City' and 'Origins by Mahindra World City' brand.</w:t>
        <w:br/>
        <w:t xml:space="preserve">Mahindra Lifespaces is one of the ﬁrst real estate companies </w:t>
        <w:br/>
        <w:t xml:space="preserve">in India to have committed to the global Science Based </w:t>
        <w:br/>
        <w:t xml:space="preserve">Targets initiative (SBTi). </w:t>
        <w:br/>
        <w:t xml:space="preserve">Achieving Climate Leadership </w:t>
        <w:br/>
        <w:t>Mahindra Lifespaces</w:t>
        <w:br/>
        <w:t xml:space="preserve">In recognition for its climate change stewardship, including </w:t>
        <w:br/>
        <w:t xml:space="preserve">governance, disclosure practices and management of risks, </w:t>
        <w:br/>
        <w:t xml:space="preserve">Mahindra Lifespaces achieved 'Leadership' status in the 2021 </w:t>
        <w:br/>
        <w:t xml:space="preserve">Global Climate Change report by CDP.  It is India's only real </w:t>
        <w:br/>
        <w:t xml:space="preserve">estate company to have secured 'Leadership' ranking in CDP's </w:t>
        <w:br/>
        <w:t xml:space="preserve">Climate Change assessment in the last ﬁve years. It is also </w:t>
        <w:br/>
        <w:t xml:space="preserve">one of only 10 Indian companies in the 'A'-band for Climate </w:t>
        <w:br/>
        <w:t>Change in 2021.</w:t>
        <w:br/>
        <w:t>Mahindra Lifespace Developers Ltd. (MLDL)</w:t>
        <w:br/>
        <w:t>www.mahindralifespaces.com</w:t>
        <w:br/>
        <w:t>Mahindra World City Developers Ltd. (MWCDL)</w:t>
        <w:br/>
        <w:t xml:space="preserve">www.mahindraworldcity.com </w:t>
        <w:br/>
        <w:t>Mahindra World City Jaipur Ltd. (MWCJL)</w:t>
        <w:br/>
        <w:t>www.mahindraworldcity.com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149</w:t>
        <w:br/>
        <w:t>HOSPITALITY</w:t>
        <w:br/>
        <w:t xml:space="preserve">Mahindra Holidays &amp; Resorts India Ltd. (MHRIL) is the ﬂagship </w:t>
        <w:br/>
        <w:t xml:space="preserve">company of Hospitality Sector. MHRIL pioneered the vacation </w:t>
        <w:br/>
        <w:t xml:space="preserve">ownership concept in India to bring affordable and </w:t>
        <w:br/>
        <w:t xml:space="preserve">memorable vacations for Indian families. It offers quality </w:t>
        <w:br/>
        <w:t xml:space="preserve">family holidays primarily through vacation ownership </w:t>
        <w:br/>
        <w:t xml:space="preserve">memberships and brings values such as reliability, trust and </w:t>
        <w:br/>
        <w:t xml:space="preserve">customer satisfaction to the industry. It boasts 84 stunning </w:t>
        <w:br/>
        <w:t xml:space="preserve">holiday destinations across India, South-east Asia, Middle </w:t>
        <w:br/>
        <w:t xml:space="preserve">East and thousands of Resorts Condominium International </w:t>
        <w:br/>
        <w:t xml:space="preserve">(RCI) affiliated partner resorts across the world. Moving into </w:t>
        <w:br/>
        <w:t xml:space="preserve">exciting, new spaces, MHRIL also offers leisure boats, </w:t>
        <w:br/>
        <w:t>camping vacations, corporate retreats, and homestays.</w:t>
        <w:br/>
        <w:t xml:space="preserve">Instituted in 1996, the company's ﬂagship brand 'Club </w:t>
        <w:br/>
        <w:t xml:space="preserve">Mahindra Holidays', today has a fast-growing customer base </w:t>
        <w:br/>
        <w:t xml:space="preserve">of over 2,66,000 members and 100+ resorts at some of the </w:t>
        <w:br/>
        <w:t>most exotic locations in India and abroad.</w:t>
        <w:br/>
        <w:t>Exhibiting Resilience with 5C framework</w:t>
        <w:br/>
        <w:t xml:space="preserve">The pandemic affected every business sector, especially </w:t>
        <w:br/>
        <w:t xml:space="preserve">travel and tourism. But MHRIL took up this challenge as an </w:t>
        <w:br/>
        <w:t xml:space="preserve">opportunity and was ready when the markets opened up </w:t>
        <w:br/>
        <w:t xml:space="preserve">again. It was able to sustain higher occupancies and </w:t>
        <w:br/>
        <w:t xml:space="preserve">membership additions, given their resilient business model </w:t>
        <w:br/>
        <w:t xml:space="preserve">based on the 5C framework - Compassion, Creative </w:t>
        <w:br/>
        <w:t>Restlessness, Customer Connect, Conserve and Capability.</w:t>
        <w:br/>
        <w:t xml:space="preserve">Club Mahindra also launched the 'Safe Stay' programme </w:t>
        <w:br/>
        <w:t xml:space="preserve">whereby people ensured that guests and members could </w:t>
        <w:br/>
        <w:t xml:space="preserve">create magical memories with utmost safety even during </w:t>
        <w:br/>
        <w:t xml:space="preserve">tough times. They pioneered safe holidays by obtaining the </w:t>
        <w:br/>
        <w:t xml:space="preserve">highest level of certiﬁcation in safety and hygiene standards </w:t>
        <w:br/>
        <w:t xml:space="preserve">from 'Bureau Veritas' — the global leader in testing and </w:t>
        <w:br/>
        <w:t>inspection.</w:t>
        <w:br/>
        <w:t>25 years of SEWA</w:t>
        <w:br/>
        <w:t xml:space="preserve">This year, MHRIL celebrated 25 years of joyous holidays and </w:t>
        <w:br/>
        <w:t xml:space="preserve">delightful family experience. A company that started with two </w:t>
        <w:br/>
        <w:t xml:space="preserve">resorts in 1996 grew to become India's largest holiday </w:t>
        <w:br/>
        <w:t xml:space="preserve">company by 2011 and Asia's largest in 2012. </w:t>
        <w:br/>
        <w:t xml:space="preserve">In F22, Mahindra Holiday was ranked India's 40th Best </w:t>
        <w:br/>
        <w:t xml:space="preserve">Company to Work for and Number 1 in the Hotels and Resorts </w:t>
        <w:br/>
        <w:t xml:space="preserve">category. This is testament of the philosophy of Atithi Devo </w:t>
        <w:br/>
        <w:t xml:space="preserve">Bhava which is practiced through the company's Service with </w:t>
        <w:br/>
        <w:t>Empathy, Warmth and Attentiveness (SEWA) credo</w:t>
        <w:br/>
        <w:t>Mahindra Holidays &amp; Resorts India Ltd. (MHRIL)</w:t>
        <w:br/>
        <w:t>www.clubmahindra.com</w:t>
        <w:br/>
        <w:t>FINANCIAL SERVICES</w:t>
        <w:br/>
        <w:t xml:space="preserve">Mahindra &amp; Mahindra Financial Services Limited (Mahindra </w:t>
        <w:br/>
        <w:t xml:space="preserve">Finance), part of the Mahindra Group, is one of India's leading </w:t>
        <w:br/>
        <w:t xml:space="preserve">non-banking ﬁnance companies. The Company has diversiﬁed </w:t>
        <w:br/>
        <w:t xml:space="preserve">into a ﬁnancial services provider with product portfolio </w:t>
        <w:br/>
        <w:t xml:space="preserve">comprising (a) Vehicle Finance: i.e. ﬁnancing of passenger </w:t>
        <w:br/>
        <w:t xml:space="preserve">vehicles, utility vehicles, tractors, commercial vehicles, </w:t>
        <w:br/>
        <w:t xml:space="preserve">construction equipment; and pre-owned vehicles and (b) SME </w:t>
        <w:br/>
        <w:t xml:space="preserve">ﬁnance: Project ﬁnance, equipment ﬁnance, working capital </w:t>
        <w:br/>
        <w:t xml:space="preserve">ﬁnance and bill discounting services to SMEs. </w:t>
        <w:br/>
        <w:t xml:space="preserve">Since inception, Mahindra Finance has served as a positive </w:t>
        <w:br/>
        <w:t xml:space="preserve">change agent catering to the ﬁnancial needs of millions in </w:t>
        <w:br/>
        <w:t xml:space="preserve">rural and semi-urban India. All its ﬁnancial solutions are </w:t>
        <w:br/>
        <w:t>tailored to address the under-served customer in under-</w:t>
        <w:br/>
        <w:t xml:space="preserve">penetrated rural markets. </w:t>
        <w:br/>
        <w:t xml:space="preserve">With over 24,000 employees, Mahindra Finance has presence </w:t>
        <w:br/>
        <w:t xml:space="preserve">in every state in India and a footprint in 85% of its districts. </w:t>
        <w:br/>
        <w:t xml:space="preserve">It has a network of over 1,340 ofﬁces, serving customers in </w:t>
        <w:br/>
        <w:t xml:space="preserve">more than 3, 80,000 villages - that's one in every two </w:t>
        <w:br/>
        <w:t xml:space="preserve">villages in the country. And has assets under management </w:t>
        <w:br/>
        <w:t xml:space="preserve">(AUM) of over INR 81,000 crore. </w:t>
        <w:br/>
        <w:t xml:space="preserve">The Company's Insurance Broking subsidiary, Mahindra </w:t>
        <w:br/>
        <w:t xml:space="preserve">Insurance Brokers Limited (MIBL), is a licensed Composite </w:t>
        <w:br/>
        <w:t xml:space="preserve">Broker providing Direct and Reinsurance broking services. </w:t>
        <w:br/>
        <w:t xml:space="preserve">Mahindra Rural Housing Finance Limited (MRHFL), a </w:t>
        <w:br/>
        <w:t xml:space="preserve">subsidiary of Mahindra Finance provides loans for purchase, </w:t>
        <w:br/>
        <w:t xml:space="preserve">renovation, construction of houses to individuals in the rural </w:t>
        <w:br/>
        <w:t xml:space="preserve">and semi-urban areas of the country. Mahindra Manulife </w:t>
        <w:br/>
        <w:t xml:space="preserve">Investment Management Private Limited [Formerly known as </w:t>
        <w:br/>
        <w:t xml:space="preserve">Mahindra Asset Management Company Private Limited], acts </w:t>
        <w:br/>
        <w:t>as the Investment Manager of Mahindra Mutual Fund.</w:t>
        <w:br/>
        <w:t>Mahindra &amp; Mahindra Financial Services Ltd. (MMFSL)</w:t>
        <w:br/>
        <w:t>www.mahindraﬁnance.com</w:t>
        <w:br/>
        <w:t xml:space="preserve">Mahindra Insurance Brokers Ltd. (MIBL)* </w:t>
        <w:br/>
        <w:t xml:space="preserve">www.mahindrainsurance.com </w:t>
        <w:br/>
        <w:t>Mahindra Rural Housing Finance Ltd. (MRHFL)*</w:t>
        <w:br/>
        <w:t xml:space="preserve">www.mahindrahomeﬁnance.com </w:t>
        <w:br/>
        <w:t xml:space="preserve">*Mahindra Insurance Brokers Limited (MIBL) and Mahindra Rural </w:t>
        <w:br/>
        <w:t xml:space="preserve">Housing Finance Limited (MRHFL) are wholly owned subsidiary </w:t>
        <w:br/>
        <w:t>companies of Mahindra &amp; Mahindra Financial Services Limited.</w:t>
        <w:br/>
        <w:t>Club Mahindra Resort - Virajpet, Coorg, Karnataka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150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INFORMATION TECHNOLOGY</w:t>
        <w:br/>
        <w:t xml:space="preserve">Mahindra occupies a signiﬁcant position in the dynamic and competitive </w:t>
        <w:br/>
        <w:t xml:space="preserve">Information Technology (IT) industry. With a focus on international knowledge and </w:t>
        <w:br/>
        <w:t xml:space="preserve">seamless cross-platform functionality, it provides IT solutions to empower </w:t>
        <w:br/>
        <w:t xml:space="preserve">companies to boost their strengths and improve their core businesses. Leveraging </w:t>
        <w:br/>
        <w:t xml:space="preserve">nearly three decades of experience, it integrates technology with business for </w:t>
        <w:br/>
        <w:t xml:space="preserve">several Fortune 100 and 500 companies. </w:t>
        <w:br/>
        <w:t xml:space="preserve">Ÿ Emerged as the global IT leader in the S&amp;P Dow Jones Sustainability Indices </w:t>
        <w:br/>
        <w:t xml:space="preserve">(DJSI) 2021, one of the world's most renowned indices for ESG (Environmental, </w:t>
        <w:br/>
        <w:t xml:space="preserve">Social and Governance). </w:t>
        <w:br/>
        <w:t xml:space="preserve">Ÿ Recognised for leadership in corporate sustainability by global environmental </w:t>
        <w:br/>
        <w:t xml:space="preserve">non-proﬁt CDP, securing a place on its prestigious 'A List' for tackling climate </w:t>
        <w:br/>
        <w:t xml:space="preserve">change, as well as acting to protect water security. It is the only Indian IT </w:t>
        <w:br/>
        <w:t>organisation to score 'A' in both climate change and water stewardship.</w:t>
        <w:br/>
        <w:t xml:space="preserve">Ÿ Received certiﬁcation as Amazon Web Services (AWS) Level 1 Managed Security </w:t>
        <w:br/>
        <w:t xml:space="preserve">Service Provider (MSSP) Competency status. This certiﬁcation recognises the </w:t>
        <w:br/>
        <w:t xml:space="preserve">Company's ability to protect and monitor essential resources 24/7. The Company </w:t>
        <w:br/>
        <w:t xml:space="preserve">also announced its new Premier Consulting Partner status in the AWS Partner </w:t>
        <w:br/>
        <w:t xml:space="preserve">Network (APN). This tier is awarded through successful demonstration of </w:t>
        <w:br/>
        <w:t xml:space="preserve">competence on multiple fronts such as technical proﬁciency, customer </w:t>
        <w:br/>
        <w:t>satisfaction, thought leadership, and revenue recognition.</w:t>
        <w:br/>
        <w:t xml:space="preserve">Ÿ Recognised for delivering smart, intuitive and strategic Digital Contact Center </w:t>
        <w:br/>
        <w:t xml:space="preserve">Solutions, Tech Mahindra Business Process Services was ranked No 1 in OneOfﬁce </w:t>
        <w:br/>
        <w:t xml:space="preserve">Alignment in Horses for Sources Report 2021. Tech Mahindra was placed 5 </w:t>
        <w:br/>
        <w:t xml:space="preserve">amongst Top 10 Digital Contract Services Provider 2021 and is recognised for </w:t>
        <w:br/>
        <w:t xml:space="preserve">deep domain and horizontal digital expertise in delivering contact center CX </w:t>
        <w:br/>
        <w:t>services.</w:t>
        <w:br/>
        <w:t xml:space="preserve">Ÿ Included in the Forbes Blockchain 50 list, a highly-respected global listing of </w:t>
        <w:br/>
        <w:t xml:space="preserve">pioneering companies, startups, and inﬂuencers in the distributed ledgers space, </w:t>
        <w:br/>
        <w:t xml:space="preserve">for the second consecutive year. It is the only Indian company out of the 50 </w:t>
        <w:br/>
        <w:t>companies that has been included in the list.</w:t>
        <w:br/>
        <w:t>Ÿ Included amongst the 7 Indian companies in the 2022 Bloomberg's Gender-</w:t>
        <w:br/>
        <w:t xml:space="preserve">Equality Index (GEI). The GEI expands globally to represent 45 countries and </w:t>
        <w:br/>
        <w:t xml:space="preserve">regions. The Company has been included in this prestigious list for the third </w:t>
        <w:br/>
        <w:t>consecutive year.</w:t>
        <w:br/>
        <w:t>STEEL</w:t>
        <w:br/>
        <w:t xml:space="preserve">The Mahindra Group has a rich legacy </w:t>
        <w:br/>
        <w:t xml:space="preserve">with steel. It was founded in 1945 as a </w:t>
        <w:br/>
        <w:t xml:space="preserve">Steel trading company and continues </w:t>
        <w:br/>
        <w:t xml:space="preserve">to blaze new trails in the business. </w:t>
        <w:br/>
        <w:t xml:space="preserve">Ÿ Mahindra Sanyo Steel Pvt. Ltd. </w:t>
        <w:br/>
        <w:t xml:space="preserve">(earlier known as MUSCO), a </w:t>
        <w:br/>
        <w:t xml:space="preserve">tripartite venture between </w:t>
        <w:br/>
        <w:t xml:space="preserve">Mahindra, Sanyo and Mitsui, Japan, </w:t>
        <w:br/>
        <w:t xml:space="preserve">is India's leading maker of alloy and </w:t>
        <w:br/>
        <w:t xml:space="preserve">specialty steels. </w:t>
        <w:br/>
        <w:t xml:space="preserve">Ÿ Mahindra Intertrade is India's </w:t>
        <w:br/>
        <w:t xml:space="preserve">largest non-captive steel processor </w:t>
        <w:br/>
        <w:t xml:space="preserve">in the organised sector, catering to </w:t>
        <w:br/>
        <w:t xml:space="preserve">the needs of a variety of customers </w:t>
        <w:br/>
        <w:t xml:space="preserve">in the automotive, non-automotive </w:t>
        <w:br/>
        <w:t>and power industries.</w:t>
        <w:br/>
        <w:t>Mahindra Intertrade Limited (MIL)</w:t>
        <w:br/>
        <w:t xml:space="preserve">www.mahindraintertrade.com </w:t>
        <w:br/>
        <w:t>Tech Mahindra Limited</w:t>
        <w:br/>
        <w:t xml:space="preserve">www.techmahindra.com </w:t>
        <w:br/>
        <w:t>Bristlecone</w:t>
        <w:br/>
        <w:t xml:space="preserve">www.bristlecone.com  </w:t>
        <w:br/>
        <w:t>Comviva</w:t>
        <w:br/>
        <w:t xml:space="preserve">www.comviva.com  </w:t>
        <w:br/>
        <w:t>Initiatives</w:t>
        <w:br/>
        <w:t>Tech Mahindra</w:t>
        <w:br/>
        <w:t>151</w:t>
        <w:br/>
        <w:t>LOGISTICS</w:t>
        <w:br/>
        <w:t xml:space="preserve">As one of India's largest 3PL solutions providers, Mahindra Logistics Ltd. (MLL) </w:t>
        <w:br/>
        <w:t xml:space="preserve">has a strong presence across the country in three distinct business segments – </w:t>
        <w:br/>
        <w:t xml:space="preserve">Supply Chain Management, Enterprise Mobility Services and People Movement. </w:t>
        <w:br/>
        <w:t xml:space="preserve">It offers supply chain solutions to diverse industry verticals such as Automotive, </w:t>
        <w:br/>
        <w:t xml:space="preserve">Engineering, Consumer Goods, Pharmaceuticals, E-commerce, </w:t>
        <w:br/>
        <w:t>Telecommunications and Commodities.</w:t>
        <w:br/>
        <w:t>Mahindra Logistics becomes a Great Place to Work</w:t>
        <w:br/>
        <w:t xml:space="preserve">Mahindra Logistics Limited (MLL) was awarded the prestigious Great Place to </w:t>
        <w:br/>
        <w:t xml:space="preserve">Work Certiﬁcation 2021 for its remarkable work in developing employee </w:t>
        <w:br/>
        <w:t>engagement and people practices.</w:t>
        <w:br/>
        <w:t xml:space="preserve">This is a recognition for the Company's inclusive and diverse work </w:t>
        <w:br/>
        <w:t xml:space="preserve">environment with special initiatives like 'Udaan' – a second careers </w:t>
        <w:br/>
        <w:t xml:space="preserve">(comeback) programme for women at all levels, functions and divisions and a </w:t>
        <w:br/>
        <w:t xml:space="preserve">'Birth and Beyond' policy that encompasses the creation of a conducive work </w:t>
        <w:br/>
        <w:t>environment for women employees throughout the maternity continuum.</w:t>
        <w:br/>
        <w:t>Mahindra Logistics Ltd. (MLL)</w:t>
        <w:br/>
        <w:t xml:space="preserve">www.mahindralogistics.com </w:t>
        <w:br/>
        <w:t>Mahindra Susten Pvt. Ltd.</w:t>
        <w:br/>
        <w:t xml:space="preserve">www.mahindrasusten.com </w:t>
        <w:br/>
        <w:t>CLEAN ENERGY</w:t>
        <w:br/>
        <w:t xml:space="preserve">The Mahindra Group is committed to </w:t>
        <w:br/>
        <w:t xml:space="preserve">Sustainability and helping India </w:t>
        <w:br/>
        <w:t xml:space="preserve">achieve its Net Zero targets. We </w:t>
        <w:br/>
        <w:t xml:space="preserve">believe that clean energy is a strong </w:t>
        <w:br/>
        <w:t xml:space="preserve">enabler to reduce carbon emissions. </w:t>
        <w:br/>
        <w:t xml:space="preserve">Mahindra group companies are </w:t>
        <w:br/>
        <w:t xml:space="preserve">pioneers in the Cleantech space: </w:t>
        <w:br/>
        <w:t xml:space="preserve">Ÿ Mahindra Susten: An independent </w:t>
        <w:br/>
        <w:t xml:space="preserve">power producer with a 1.5 GW+ </w:t>
        <w:br/>
        <w:t xml:space="preserve">Solar PV IPP portfolio </w:t>
        <w:br/>
        <w:t xml:space="preserve">Ÿ Mahindra Solarize: A Solar PV EPC </w:t>
        <w:br/>
        <w:t xml:space="preserve">for ground-mounted as well as </w:t>
        <w:br/>
        <w:t xml:space="preserve">rooftop projects – commercial, </w:t>
        <w:br/>
        <w:t xml:space="preserve">industrial &amp; residential, solar </w:t>
        <w:br/>
        <w:t xml:space="preserve">water pumps in the rural areas. </w:t>
        <w:br/>
        <w:t>Ÿ Mahindra Teqo: A new age tech-</w:t>
        <w:br/>
        <w:t xml:space="preserve">enabled renewable energy asset </w:t>
        <w:br/>
        <w:t xml:space="preserve">management offering turnkey </w:t>
        <w:br/>
        <w:t xml:space="preserve">asset management solutions </w:t>
        <w:br/>
        <w:t xml:space="preserve">which help the renewable energy </w:t>
        <w:br/>
        <w:t xml:space="preserve">asset owners maximise returns. </w:t>
        <w:br/>
        <w:t>Mahindra Solarize Pvt. Ltd.</w:t>
        <w:br/>
        <w:t>www.mahindrasolarize.com</w:t>
        <w:br/>
        <w:t>Mahindra Teqo Pvt. Ltd.</w:t>
        <w:br/>
        <w:t>www.mahindrateqo.com</w:t>
        <w:br/>
        <w:t>Mahindra EPC Irrigation Ltd.</w:t>
        <w:br/>
        <w:t>www.epcmahindra.com</w:t>
        <w:br/>
        <w:t>AGRI INDUSTRY</w:t>
        <w:br/>
        <w:t xml:space="preserve">Started in 1986 with the initial French Technology support, Mahindra EPC Irrigation </w:t>
        <w:br/>
        <w:t xml:space="preserve">Ltd. is a pioneer of micro-irrigation in India. It provides complete solution for </w:t>
        <w:br/>
        <w:t xml:space="preserve">agriculture with a focus on Micro-Irrigation, Pumps &amp; inter-related requirements of </w:t>
        <w:br/>
        <w:t xml:space="preserve">fertigation &amp; agronomic support. </w:t>
        <w:br/>
        <w:t xml:space="preserve">We are in the business of Exporting Fruit from India (Grapes) and Egypt (Grapes and </w:t>
        <w:br/>
        <w:t xml:space="preserve">Citrus) to customers in Europe, UK, Russia, Canada, China and South East Asia </w:t>
        <w:br/>
        <w:t xml:space="preserve">Countries. With about 30 Customers (Importers) worldwide and 10 Supermarkets </w:t>
        <w:br/>
        <w:t>globally. At our peak we have exported 888 containers from India primarily to Europe.</w:t>
        <w:br/>
        <w:t>Mahindra Agri Solutions Ltd.</w:t>
        <w:br/>
        <w:t>www.mahindraagri.com/our-businesses/fruits-</w:t>
        <w:br/>
        <w:t>exports-grapes/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152</w:t>
        <w:br/>
        <w:t>AWARDS</w:t>
        <w:br/>
        <w:t xml:space="preserve">Some of the key recognitions received by Subsidiaries &amp; associates of </w:t>
        <w:br/>
        <w:t>M&amp;M during the year include:</w:t>
        <w:br/>
        <w:t xml:space="preserve">Ÿ Tech Mahindra won ﬁve ISG Digital Case Study Awards instituted by Information </w:t>
        <w:br/>
        <w:t xml:space="preserve">Services Group (ISG), a leading global technology research and advisory ﬁrm. </w:t>
        <w:br/>
        <w:t xml:space="preserve">This has made it one of just two organisations to have ﬁve case studies </w:t>
        <w:br/>
        <w:t>recognised by the ISG - highest among the honourees.</w:t>
        <w:br/>
        <w:t>Ÿ Pininfarina won laurels</w:t>
        <w:br/>
        <w:t>across diverse geographies and product categories in F22:</w:t>
        <w:br/>
        <w:t xml:space="preserve">Ÿ Tech Mahindra received Terra Carta Seal from HRH The Prince of Wales in </w:t>
        <w:br/>
        <w:t>recognition of the Company's Commitment to Creating a Sustainable Future.</w:t>
        <w:br/>
        <w:t>It is the only Indian company out of 44 to be awarded the Terra Carta Seal</w:t>
        <w:br/>
        <w:t xml:space="preserve">Ÿ Mahindra Intertrade Ltd. won the prestigious 'Best Governed Company' in </w:t>
        <w:br/>
        <w:t>st</w:t>
        <w:br/>
        <w:t xml:space="preserve">Unlisted Segment within the Medium Category at the 21  edition of the Institute </w:t>
        <w:br/>
        <w:t>of Company Secretaries of India (ICSI) National Awards</w:t>
        <w:br/>
        <w:t xml:space="preserve">Ÿ The Chicago Athenaeum honoured Pininfarina design by assigning two Good </w:t>
        <w:br/>
        <w:t xml:space="preserve">Design Awards for the projects of the classic car-driving simulator, Leggenda, </w:t>
        <w:br/>
        <w:t xml:space="preserve">and for the coffee machine designed for Helvacioglu. The GOOD DESIGN </w:t>
        <w:br/>
        <w:t xml:space="preserve">Awards is one of the most prestigious, recognised and historic design award </w:t>
        <w:br/>
        <w:t>programs</w:t>
        <w:br/>
        <w:t xml:space="preserve">Ÿ Automobili Pininfarina Battista was named 'Hyper GT of the Year' at the 2021 </w:t>
        <w:br/>
        <w:t xml:space="preserve">TopGear.com awards </w:t>
        <w:br/>
        <w:t xml:space="preserve">Ÿ The bathroom vanity designed by the Pininfarina Shanghai design team for </w:t>
        <w:br/>
        <w:t xml:space="preserve">WEIYE received the Kapok Design Awards China - one of China's most </w:t>
        <w:br/>
        <w:t>inﬂuential product design awards</w:t>
        <w:br/>
        <w:t xml:space="preserve">Ÿ The production-ready GT Automobili Pininfarina Battista appeared in a </w:t>
        <w:br/>
        <w:t xml:space="preserve">previously unseen speciﬁcation and won the Design Award at the Concorso </w:t>
        <w:br/>
        <w:t>d'Eleganza Villa d'Este 2021</w:t>
        <w:br/>
        <w:t xml:space="preserve">MOTOR SPORTS </w:t>
        <w:br/>
        <w:t xml:space="preserve">Mahindra Racing is a founding team – </w:t>
        <w:br/>
        <w:t xml:space="preserve">and the only Indian team – to </w:t>
        <w:br/>
        <w:t xml:space="preserve">compete in the ABB FIA Formula E </w:t>
        <w:br/>
        <w:t xml:space="preserve">World Championship, the world's ﬁrst </w:t>
        <w:br/>
        <w:t xml:space="preserve">all-electric street racing series. </w:t>
        <w:br/>
        <w:t xml:space="preserve">Mahindra Racing has an impressive </w:t>
        <w:br/>
        <w:t xml:space="preserve">stats sheet and is a multi-race </w:t>
        <w:br/>
        <w:t xml:space="preserve">winning outﬁt after scoring its </w:t>
        <w:br/>
        <w:t>breakthrough victory at the Berlin E-</w:t>
        <w:br/>
        <w:t xml:space="preserve">Prix in 2017. </w:t>
        <w:br/>
        <w:t xml:space="preserve">The team is committed not only to </w:t>
        <w:br/>
        <w:t xml:space="preserve">pushing the limits of technology and </w:t>
        <w:br/>
        <w:t xml:space="preserve">innovation in the electric vehicle </w:t>
        <w:br/>
        <w:t xml:space="preserve">space, but to addressing the impact </w:t>
        <w:br/>
        <w:t xml:space="preserve">of climate change; it was the ﬁrst </w:t>
        <w:br/>
        <w:t xml:space="preserve">Formula E team to be awarded the FIA </w:t>
        <w:br/>
        <w:t>Environmental Accreditation Three-</w:t>
        <w:br/>
        <w:t xml:space="preserve">Star rating and is the only team to be </w:t>
        <w:br/>
        <w:t xml:space="preserve">certiﬁed Net Zero Carbon footprint, </w:t>
        <w:br/>
        <w:t xml:space="preserve">demonstrating best practice and </w:t>
        <w:br/>
        <w:t>excellence in sustainability practices.</w:t>
        <w:br/>
        <w:t>Mahindra Racing</w:t>
        <w:br/>
        <w:t>wins London E-Prix</w:t>
        <w:br/>
        <w:t xml:space="preserve">In July 2021, Mahindra Racing took an </w:t>
        <w:br/>
        <w:t xml:space="preserve">incredible maiden Formula E victory in </w:t>
        <w:br/>
        <w:t xml:space="preserve">the Heineken® London E-Prix Round </w:t>
        <w:br/>
        <w:t xml:space="preserve">13. Rounds 12 and 13 of the 2020/21 </w:t>
        <w:br/>
        <w:t xml:space="preserve">ABB FIA Formula E World </w:t>
        <w:br/>
        <w:t>Championship took place on a brand-</w:t>
        <w:br/>
        <w:t xml:space="preserve">new circuit in London, which uniquely </w:t>
        <w:br/>
        <w:t xml:space="preserve">is the ﬁrst indoor/outdoor racetrack, </w:t>
        <w:br/>
        <w:t xml:space="preserve">snaking through the ExCeL centre and </w:t>
        <w:br/>
        <w:t>the streets around.</w:t>
        <w:br/>
        <w:t>Mahindra Racing</w:t>
        <w:br/>
        <w:t>www.mahindraracing.com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153</w:t>
        <w:br/>
        <w:t>ECONOMIC</w:t>
        <w:br/>
        <w:t>PERFORMANCE</w:t>
        <w:br/>
        <w:t>HIGHLIGHTS</w:t>
        <w:br/>
        <w:t xml:space="preserve">Besides creating resilient and sustainable future, tackling climate change brings with it new </w:t>
        <w:br/>
        <w:t xml:space="preserve">opportunities in the green economy. At Mahindra, our progress on lower emission pathway </w:t>
        <w:br/>
        <w:t xml:space="preserve">has improved resource productivity and reduced cost, it has led to innovation which has </w:t>
        <w:br/>
        <w:t xml:space="preserve">inspired products that are less carbon intensive, and has helped us build more resilient </w:t>
        <w:br/>
        <w:t xml:space="preserve">supply chain. In all, it has made us more competitive to unlock new market opportunities and </w:t>
        <w:br/>
        <w:t>create more value for our stakeholders.</w:t>
        <w:br/>
        <w:t xml:space="preserve">Mahindra Group subsidiaries are </w:t>
        <w:br/>
        <w:t xml:space="preserve">going beyond carbon. Mahindra </w:t>
        <w:br/>
        <w:t xml:space="preserve">Lifespaces is building green and </w:t>
        <w:br/>
        <w:t xml:space="preserve">sustainable living spaces for people </w:t>
        <w:br/>
        <w:t xml:space="preserve">to live healthier lives. Tech Mahindra </w:t>
        <w:br/>
        <w:t xml:space="preserve">is focusing on creating a more </w:t>
        <w:br/>
        <w:t xml:space="preserve">diverse and inclusive talent pool, </w:t>
        <w:br/>
        <w:t xml:space="preserve">Club Mahindra has signed both </w:t>
        <w:br/>
        <w:t xml:space="preserve">RE100 (Renewable Energy) and </w:t>
        <w:br/>
        <w:t xml:space="preserve">EP100 (Energy Productivity). </w:t>
        <w:br/>
        <w:t xml:space="preserve">Alternative Thinking is our strategic </w:t>
        <w:br/>
        <w:t xml:space="preserve">approach towards integrating </w:t>
        <w:br/>
        <w:t xml:space="preserve">sustainability into businesses. </w:t>
        <w:br/>
        <w:t xml:space="preserve">'Alternativism' philosophy helps us </w:t>
        <w:br/>
        <w:t xml:space="preserve">build sustainable businesses by </w:t>
        <w:br/>
        <w:t xml:space="preserve">aligning our operations to the </w:t>
        <w:br/>
        <w:t xml:space="preserve">exponentially rising social and </w:t>
        <w:br/>
        <w:t xml:space="preserve">environmental demands, and new </w:t>
        <w:br/>
        <w:t>economic opportunities.</w:t>
        <w:br/>
        <w:t xml:space="preserve">All our Group Companies are aligned </w:t>
        <w:br/>
        <w:t xml:space="preserve">with this philosophy and work with </w:t>
        <w:br/>
        <w:t xml:space="preserve">the 'Alternativism' approach to </w:t>
        <w:br/>
        <w:t xml:space="preserve">ensure overall prosperity that </w:t>
        <w:br/>
        <w:t xml:space="preserve">spreads across the triple bottom line </w:t>
        <w:br/>
        <w:t>of proﬁt, planet and people.</w:t>
        <w:br/>
        <w:t xml:space="preserve">Ÿ Won a multi-year strategic deal with one of the </w:t>
        <w:br/>
        <w:t xml:space="preserve">world's largest home shopping organisation in </w:t>
        <w:br/>
        <w:t xml:space="preserve">Europe to transform their IT infrastructure using </w:t>
        <w:br/>
        <w:t>Cloud and Data analytics</w:t>
        <w:br/>
        <w:t xml:space="preserve">Ÿ Awarded a multi-year strategic deal as a partner for </w:t>
        <w:br/>
        <w:t xml:space="preserve">rollout of SAP DMC across the client's factories </w:t>
        <w:br/>
        <w:t>located across Europe and LATAM</w:t>
        <w:br/>
        <w:t xml:space="preserve">Ÿ Selected by an American media-tech company for a </w:t>
        <w:br/>
        <w:t xml:space="preserve">multi-year deal to bring end to end engineering and </w:t>
        <w:br/>
        <w:t>platform transformation</w:t>
        <w:br/>
        <w:t xml:space="preserve">Ÿ Launched Mahindra Eden, India's ﬁrst net-zero </w:t>
        <w:br/>
        <w:t>energy project in Bengaluru</w:t>
        <w:br/>
        <w:t xml:space="preserve">Ÿ Entered Electric Vehicle leasing and subscription </w:t>
        <w:br/>
        <w:t>business with 'Quiklyz’</w:t>
        <w:br/>
        <w:t>Ÿ Customer base crossed 7.9 million customers</w:t>
        <w:br/>
        <w:t xml:space="preserve">Ÿ Acquired a majority stake in last-mile delivery </w:t>
        <w:br/>
        <w:t>services provider Whizzard</w:t>
        <w:br/>
        <w:t>Ÿ Inventory portfolio expanded to 84 resorts in F22</w:t>
        <w:br/>
        <w:t xml:space="preserve">Ÿ Rooms additions crossed 4,500+ mark with gross </w:t>
        <w:br/>
        <w:t>additions of 385 rooms during F22</w:t>
        <w:br/>
        <w:t xml:space="preserve">Ÿ Cumulative member base is ~2.66 lakhs with 85% </w:t>
        <w:br/>
        <w:t>fully paid members</w:t>
        <w:br/>
        <w:t>FINANCE</w:t>
        <w:br/>
        <w:t>Lifespaces</w:t>
        <w:br/>
        <w:t>LOGISTICS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154</w:t>
        <w:br/>
        <w:t>THE YEAR</w:t>
        <w:br/>
        <w:t>UNDER REVIEW</w:t>
        <w:br/>
        <w:t xml:space="preserve">Despite the geopolitical risks and </w:t>
        <w:br/>
        <w:t xml:space="preserve">continuing fear of coronavirus, </w:t>
        <w:br/>
        <w:t xml:space="preserve">Mahindra Subsidiaries performed </w:t>
        <w:br/>
        <w:t xml:space="preserve">better in F22. The businesses opened </w:t>
        <w:br/>
        <w:t xml:space="preserve">up, momentum picked up indicating </w:t>
        <w:br/>
        <w:t xml:space="preserve">demand and volumes being back to </w:t>
        <w:br/>
        <w:t xml:space="preserve">pre-COVID levels. These developments </w:t>
        <w:br/>
        <w:t xml:space="preserve">were supported by strong economic </w:t>
        <w:br/>
        <w:t xml:space="preserve">growth. </w:t>
        <w:br/>
        <w:t>For Mahindra Finance, contact-</w:t>
        <w:br/>
        <w:t xml:space="preserve">intensive businesses reopened leading </w:t>
        <w:br/>
        <w:t>to better visibility of cash ﬂows -</w:t>
        <w:br/>
        <w:t xml:space="preserve">both from farm and infrastructure. </w:t>
        <w:br/>
        <w:t xml:space="preserve">Mahindra Lifespaces registered a </w:t>
        <w:br/>
        <w:t xml:space="preserve">healthy rebound in F22 catalysed by </w:t>
        <w:br/>
        <w:t xml:space="preserve">low interest rates, affordability, rising </w:t>
        <w:br/>
        <w:t xml:space="preserve">demand for bigger homes and other </w:t>
        <w:br/>
        <w:t xml:space="preserve">favourable factors that expanded </w:t>
        <w:br/>
        <w:t xml:space="preserve">growth in the real estate sector. </w:t>
        <w:br/>
        <w:t xml:space="preserve">Mahindra Holidays saw an increase in </w:t>
        <w:br/>
        <w:t xml:space="preserve">people going for vacations, reunions </w:t>
        <w:br/>
        <w:t xml:space="preserve">and business trips. Logistics emerged </w:t>
        <w:br/>
        <w:t xml:space="preserve">among the fastest growing sectors in </w:t>
        <w:br/>
        <w:t xml:space="preserve">India, especially propelled by the </w:t>
        <w:br/>
        <w:t xml:space="preserve">pandemic. The growth trajectory of </w:t>
        <w:br/>
        <w:t xml:space="preserve">Mahindra Logistics was supported by </w:t>
        <w:br/>
        <w:t xml:space="preserve">capacity expansion endeavours and </w:t>
        <w:br/>
        <w:t xml:space="preserve">elevated by a signiﬁcant increase in </w:t>
        <w:br/>
        <w:t xml:space="preserve">multi-user warehousing space and </w:t>
        <w:br/>
        <w:t xml:space="preserve">high-speed transportation networks. </w:t>
        <w:br/>
        <w:t xml:space="preserve">The positive results of Mahindra </w:t>
        <w:br/>
        <w:t xml:space="preserve">Subsidiaries is the outcome of </w:t>
        <w:br/>
        <w:t xml:space="preserve">continued and rigorous cost </w:t>
        <w:br/>
        <w:t xml:space="preserve">restructuring exercises and efﬁciency </w:t>
        <w:br/>
        <w:t xml:space="preserve">improvements taken up in the last two </w:t>
        <w:br/>
        <w:t xml:space="preserve">years. The major contribution of this </w:t>
        <w:br/>
        <w:t xml:space="preserve">growth comes from TechM and </w:t>
        <w:br/>
        <w:t xml:space="preserve">Mahindra Finance. </w:t>
        <w:br/>
        <w:t xml:space="preserve">F22 saw a sustained rise in the </w:t>
        <w:br/>
        <w:t xml:space="preserve">performance of almost all Group </w:t>
        <w:br/>
        <w:t xml:space="preserve">Companies, with the total consolidated </w:t>
        <w:br/>
        <w:t xml:space="preserve">income of INR 901,710 million up 20% </w:t>
        <w:br/>
        <w:t>in F22 from INR 742,780 million in F21.</w:t>
        <w:br/>
        <w:t xml:space="preserve">The Consolidated Proﬁt before </w:t>
        <w:br/>
        <w:t xml:space="preserve">exceptional items for the current year </w:t>
        <w:br/>
        <w:t xml:space="preserve">stood at INR 62,360 million a growth </w:t>
        <w:br/>
        <w:t xml:space="preserve">of 35% as against INR 40,090 million </w:t>
        <w:br/>
        <w:t xml:space="preserve">in F21. </w:t>
        <w:br/>
        <w:t xml:space="preserve">For more information, please refer to </w:t>
        <w:br/>
        <w:t xml:space="preserve">Economic section of Mahindra &amp; </w:t>
        <w:br/>
        <w:t>Mahindra Sustainability Report F22.</w:t>
        <w:br/>
        <w:t xml:space="preserve">FINANCIAL PERFORMANCE OF GROWTH GEMS </w:t>
        <w:br/>
        <w:t xml:space="preserve">Ÿ Consolidated revenue from operations increased by 17.9% to INR 446,460 </w:t>
        <w:br/>
        <w:t>million in F22 from INR 378,550 million in F21</w:t>
        <w:br/>
        <w:t>Ÿ Consolidated PAT increased by 25.7% to INR 55,661 million in F22 from</w:t>
        <w:br/>
        <w:t>INR 44,280 million in F21</w:t>
        <w:br/>
        <w:t>Tech Mahindra Ltd.</w:t>
        <w:br/>
        <w:t xml:space="preserve">Flagship Company in the IT Sector </w:t>
        <w:br/>
        <w:t xml:space="preserve">Ÿ The Total Income declined by 6.5% at INR 113,180 million in F22 as against </w:t>
        <w:br/>
        <w:t xml:space="preserve">INR 121,110 million during the corresponding previous year </w:t>
        <w:br/>
        <w:t xml:space="preserve">Ÿ The consolidated PAT increased 47.1% to INR 11,370 million in F22 as against </w:t>
        <w:br/>
        <w:t xml:space="preserve">INR 7,730 million in F21 </w:t>
        <w:br/>
        <w:t>Mahindra &amp; Mahindra Financial Services Ltd. (Mahindra Finance)</w:t>
        <w:br/>
        <w:t>Group's finance company</w:t>
        <w:br/>
        <w:t>Ÿ Consolidated Total Income increased to INR 3,940 million in F22 from</w:t>
        <w:br/>
        <w:t>INR 1,660 million in F21</w:t>
        <w:br/>
        <w:t xml:space="preserve">Ÿ Consolidated PAT stood at INR 1,540 million compared to loss of INR 720 </w:t>
        <w:br/>
        <w:t>million, indicating a considerable improvement in proﬁtability in F22</w:t>
        <w:br/>
        <w:t>Mahindra Lifespace Developers Ltd.</w:t>
        <w:br/>
        <w:t>Subsidiary in the business of real estate and infrastructure</w:t>
        <w:br/>
        <w:t xml:space="preserve">Ÿ Consolidated revenue from operations grew 25.1% to INR 40,830 million </w:t>
        <w:br/>
        <w:t>compared to INR 32,640 million in the previous year</w:t>
        <w:br/>
        <w:t xml:space="preserve">Ÿ The consolidated proﬁt after tax grew by 23.3% to INR 370 million compared </w:t>
        <w:br/>
        <w:t>to INR 300 million in the previous year</w:t>
        <w:br/>
        <w:t>Mahindra Logistics Ltd.</w:t>
        <w:br/>
        <w:t>A listed subsidiary in the logistics business</w:t>
        <w:br/>
        <w:t>Ÿ Consolidated Total Income from operations during the period stood at</w:t>
        <w:br/>
        <w:t>INR 20,130 million in F22 compared to INR 17,300 million the previous year</w:t>
        <w:br/>
        <w:t>Ÿ Consolidated PAT stood at INR 680 million in F22 compared to loss of</w:t>
        <w:br/>
        <w:t>INR 130 million in F21</w:t>
        <w:br/>
        <w:t>Mahindra Holidays &amp; Resorts India Ltd.</w:t>
        <w:br/>
        <w:t>Subsidiary in the business of timeshare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Some of the key results and high points are mentioned below.</w:t>
        <w:br/>
        <w:t>155</w:t>
        <w:br/>
        <w:t>FINANCIAL PERFORMANCE</w:t>
        <w:br/>
        <w:t>(*) Consolidated operating income and proﬁt after tax after non-controlling interest</w:t>
        <w:br/>
        <w:t xml:space="preserve">Here is the performance snapshot of few of our Subsidiaries: </w:t>
        <w:br/>
        <w:t>In INR Million</w:t>
        <w:br/>
        <w:t xml:space="preserve">Tech Mahindra Ltd * </w:t>
        <w:br/>
        <w:t xml:space="preserve">446,460 </w:t>
        <w:br/>
        <w:t>55,661</w:t>
        <w:br/>
        <w:t xml:space="preserve">Mahindra &amp; Mahindra Financial Services Ltd * </w:t>
        <w:br/>
        <w:t xml:space="preserve">113,180 </w:t>
        <w:br/>
        <w:t xml:space="preserve">11,370 </w:t>
        <w:br/>
        <w:t xml:space="preserve">Mahindra Rural Housing Finance Ltd. </w:t>
        <w:br/>
        <w:t xml:space="preserve">13,755 </w:t>
        <w:br/>
        <w:t>477</w:t>
        <w:br/>
        <w:t xml:space="preserve">Mahindra Insurance Brokers Ltd. </w:t>
        <w:br/>
        <w:t xml:space="preserve">3,480 </w:t>
        <w:br/>
        <w:t>519</w:t>
        <w:br/>
        <w:t xml:space="preserve">Mahindra Lifespace Developers Ltd * </w:t>
        <w:br/>
        <w:t xml:space="preserve">3,940 </w:t>
        <w:br/>
        <w:t>1,540</w:t>
        <w:br/>
        <w:t xml:space="preserve">Mahindra World City Developers Ltd </w:t>
        <w:br/>
        <w:t xml:space="preserve">286 </w:t>
        <w:br/>
        <w:t>(203)</w:t>
        <w:br/>
        <w:t xml:space="preserve">Mahindra World City Jaipur Ltd </w:t>
        <w:br/>
        <w:t xml:space="preserve">2,925 </w:t>
        <w:br/>
        <w:t>1,370</w:t>
        <w:br/>
        <w:t xml:space="preserve">Mahindra Logistics Ltd * </w:t>
        <w:br/>
        <w:t xml:space="preserve">40,830 </w:t>
        <w:br/>
        <w:t>370</w:t>
        <w:br/>
        <w:t xml:space="preserve">Mahindra Accelo </w:t>
        <w:br/>
        <w:t xml:space="preserve">24,596 </w:t>
        <w:br/>
        <w:t>1,439</w:t>
        <w:br/>
        <w:t xml:space="preserve">Mahindra Cero </w:t>
        <w:br/>
        <w:t xml:space="preserve">175 </w:t>
        <w:br/>
        <w:t>6</w:t>
        <w:br/>
        <w:t xml:space="preserve">Mahindra Heavy Engines Ltd </w:t>
        <w:br/>
        <w:t xml:space="preserve">11,479 </w:t>
        <w:br/>
        <w:t>830</w:t>
        <w:br/>
        <w:t xml:space="preserve">Mahindra Susten Pvt Ltd </w:t>
        <w:br/>
        <w:t xml:space="preserve">6,573 </w:t>
        <w:br/>
        <w:t>(5)</w:t>
        <w:br/>
        <w:t xml:space="preserve">Mahindra Holidays &amp; Resorts India Ltd * </w:t>
        <w:br/>
        <w:t xml:space="preserve">20,130 </w:t>
        <w:br/>
        <w:t>680</w:t>
        <w:br/>
        <w:t xml:space="preserve">Mahindra Holidays &amp; Resorts India Ltd * </w:t>
        <w:br/>
        <w:t xml:space="preserve">2,124 </w:t>
        <w:br/>
        <w:t>(86)</w:t>
        <w:br/>
        <w:t xml:space="preserve">Mahindra Electric Mobility Ltd </w:t>
        <w:br/>
        <w:t xml:space="preserve">4,472 </w:t>
        <w:br/>
        <w:t>(705)</w:t>
        <w:br/>
        <w:t xml:space="preserve">Mahindra Agri Solutions Ltd </w:t>
        <w:br/>
        <w:t xml:space="preserve">2,285 </w:t>
        <w:br/>
        <w:t>(159)</w:t>
        <w:br/>
        <w:t xml:space="preserve">Bristlecone Inc </w:t>
        <w:br/>
        <w:t xml:space="preserve">5,072 </w:t>
        <w:br/>
        <w:t xml:space="preserve">137 </w:t>
        <w:br/>
        <w:t xml:space="preserve">Mahindra Waste to Energy Solutions Ltd </w:t>
        <w:br/>
        <w:t xml:space="preserve">76 </w:t>
        <w:br/>
        <w:t>(28)</w:t>
        <w:br/>
        <w:t xml:space="preserve">Mahindra Racing UK Ltd </w:t>
        <w:br/>
        <w:t xml:space="preserve">1,747 </w:t>
        <w:br/>
        <w:t>(38)</w:t>
        <w:br/>
        <w:t xml:space="preserve">Mahindra Defence Systems Ltd </w:t>
        <w:br/>
        <w:t xml:space="preserve">4,421 </w:t>
        <w:br/>
        <w:t>776</w:t>
        <w:br/>
        <w:t>Gross Turnover</w:t>
        <w:br/>
        <w:t>Proﬁt / Loss after Tax</w:t>
        <w:br/>
        <w:t>Company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LOCAL SUPPLY</w:t>
        <w:br/>
        <w:t xml:space="preserve">The external factors that affected M&amp;M also created disruptions at the other group companies during the reporting period. The </w:t>
        <w:br/>
        <w:t xml:space="preserve">second wave of COVID-19 hit India in Q1 F22 disturbing business because of its intensity. The global supply chains were affected, </w:t>
        <w:br/>
        <w:t xml:space="preserve">impacting Logistics cost and lead time due to port congestions and container unavailability. This affected businesses in the ﬁrst </w:t>
        <w:br/>
        <w:t xml:space="preserve">two quarter of F22. In the last quarter, another challenge emanated in the form of the Russia-Ukraine conﬂict, which led to </w:t>
        <w:br/>
        <w:t xml:space="preserve">soaring commodity prices and impact on availability of material. Buying locally has been a standard practice at Mahindra Group </w:t>
        <w:br/>
        <w:t xml:space="preserve">companies. We encourage local purchase to reduce supply chain costs, and expedite turnaround times, leading to better control </w:t>
        <w:br/>
        <w:t xml:space="preserve">of supplies. We ensure that while we buy locally, the quality and performance are not compromised. This practice allows </w:t>
        <w:br/>
        <w:t xml:space="preserve">businesses to alleviate environmental performance by reducing distances, carbon footprint and spur socio-economic growth in </w:t>
        <w:br/>
        <w:t xml:space="preserve">the region ensuring social license to operate. </w:t>
        <w:br/>
        <w:t>In INR Million</w:t>
        <w:br/>
        <w:t xml:space="preserve">Mahindra Logistics </w:t>
        <w:br/>
        <w:t xml:space="preserve">1,513 </w:t>
        <w:br/>
        <w:t xml:space="preserve">507 </w:t>
        <w:br/>
        <w:t xml:space="preserve">507 </w:t>
        <w:br/>
        <w:t>100%</w:t>
        <w:br/>
        <w:t xml:space="preserve">Mahindra Electric Mobility Ltd </w:t>
        <w:br/>
        <w:t xml:space="preserve">2,712 </w:t>
        <w:br/>
        <w:t xml:space="preserve">1,614 </w:t>
        <w:br/>
        <w:t xml:space="preserve">1,075 </w:t>
        <w:br/>
        <w:t>67%</w:t>
        <w:br/>
        <w:t xml:space="preserve">Mahindra EPC Irrigation Ltd </w:t>
        <w:br/>
        <w:t xml:space="preserve">1,462 </w:t>
        <w:br/>
        <w:t xml:space="preserve">885 </w:t>
        <w:br/>
        <w:t xml:space="preserve">158 </w:t>
        <w:br/>
        <w:t>18%</w:t>
        <w:br/>
        <w:t xml:space="preserve">Mahindra Holidays &amp; Resorts India Ltd </w:t>
        <w:br/>
        <w:t xml:space="preserve">708 </w:t>
        <w:br/>
        <w:t xml:space="preserve">190 </w:t>
        <w:br/>
        <w:t xml:space="preserve">124 </w:t>
        <w:br/>
        <w:t>65%</w:t>
        <w:br/>
        <w:t>Company</w:t>
        <w:br/>
        <w:t>Monetary Value</w:t>
        <w:br/>
        <w:t>of Total Suppliers</w:t>
        <w:br/>
        <w:t xml:space="preserve">Monetary Value of </w:t>
        <w:br/>
        <w:t xml:space="preserve">Signiﬁcant Suppliers </w:t>
        <w:br/>
        <w:t>Signiﬁcant, Monetary</w:t>
        <w:br/>
        <w:t>Value Local Suppliers</w:t>
        <w:br/>
        <w:t>Local</w:t>
        <w:br/>
        <w:t>Suppliers</w:t>
        <w:br/>
        <w:t>156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PRODUCT</w:t>
        <w:br/>
        <w:t xml:space="preserve">STEWARDSHIP </w:t>
        <w:br/>
        <w:t xml:space="preserve">India has shown tremendous growth and transformation in the last 75 years. Be it </w:t>
        <w:br/>
        <w:t xml:space="preserve">stimulating the farm economy with the green revolution or heralding India's IT revolution; </w:t>
        <w:br/>
        <w:t xml:space="preserve">globalising the economy or rallying for the Make in India initiative - We, at Mahindra, are </w:t>
        <w:br/>
        <w:t xml:space="preserve">privileged to have played a small role in each of these transformation. As we gear up for the </w:t>
        <w:br/>
        <w:t xml:space="preserve">next 75 years growth journey, we have remained committed to Rise - by challenging </w:t>
        <w:br/>
        <w:t>conventional thinking and innovatively using all our resources to drive a positive change.</w:t>
        <w:br/>
        <w:t>12</w:t>
        <w:br/>
        <w:t>BUSINESS VERTICALS</w:t>
        <w:br/>
        <w:t xml:space="preserve">250,000 </w:t>
        <w:br/>
        <w:t>EMPLOYEES</w:t>
        <w:br/>
        <w:t>100+</w:t>
        <w:br/>
        <w:t xml:space="preserve">COUNTRIES </w:t>
        <w:br/>
        <w:t xml:space="preserve">150+ </w:t>
        <w:br/>
        <w:t>COMPANIES</w:t>
        <w:br/>
        <w:t>MANAGEMENT APPROACH</w:t>
        <w:br/>
        <w:t xml:space="preserve">Our focus continues to remain on providing solutions and delivering a good buying and user experience. For this we strive to </w:t>
        <w:br/>
        <w:t xml:space="preserve">manufacture the right product or provide the right service at the right cost, using the right resources and making it available </w:t>
        <w:br/>
        <w:t xml:space="preserve">through the right channel. </w:t>
        <w:br/>
        <w:t xml:space="preserve">We are a federation of companies cutting across diverse sectors and geographies. We uphold this federal structure by </w:t>
        <w:br/>
        <w:t xml:space="preserve">empowering individual companies and employees with entrepreneurial independence and synergy to create such products in </w:t>
        <w:br/>
        <w:t>various sectors.</w:t>
        <w:br/>
        <w:t xml:space="preserve">Our product responsibility goes beyond just production and sales. It covers the entire life </w:t>
        <w:br/>
        <w:t xml:space="preserve">cycle - from the raw materials input and product use, to subsequent recycling. The key </w:t>
        <w:br/>
        <w:t xml:space="preserve">guiding principle of our approach is to minimise the impact on health and environment </w:t>
        <w:br/>
        <w:t>while maximising the safety, economic and social impact.</w:t>
        <w:br/>
        <w:t>157</w:t>
        <w:br/>
        <w:t>India's First Net-Zero</w:t>
        <w:br/>
        <w:t>Energy Homes</w:t>
        <w:br/>
        <w:t xml:space="preserve">MLDL established a new benchmark in the ﬁeld of </w:t>
        <w:br/>
        <w:t xml:space="preserve">sustainable development with the launch of </w:t>
        <w:br/>
        <w:t>Mahindra Eden in Bengaluru. This is India's ﬁrst net-</w:t>
        <w:br/>
        <w:t xml:space="preserve">zero energy residential project. Certiﬁed by the </w:t>
        <w:br/>
        <w:t xml:space="preserve">Indian Green Building Council (IGBC), the unique </w:t>
        <w:br/>
        <w:t xml:space="preserve">design features of this residential development are </w:t>
        <w:br/>
        <w:t xml:space="preserve">expected to save over 1.8 million kWh of electricity </w:t>
        <w:br/>
        <w:t xml:space="preserve">annually - enough to over 800 homes. The remaining </w:t>
        <w:br/>
        <w:t xml:space="preserve">energy demand for the project will be met from </w:t>
        <w:br/>
        <w:t xml:space="preserve">renewable sources, through both on-site solar and </w:t>
        <w:br/>
        <w:t xml:space="preserve">wind energy systems, and purchase of green energy </w:t>
        <w:br/>
        <w:t xml:space="preserve">from the grid. This project is a step ahead in MLDL's </w:t>
        <w:br/>
        <w:t>aims of building only net-zero buildings from 2030.</w:t>
        <w:br/>
        <w:t>Mahindra Lifespace Developers Ltd.</w:t>
        <w:br/>
        <w:t>(MLDL)</w:t>
        <w:br/>
        <w:t>1.8+ mn kWh</w:t>
        <w:br/>
        <w:t>Expected to save</w:t>
        <w:br/>
        <w:t>electricity annually</w:t>
        <w:br/>
        <w:t>Democratising</w:t>
        <w:br/>
        <w:t>Artificial Intelligence</w:t>
        <w:br/>
        <w:t>Tech Mahindra launched TechM amplifAI0-&gt;∞</w:t>
        <w:br/>
        <w:t xml:space="preserve"> - a suite </w:t>
        <w:br/>
        <w:t xml:space="preserve">of Artiﬁcial Intelligence (AI) offerings and solutions to </w:t>
        <w:br/>
        <w:t xml:space="preserve">democratise and scale the deployment of AI in a </w:t>
        <w:br/>
        <w:t xml:space="preserve">responsible manner. These offerings &amp; solutions aim </w:t>
        <w:br/>
        <w:t xml:space="preserve">to help customers discover opportunities, strategize </w:t>
        <w:br/>
        <w:t xml:space="preserve">efforts in the right direction, and chalk out the </w:t>
        <w:br/>
        <w:t>roadmap to scale and sustain their AI journey.</w:t>
        <w:br/>
        <w:t>TechM amplifAI0-&gt;∞</w:t>
        <w:br/>
        <w:t xml:space="preserve"> has software-driven offerings at </w:t>
        <w:br/>
        <w:t>its center such as</w:t>
        <w:br/>
        <w:t xml:space="preserve">Tech Mahindra </w:t>
        <w:br/>
        <w:t xml:space="preserve">Ÿ Artiﬁcial Intelligence for IT Operations (AIOps) </w:t>
        <w:br/>
        <w:t xml:space="preserve">and Machine Learning Operations (MLOps) </w:t>
        <w:br/>
        <w:t>platform GAiA</w:t>
        <w:br/>
        <w:t>Ÿ Advanced speech analytics solution</w:t>
        <w:br/>
        <w:t>Ÿ Sayint and AI-powered marketing studio</w:t>
        <w:br/>
        <w:t>Ÿ MobiLytix</w:t>
        <w:br/>
        <w:t>NEW DEVELOPMENTS</w:t>
        <w:br/>
        <w:t xml:space="preserve">We believe in creating products and services that are sustainable, viable, accessible, affordable and responsible. They are based on </w:t>
        <w:br/>
        <w:t>the state-of-the-art of now, and designed to be future-ready. This is our way of enabling our customers and stakeholders to Rise.</w:t>
        <w:br/>
        <w:t xml:space="preserve">Here are some of the key new products and service propositions from our subsidiaries during the reporting period: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158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Happinest for</w:t>
        <w:br/>
        <w:t>Happier Homes</w:t>
        <w:br/>
        <w:t xml:space="preserve">MLDL launched its latest value housing project </w:t>
        <w:br/>
        <w:t xml:space="preserve">'Mahindra Happinest' at Mahindra World City, </w:t>
        <w:br/>
        <w:t xml:space="preserve">Chennai (MWC Chennai).  This pre-certiﬁed IGBC </w:t>
        <w:br/>
        <w:t xml:space="preserve">'Platinum' project comprising 348 units of 1 and 1.5 </w:t>
        <w:br/>
        <w:t xml:space="preserve">BHK apartments also includes a vehicle-free, </w:t>
        <w:br/>
        <w:t xml:space="preserve">20,000 sq. ft. central podium. It got tremendous </w:t>
        <w:br/>
        <w:t xml:space="preserve">response and garnered over 125 bookings within 11 </w:t>
        <w:br/>
        <w:t>days of launch.</w:t>
        <w:br/>
        <w:t>Mahindra Lifespace Developers Ltd.</w:t>
        <w:br/>
        <w:t>(MLDL)</w:t>
        <w:br/>
        <w:t>348</w:t>
        <w:br/>
        <w:t>Units</w:t>
        <w:br/>
        <w:t>Welcoming</w:t>
        <w:br/>
        <w:t>the Travellers</w:t>
        <w:br/>
        <w:t xml:space="preserve">Situated on 90 acres of forested land and in </w:t>
        <w:br/>
        <w:t xml:space="preserve">proximity to the iconic Statue of Unity, Club </w:t>
        <w:br/>
        <w:t xml:space="preserve">Mahindra's Netrang resort has got very positive </w:t>
        <w:br/>
        <w:t xml:space="preserve">response. Inaugurated in Q4 of F21, just in time when </w:t>
        <w:br/>
        <w:t xml:space="preserve">the states were easing the lockdown with the </w:t>
        <w:br/>
        <w:t xml:space="preserve">momentum on vaccination drive, the resort has seen </w:t>
        <w:br/>
        <w:t>occupancy levels of close to 90%</w:t>
        <w:br/>
        <w:t>Mahindra Holidays &amp;</w:t>
        <w:br/>
        <w:t>Resorts India Ltd.  (MHRIL)</w:t>
        <w:br/>
        <w:t>125</w:t>
        <w:br/>
        <w:t>bookings</w:t>
        <w:br/>
        <w:t xml:space="preserve">within 11 days </w:t>
        <w:br/>
        <w:t>20,000</w:t>
        <w:br/>
        <w:t>sq.ft. central</w:t>
        <w:br/>
        <w:t>podium</w:t>
        <w:br/>
        <w:t xml:space="preserve">Club Mahindra, the ﬂagship brand of MHRIL, launched - </w:t>
        <w:br/>
        <w:t>JKR Resort &amp; Spa, its ﬁfth resort in Tamil Nadu.</w:t>
        <w:br/>
        <w:t xml:space="preserve">The idyllic and off-beat 98-room resort is nestled </w:t>
        <w:br/>
        <w:t xml:space="preserve">amidst the scenic vistas of Rameswaram and offers </w:t>
        <w:br/>
        <w:t xml:space="preserve">unmatched comfort, hospitality and unique experiences </w:t>
        <w:br/>
        <w:t>that customers associate with Club Mahindra properties.</w:t>
        <w:br/>
        <w:t>Expanding Footprint</w:t>
        <w:br/>
        <w:t>Mahindra Holidays &amp;</w:t>
        <w:br/>
        <w:t>Resorts India Ltd.  (MHRIL)</w:t>
        <w:br/>
        <w:t>159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Partnering for</w:t>
        <w:br/>
        <w:t xml:space="preserve">Wellness Solutions </w:t>
        <w:br/>
        <w:t xml:space="preserve">To provide corporate India with holistic and complete </w:t>
        <w:br/>
        <w:t xml:space="preserve">wellness solutions, MIBL, a subsidiary of Mahindra </w:t>
        <w:br/>
        <w:t xml:space="preserve">Finance, announced a partnership with Tata 1mg, </w:t>
        <w:br/>
        <w:t xml:space="preserve">India's trusted healthcare company. Through this </w:t>
        <w:br/>
        <w:t xml:space="preserve">partnership, MIBL and Tata 1mg will design </w:t>
        <w:br/>
        <w:t xml:space="preserve">programmes around health and wellness, and </w:t>
        <w:br/>
        <w:t xml:space="preserve">customise packages for corporates, their employees </w:t>
        <w:br/>
        <w:t xml:space="preserve">as well as their families, addressing their unique </w:t>
        <w:br/>
        <w:t>health needs.</w:t>
        <w:br/>
        <w:t xml:space="preserve">A few of the beneﬁts include 24X7 tele-doctor </w:t>
        <w:br/>
        <w:t xml:space="preserve">access, 1-1 counselling support, home sample </w:t>
        <w:br/>
        <w:t xml:space="preserve">collection, discounts on pharmacy, health check-ups, </w:t>
        <w:br/>
        <w:t xml:space="preserve">medical devices, personal care, supplements, and </w:t>
        <w:br/>
        <w:t>other facilities.</w:t>
        <w:br/>
        <w:t>Mahindra Insurance Brokers Ltd.</w:t>
        <w:br/>
        <w:t>(MIBL)</w:t>
        <w:br/>
        <w:t>Next-generation Green</w:t>
        <w:br/>
        <w:t xml:space="preserve">Automotive Solutions </w:t>
        <w:br/>
        <w:t xml:space="preserve">As the greenest team in motorsport and the only </w:t>
        <w:br/>
        <w:t xml:space="preserve">Indian team to compete in ABB FIA Formula E World </w:t>
        <w:br/>
        <w:t xml:space="preserve">Championship, Mahindra Racing has a vast number </w:t>
        <w:br/>
        <w:t xml:space="preserve">of sustainability credentials. In a bid to focus on </w:t>
        <w:br/>
        <w:t xml:space="preserve">responsible business growth that can help shape a </w:t>
        <w:br/>
        <w:t xml:space="preserve">better and sustainable future, Mahindra Racing </w:t>
        <w:br/>
        <w:t>announced a partnership with Tech Mahindra.</w:t>
        <w:br/>
        <w:t xml:space="preserve">As part of the partnership, Tech Mahindra will </w:t>
        <w:br/>
        <w:t xml:space="preserve">leverage a dynamic and unique eRace Track </w:t>
        <w:br/>
        <w:t xml:space="preserve">Analytics platform with live analytics, wind tunnel </w:t>
        <w:br/>
        <w:t xml:space="preserve">simulations, and AI (Artiﬁcial Intelligence) powered </w:t>
        <w:br/>
        <w:t>systems, to develop next-generation state-of-the-</w:t>
        <w:br/>
        <w:t>art green automotive solutions.</w:t>
        <w:br/>
        <w:t xml:space="preserve">Engineering Services will bring in enhanced </w:t>
        <w:br/>
        <w:t xml:space="preserve">Performance Management through alternative </w:t>
        <w:br/>
        <w:t xml:space="preserve">component design, lighter new materials, </w:t>
        <w:br/>
        <w:t xml:space="preserve">Aerodynamics Simulations, Hyper Cloud Compute </w:t>
        <w:br/>
        <w:t>power and Racetrack Telemetry Analytics.</w:t>
        <w:br/>
        <w:t>Mahindra Racing &amp; Tech Mahindra</w:t>
        <w:br/>
        <w:t>INSURANCE BROKERS</w:t>
        <w:br/>
        <w:t xml:space="preserve">In keeping with today's digital world, Mahindra Finance launched a </w:t>
        <w:br/>
        <w:t xml:space="preserve">Special Deposit Scheme aimed speciﬁcally for digitally afﬂuent </w:t>
        <w:br/>
        <w:t xml:space="preserve">customers. Under the scheme, depositors have an opportunity to </w:t>
        <w:br/>
        <w:t xml:space="preserve">interact directly with the deposit taking companies for placement of </w:t>
        <w:br/>
        <w:t xml:space="preserve">deposits. To leverage this opportunity, the Company also offered 20 </w:t>
        <w:br/>
        <w:t xml:space="preserve">bps higher interest rates per annum on direct deposits. This is in </w:t>
        <w:br/>
        <w:t xml:space="preserve">addition to prevailing deposit schemes which the Company is already </w:t>
        <w:br/>
        <w:t>offering to its customers.</w:t>
        <w:br/>
        <w:t>Catering to the</w:t>
        <w:br/>
        <w:t xml:space="preserve">Digitally Affluent </w:t>
        <w:br/>
        <w:t>Mahindra Finance</w:t>
        <w:br/>
        <w:t>160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ENVIRONMENTAL IMPACTS</w:t>
        <w:br/>
        <w:t xml:space="preserve">Every act of creation is also an act of </w:t>
        <w:br/>
        <w:t xml:space="preserve">consumption. Every time we </w:t>
        <w:br/>
        <w:t xml:space="preserve">manufacture a product or render a </w:t>
        <w:br/>
        <w:t xml:space="preserve">service, we are consuming resources - </w:t>
        <w:br/>
        <w:t xml:space="preserve">natural, human, and capital. These </w:t>
        <w:br/>
        <w:t xml:space="preserve">resources are valuable because they </w:t>
        <w:br/>
        <w:t xml:space="preserve">are scarce. So while we ramp up </w:t>
        <w:br/>
        <w:t xml:space="preserve">production to cater to growing </w:t>
        <w:br/>
        <w:t xml:space="preserve">demands, we also keep a keen eye on </w:t>
        <w:br/>
        <w:t xml:space="preserve">using these resources and ecosystems </w:t>
        <w:br/>
        <w:t xml:space="preserve">in the most effective manner. This </w:t>
        <w:br/>
        <w:t>includes:</w:t>
        <w:br/>
        <w:t xml:space="preserve">Ÿ Making the manufacturing and </w:t>
        <w:br/>
        <w:t>distribution process more eco-</w:t>
        <w:br/>
        <w:t>efﬁcient</w:t>
        <w:br/>
        <w:t xml:space="preserve">Ÿ Using less water and energy </w:t>
        <w:br/>
        <w:t xml:space="preserve">wherever possible - includes the </w:t>
        <w:br/>
        <w:t>incorporation of worthy alternatives</w:t>
        <w:br/>
        <w:t xml:space="preserve">Ÿ More efﬁcient use of materials with </w:t>
        <w:br/>
        <w:t>the three Rs (Reduce-Recycle-</w:t>
        <w:br/>
        <w:t>Reuse)</w:t>
        <w:br/>
        <w:t xml:space="preserve">Here are some examples of how our </w:t>
        <w:br/>
        <w:t xml:space="preserve">subsidiary businesses reduced the </w:t>
        <w:br/>
        <w:t xml:space="preserve">environmental impacts during the </w:t>
        <w:br/>
        <w:t>reporting period:</w:t>
        <w:br/>
        <w:t>Partnership with</w:t>
        <w:br/>
        <w:t xml:space="preserve">Daimler India </w:t>
        <w:br/>
        <w:t xml:space="preserve">The scrappage of old, polluting </w:t>
        <w:br/>
        <w:t xml:space="preserve">vehicles from Indian roads is an </w:t>
        <w:br/>
        <w:t xml:space="preserve">important step toward reducing Indian </w:t>
        <w:br/>
        <w:t>roads' CO  footprint.</w:t>
        <w:br/>
        <w:t>2</w:t>
        <w:br/>
        <w:t xml:space="preserve">To give customers the opportunity to </w:t>
        <w:br/>
        <w:t xml:space="preserve">replace their old ﬂeet with new BSVI </w:t>
        <w:br/>
        <w:t xml:space="preserve">BharatBenz trucks, Daimler India </w:t>
        <w:br/>
        <w:t xml:space="preserve">Commercial Vehicles (DICV) partnered </w:t>
        <w:br/>
        <w:t xml:space="preserve">with Mahindra MSTC Recycling's CERO. </w:t>
        <w:br/>
        <w:t xml:space="preserve">Under this partnership, owners are </w:t>
        <w:br/>
        <w:t xml:space="preserve">able to swap their end-of-life (ELV) </w:t>
        <w:br/>
        <w:t xml:space="preserve">commercial vehicles with brand new </w:t>
        <w:br/>
        <w:t xml:space="preserve">BharatBenz trucks with robust support </w:t>
        <w:br/>
        <w:t>and hassle-free service.</w:t>
        <w:br/>
        <w:t>Mahindra MSTC Recycling</w:t>
        <w:br/>
        <w:t>Pollution-free</w:t>
        <w:br/>
        <w:t>Last-Mile Delivery</w:t>
        <w:br/>
        <w:t xml:space="preserve">MEML has partnered with Terrago </w:t>
        <w:br/>
        <w:t xml:space="preserve">Logistics, a Delhi-based start-up, to </w:t>
        <w:br/>
        <w:t>expand its ﬂeet of zero pollution last-</w:t>
        <w:br/>
        <w:t xml:space="preserve">mile delievery vehicles. Terrago </w:t>
        <w:br/>
        <w:t xml:space="preserve">already has a ﬂeet of 65 Mahindra </w:t>
        <w:br/>
        <w:t xml:space="preserve">Treo Zor cargo vehicles deployed with </w:t>
        <w:br/>
        <w:t xml:space="preserve">online grocery major, Big Basket in 3 </w:t>
        <w:br/>
        <w:t xml:space="preserve">cities and leading logistics major, </w:t>
        <w:br/>
        <w:t>Porter.</w:t>
        <w:br/>
        <w:t>Mahindra Electric</w:t>
        <w:br/>
        <w:t>Mobility Limited (MEML)</w:t>
        <w:br/>
        <w:t xml:space="preserve">Sustainable Design Thinking </w:t>
        <w:br/>
        <w:t xml:space="preserve">Mahindra Happinest is the value </w:t>
        <w:br/>
        <w:t xml:space="preserve">housing business of MLDL. All Mahindra </w:t>
        <w:br/>
        <w:t>Happinest homes have been 'green-</w:t>
        <w:br/>
        <w:t xml:space="preserve">certiﬁed' since 2014. This includes the </w:t>
        <w:br/>
        <w:t xml:space="preserve">use of renewable/recyclable materials </w:t>
        <w:br/>
        <w:t xml:space="preserve">and eco-friendly products, efﬁcient </w:t>
        <w:br/>
        <w:t>Mahindra Lifespace</w:t>
        <w:br/>
        <w:t>Developers Ltd. (MLDL)</w:t>
        <w:br/>
        <w:t xml:space="preserve">ﬁxtures that help monitor resource </w:t>
        <w:br/>
        <w:t xml:space="preserve">usage, automation elements and </w:t>
        <w:br/>
        <w:t xml:space="preserve">sensors, and landscapes that are </w:t>
        <w:br/>
        <w:t xml:space="preserve">specially designed to support holistic </w:t>
        <w:br/>
        <w:t xml:space="preserve">ﬁtness and well-being. </w:t>
        <w:br/>
        <w:t>Crafting Buildings</w:t>
        <w:br/>
        <w:t>for Well-being</w:t>
        <w:br/>
        <w:t xml:space="preserve">In November 2021, MLDL and The </w:t>
        <w:br/>
        <w:t xml:space="preserve">Energy and Resources Institute (TERI) </w:t>
        <w:br/>
        <w:t xml:space="preserve">published key ﬁndings from ﬁve years </w:t>
        <w:br/>
        <w:t xml:space="preserve">of research on resource-efﬁcient </w:t>
        <w:br/>
        <w:t xml:space="preserve">buildings, materials and technologies </w:t>
        <w:br/>
        <w:t xml:space="preserve">tailored to Indian climates and </w:t>
        <w:br/>
        <w:t xml:space="preserve">conditions. Led by a team of experts </w:t>
        <w:br/>
        <w:t xml:space="preserve">at the Mahindra-TERI Center of </w:t>
        <w:br/>
        <w:t xml:space="preserve">Excellence (CoE), a ﬁrst-of-its-kind </w:t>
        <w:br/>
        <w:t xml:space="preserve">joint research initiative, these </w:t>
        <w:br/>
        <w:t xml:space="preserve">ﬁndings comprise guidebooks and </w:t>
        <w:br/>
        <w:t xml:space="preserve">toolkits which focus on developing </w:t>
        <w:br/>
        <w:t xml:space="preserve">science-based solutions for India's </w:t>
        <w:br/>
        <w:t>construction industry.</w:t>
        <w:br/>
        <w:t xml:space="preserve">With much of India's future building </w:t>
        <w:br/>
        <w:t xml:space="preserve">stock yet to take shape, the real </w:t>
        <w:br/>
        <w:t xml:space="preserve">estate industry can play a critical role </w:t>
        <w:br/>
        <w:t xml:space="preserve">in meeting our country's Net Zero </w:t>
        <w:br/>
        <w:t xml:space="preserve">goals and SDG commitments, while at </w:t>
        <w:br/>
        <w:t xml:space="preserve">the same time crafting buildings </w:t>
        <w:br/>
        <w:t xml:space="preserve">designed for superior user comfort </w:t>
        <w:br/>
        <w:t>and well-being.</w:t>
        <w:br/>
        <w:t>Mahindra Lifespace</w:t>
        <w:br/>
        <w:t>Developers Ltd. (MLDL)</w:t>
        <w:br/>
        <w:t>161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SOCIAL IMPACTS</w:t>
        <w:br/>
        <w:t xml:space="preserve">While nature gives us the resources to </w:t>
        <w:br/>
        <w:t xml:space="preserve">manufacture, society gives us the </w:t>
        <w:br/>
        <w:t xml:space="preserve">wherewithal, human capital and the </w:t>
        <w:br/>
        <w:t xml:space="preserve">social license to do business. It is our </w:t>
        <w:br/>
        <w:t xml:space="preserve">continuing endeavour to ensure that </w:t>
        <w:br/>
        <w:t xml:space="preserve">our products and services meet the </w:t>
        <w:br/>
        <w:t xml:space="preserve">needs of our nation and the aspirations </w:t>
        <w:br/>
        <w:t xml:space="preserve">of our customers across demographic </w:t>
        <w:br/>
        <w:t>divides like income and age.</w:t>
        <w:br/>
        <w:t>Blockchaining</w:t>
        <w:br/>
        <w:t xml:space="preserve">Vaccine Traceability </w:t>
        <w:br/>
        <w:t>Tech Mahindra</w:t>
        <w:br/>
        <w:t>Insuring well-being</w:t>
        <w:br/>
        <w:t xml:space="preserve">at Happinest </w:t>
        <w:br/>
        <w:t xml:space="preserve">MLDL introduced a ﬁrst-of-its-kind </w:t>
        <w:br/>
        <w:t xml:space="preserve">group health insurance plan 'Group </w:t>
        <w:br/>
        <w:t xml:space="preserve">Care 360' for real estate consumers in </w:t>
        <w:br/>
        <w:t xml:space="preserve">India. The buyers will be provided a </w:t>
        <w:br/>
        <w:t>health insurance cover of between</w:t>
        <w:br/>
        <w:t xml:space="preserve">INR 3 lakh and INR 5 lakh. This policy, </w:t>
        <w:br/>
        <w:t xml:space="preserve">underwritten by Care Health Insurance, </w:t>
        <w:br/>
        <w:t xml:space="preserve">will ensure access to quality </w:t>
        <w:br/>
        <w:t xml:space="preserve">healthcare services for all homeowners </w:t>
        <w:br/>
        <w:t>in the project.</w:t>
        <w:br/>
        <w:t xml:space="preserve">Initially, this offering is available to </w:t>
        <w:br/>
        <w:t xml:space="preserve">homebuyers in Mahindra Lifespaces' </w:t>
        <w:br/>
        <w:t xml:space="preserve">newly launched value housing project </w:t>
        <w:br/>
        <w:t xml:space="preserve">Mahindra Happinest Kalyan 2 in </w:t>
        <w:br/>
        <w:t xml:space="preserve">Mumbai Metropolitan Region. Mahindra </w:t>
        <w:br/>
        <w:t xml:space="preserve">Lifespaces will bear the premium cost </w:t>
        <w:br/>
        <w:t>during the period of construction.</w:t>
        <w:br/>
        <w:t>Mahindra Lifespace</w:t>
        <w:br/>
        <w:t>Developers Ltd. (MLDL)</w:t>
        <w:br/>
        <w:t xml:space="preserve">Blockchain continues to grow as a </w:t>
        <w:br/>
        <w:t xml:space="preserve">major pillar in Tech Mahindra's digital </w:t>
        <w:br/>
        <w:t xml:space="preserve">transformation portfolio and is </w:t>
        <w:br/>
        <w:t xml:space="preserve">increasingly becoming a part of the </w:t>
        <w:br/>
        <w:t xml:space="preserve">Company's wide range of business </w:t>
        <w:br/>
        <w:t xml:space="preserve">verticals. As part of the NXT.NOW </w:t>
        <w:br/>
        <w:t xml:space="preserve">framework, which aims to enhance </w:t>
        <w:br/>
        <w:t xml:space="preserve">'Human Centric Experience', Tech </w:t>
        <w:br/>
        <w:t xml:space="preserve">Mahindra partnered with StaTwig, a </w:t>
        <w:br/>
        <w:t xml:space="preserve">Singapore and Hyderabad-based </w:t>
        <w:br/>
        <w:t xml:space="preserve">digital supply chain solution provider, </w:t>
        <w:br/>
        <w:t xml:space="preserve">to implement 'VaccineLedger' globally. </w:t>
        <w:br/>
        <w:t>The partnership enables blockchain-</w:t>
        <w:br/>
        <w:t xml:space="preserve">based traceability solutions for global </w:t>
        <w:br/>
        <w:t xml:space="preserve">vaccine supply chain transparency, to </w:t>
        <w:br/>
        <w:t xml:space="preserve">predict and prevent failures in supply </w:t>
        <w:br/>
        <w:t xml:space="preserve">chains, including problems related to </w:t>
        <w:br/>
        <w:t xml:space="preserve">expired vaccines, stock out and </w:t>
        <w:br/>
        <w:t>counterfeiting.</w:t>
        <w:br/>
        <w:t>Addressing the Needs</w:t>
        <w:br/>
        <w:t>of the Seniors</w:t>
        <w:br/>
        <w:t xml:space="preserve">India's fast-growing elderly population </w:t>
        <w:br/>
        <w:t xml:space="preserve">coupled with rising nuclearization of </w:t>
        <w:br/>
        <w:t xml:space="preserve">families means that serviced senior </w:t>
        <w:br/>
        <w:t xml:space="preserve">living is currently an underserved and </w:t>
        <w:br/>
        <w:t xml:space="preserve">high-growth segment in residential </w:t>
        <w:br/>
        <w:t xml:space="preserve">real estate. </w:t>
        <w:br/>
        <w:t xml:space="preserve">This year, MLDL transferred 15.64 </w:t>
        <w:br/>
        <w:t xml:space="preserve">acres of residential land on perpetual </w:t>
        <w:br/>
        <w:t xml:space="preserve">lease to Ashiana Housing Ltd., a </w:t>
        <w:br/>
        <w:t xml:space="preserve">leading developer of homes for senior </w:t>
        <w:br/>
        <w:t>living in India.</w:t>
        <w:br/>
        <w:t xml:space="preserve">With the proposed development, </w:t>
        <w:br/>
        <w:t xml:space="preserve">Mahindra World City (MWC), Chennai, </w:t>
        <w:br/>
        <w:t xml:space="preserve">which is already home to more than </w:t>
        <w:br/>
        <w:t xml:space="preserve">2,500 families across multi-format </w:t>
        <w:br/>
        <w:t xml:space="preserve">residences, will offer a wider array of </w:t>
        <w:br/>
        <w:t xml:space="preserve">residential options ranging from value </w:t>
        <w:br/>
        <w:t xml:space="preserve">homes to the mid-premium segment, </w:t>
        <w:br/>
        <w:t>and now senior living.</w:t>
        <w:br/>
        <w:t>Mahindra Lifespace</w:t>
        <w:br/>
        <w:t>Developers Ltd. (MLDL)</w:t>
        <w:br/>
        <w:t>Catapulting</w:t>
        <w:br/>
        <w:t xml:space="preserve">Start-ups to Rise </w:t>
        <w:br/>
        <w:t>Mahindra Logistics Ltd. (MLL)</w:t>
        <w:br/>
        <w:t xml:space="preserve">MLL's Catapult offers a unique and </w:t>
        <w:br/>
        <w:t xml:space="preserve">exciting platform for the supply chain </w:t>
        <w:br/>
        <w:t xml:space="preserve">and logistics start-ups and enables </w:t>
        <w:br/>
        <w:t>them to Rise.</w:t>
        <w:br/>
        <w:t xml:space="preserve">The ﬁrst edition of Catapult received </w:t>
        <w:br/>
        <w:t xml:space="preserve">an overwhelming response from over </w:t>
        <w:br/>
        <w:t xml:space="preserve">300 start-ups. After a robust </w:t>
        <w:br/>
        <w:t xml:space="preserve">evaluation process, 16 start-ups were </w:t>
        <w:br/>
        <w:t xml:space="preserve">shortlisted for the Cohort, and </w:t>
        <w:br/>
        <w:t xml:space="preserve">collaborated with Mahindra companies </w:t>
        <w:br/>
        <w:t xml:space="preserve">on some real-world use-cases for a </w:t>
        <w:br/>
        <w:t xml:space="preserve">period of three months to develop </w:t>
        <w:br/>
        <w:t>market-ready solutions.</w:t>
        <w:br/>
        <w:t xml:space="preserve">The second edition of Catapult was </w:t>
        <w:br/>
        <w:t xml:space="preserve">launched in November 2021 with the </w:t>
        <w:br/>
        <w:t xml:space="preserve">premier day was scheduled for April </w:t>
        <w:br/>
        <w:t xml:space="preserve">30, 2022. The second edition focused </w:t>
        <w:br/>
        <w:t xml:space="preserve">on identifying technology solutions in </w:t>
        <w:br/>
        <w:t xml:space="preserve">the logistics and supply chain and </w:t>
        <w:br/>
        <w:t>mobility space.</w:t>
        <w:br/>
        <w:t xml:space="preserve">A total of 80 applications were </w:t>
        <w:br/>
        <w:t xml:space="preserve">received in the second edition and 6 </w:t>
        <w:br/>
        <w:t xml:space="preserve">start-ups were shortlisted for the </w:t>
        <w:br/>
        <w:t>Cohort.</w:t>
        <w:br/>
        <w:t>162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MARKETING &amp; COMMUNICATIONS</w:t>
        <w:br/>
        <w:t xml:space="preserve">Good marketing communication serves </w:t>
        <w:br/>
        <w:t xml:space="preserve">many purposes. It ensures that we and </w:t>
        <w:br/>
        <w:t xml:space="preserve">our customers are on the same </w:t>
        <w:br/>
        <w:t xml:space="preserve">expectation plane. It increases </w:t>
        <w:br/>
        <w:t xml:space="preserve">awareness about our offerings and </w:t>
        <w:br/>
        <w:t xml:space="preserve">provides detailed instructions on how </w:t>
        <w:br/>
        <w:t xml:space="preserve">best to use it. It helps our customers </w:t>
        <w:br/>
        <w:t xml:space="preserve">voice their concerns and give their </w:t>
        <w:br/>
        <w:t xml:space="preserve">feedback on the user experience. And </w:t>
        <w:br/>
        <w:t xml:space="preserve">most importantly, it differentiates us </w:t>
        <w:br/>
        <w:t xml:space="preserve">from the competition pool. </w:t>
        <w:br/>
        <w:t xml:space="preserve">We leverage both traditional as well as </w:t>
        <w:br/>
        <w:t xml:space="preserve">new age media to reach out to a wider </w:t>
        <w:br/>
        <w:t xml:space="preserve">cross-section of our audience to </w:t>
        <w:br/>
        <w:t xml:space="preserve">communicate the advantages and </w:t>
        <w:br/>
        <w:t xml:space="preserve">impacts of our products and services. </w:t>
        <w:br/>
        <w:t xml:space="preserve">This includes our extensive television </w:t>
        <w:br/>
        <w:t xml:space="preserve">and print media campaigns that </w:t>
        <w:br/>
        <w:t xml:space="preserve">adhere to the code of conduct deﬁned </w:t>
        <w:br/>
        <w:t xml:space="preserve">by the Advertising Standards Council </w:t>
        <w:br/>
        <w:t xml:space="preserve">of India, as well as social media </w:t>
        <w:br/>
        <w:t>campaigns.</w:t>
        <w:br/>
        <w:t>Extending</w:t>
        <w:br/>
        <w:t xml:space="preserve">Electric Mobility to Nepal </w:t>
        <w:br/>
        <w:t>Mahindra Electric</w:t>
        <w:br/>
        <w:t>Mobility Limited (MEML)</w:t>
        <w:br/>
        <w:t xml:space="preserve">Mahindra Treo, India's largest selling </w:t>
        <w:br/>
        <w:t xml:space="preserve">Li-ion electric auto platform with sales </w:t>
        <w:br/>
        <w:t xml:space="preserve">of 10,000+ vehicles was launched in </w:t>
        <w:br/>
        <w:t xml:space="preserve">Nepal in F22. The Mahindra Treo Auto </w:t>
        <w:br/>
        <w:t xml:space="preserve">'Soft Top' variant has been introduced </w:t>
        <w:br/>
        <w:t xml:space="preserve">in the Completely Build Unit (CBU) form </w:t>
        <w:br/>
        <w:t>at the price of NPR 8,40,000, ex-</w:t>
        <w:br/>
        <w:t xml:space="preserve">showroom. This is an incredible value </w:t>
        <w:br/>
        <w:t xml:space="preserve">proposition because with the Mahindra </w:t>
        <w:br/>
        <w:t xml:space="preserve">Treo, customers stand to save a </w:t>
        <w:br/>
        <w:t xml:space="preserve">signiﬁcant NPR 200,000/year and </w:t>
        <w:br/>
        <w:t xml:space="preserve">lowest running cost of NPR 0.8/km </w:t>
        <w:br/>
        <w:t>(when compared to petrol autos).</w:t>
        <w:br/>
        <w:t xml:space="preserve">These USPs are being extensively </w:t>
        <w:br/>
        <w:t xml:space="preserve">communicated to inspire more </w:t>
        <w:br/>
        <w:t xml:space="preserve">customers to opt for EVs over </w:t>
        <w:br/>
        <w:t xml:space="preserve">conventional fossil fuel vehicles. </w:t>
        <w:br/>
        <w:t>Tapping the Pent up</w:t>
        <w:br/>
        <w:t xml:space="preserve">Travel Demand </w:t>
        <w:br/>
        <w:t>Mahindra Holidays &amp;</w:t>
        <w:br/>
        <w:t>Resorts India Ltd.  (MHRIL)</w:t>
        <w:br/>
        <w:t xml:space="preserve">After the pandemic, when travel </w:t>
        <w:br/>
        <w:t xml:space="preserve">reopened and restrictions eased, there </w:t>
        <w:br/>
        <w:t xml:space="preserve">was an increase in desire amongst </w:t>
        <w:br/>
        <w:t xml:space="preserve">people to start vacationing again. The </w:t>
        <w:br/>
        <w:t xml:space="preserve">high safety and hygiene standards of </w:t>
        <w:br/>
        <w:t xml:space="preserve">Club Mahindra resorts gave them the </w:t>
        <w:br/>
        <w:t xml:space="preserve">conﬁdence to step out of their home. </w:t>
        <w:br/>
        <w:t xml:space="preserve">To encourage more people to travel </w:t>
        <w:br/>
        <w:t xml:space="preserve">safely with conﬁdence, Club Mahindra </w:t>
        <w:br/>
        <w:t xml:space="preserve">launched the 'Jaana Kahaan Hai' video </w:t>
        <w:br/>
        <w:t xml:space="preserve">campaign featuring celebrities like </w:t>
        <w:br/>
        <w:t xml:space="preserve">Soha Ali Khan and Kunal Khemu. The </w:t>
        <w:br/>
        <w:t xml:space="preserve">video shows celebrities planning their </w:t>
        <w:br/>
        <w:t xml:space="preserve">next trip at their favourite Club </w:t>
        <w:br/>
        <w:t xml:space="preserve">Mahindra resort spread across India. </w:t>
        <w:br/>
        <w:t xml:space="preserve">Kunal and Soha ﬁnally mention how </w:t>
        <w:br/>
        <w:t xml:space="preserve">with so many destination and 2,000+ </w:t>
        <w:br/>
        <w:t xml:space="preserve">unique experiences, all that is needed </w:t>
        <w:br/>
        <w:t>to decide upon is 'Jaana Kahaan Hai.'</w:t>
        <w:br/>
        <w:t>Crafting Life</w:t>
        <w:br/>
        <w:t>Mahindra Lifespace</w:t>
        <w:br/>
        <w:t>Developers Ltd. (MLDL)</w:t>
        <w:br/>
        <w:t xml:space="preserve">In F22, MLDL unveiled its new brand </w:t>
        <w:br/>
        <w:t xml:space="preserve">promise of 'Crafting Life.' Centered on </w:t>
        <w:br/>
        <w:t xml:space="preserve">the insight of how well-designed </w:t>
        <w:br/>
        <w:t xml:space="preserve">spaces can be a true enabler of health, </w:t>
        <w:br/>
        <w:t xml:space="preserve">holistic well-being and success, the </w:t>
        <w:br/>
        <w:t xml:space="preserve">new brand promise highlights the </w:t>
        <w:br/>
        <w:t xml:space="preserve">many ways that the built environment </w:t>
        <w:br/>
        <w:t xml:space="preserve">can ensure improved outcomes for </w:t>
        <w:br/>
        <w:t xml:space="preserve">individuals, families, and businesses. </w:t>
        <w:br/>
        <w:t xml:space="preserve">With this new campaign, Mahindra </w:t>
        <w:br/>
        <w:t xml:space="preserve">Lifespaces aims to redeﬁne real estate </w:t>
        <w:br/>
        <w:t>as a category through climate-</w:t>
        <w:br/>
        <w:t xml:space="preserve">responsive design; thriving, supportive </w:t>
        <w:br/>
        <w:t xml:space="preserve">communities; thoughtfully curated </w:t>
        <w:br/>
        <w:t xml:space="preserve">features and amenities; and </w:t>
        <w:br/>
        <w:t xml:space="preserve">transparent and hassle-free consumer </w:t>
        <w:br/>
        <w:t>experiences.</w:t>
        <w:br/>
        <w:t xml:space="preserve">Vocal for Local Tourism </w:t>
        <w:br/>
        <w:t>Mahindra Holidays &amp;</w:t>
        <w:br/>
        <w:t>Resorts India Ltd.  (MHRIL)</w:t>
        <w:br/>
        <w:t xml:space="preserve">Club Mahindra has always worked </w:t>
        <w:br/>
        <w:t xml:space="preserve">towards conserving the environment </w:t>
        <w:br/>
        <w:t xml:space="preserve">and empowering communities around </w:t>
        <w:br/>
        <w:t xml:space="preserve">its resorts. So, to celebrate World </w:t>
        <w:br/>
        <w:t>Tourism Day, it promoted the nation-</w:t>
        <w:br/>
        <w:t xml:space="preserve">wide campaign 'Vocal for Local'. Club </w:t>
        <w:br/>
        <w:t xml:space="preserve">Mahindra supported local tourism in </w:t>
        <w:br/>
        <w:t xml:space="preserve">the form of engaging activities — a fun </w:t>
        <w:br/>
        <w:t xml:space="preserve">wordplay game-based contest to test </w:t>
        <w:br/>
        <w:t xml:space="preserve">people's travel knowledge and by </w:t>
        <w:br/>
        <w:t xml:space="preserve">asking them to comment on its social </w:t>
        <w:br/>
        <w:t xml:space="preserve">media posts on 'Things to do/Places to </w:t>
        <w:br/>
        <w:t xml:space="preserve">visit' in and around different cities, </w:t>
        <w:br/>
        <w:t xml:space="preserve">with the contest </w:t>
        <w:br/>
        <w:t xml:space="preserve">#ClubMahindraTourismDay. Winners </w:t>
        <w:br/>
        <w:t xml:space="preserve">were announced on Club Mahindra's </w:t>
        <w:br/>
        <w:t>Facebook and Instagram pages.</w:t>
        <w:br/>
        <w:t>Enhancing Human</w:t>
        <w:br/>
        <w:t xml:space="preserve">Centric Experience </w:t>
        <w:br/>
        <w:t>Tech Mahindra</w:t>
        <w:br/>
        <w:t xml:space="preserve">As part of NXT.NOW framework, which </w:t>
        <w:br/>
        <w:t xml:space="preserve">aims to enhance 'Human Centric </w:t>
        <w:br/>
        <w:t xml:space="preserve">Experience', Tech Mahindra focuses on </w:t>
        <w:br/>
        <w:t xml:space="preserve">investing in emerging technologies and </w:t>
        <w:br/>
        <w:t xml:space="preserve">solutions that enable digital </w:t>
        <w:br/>
        <w:t xml:space="preserve">transformation and meet the evolving </w:t>
        <w:br/>
        <w:t xml:space="preserve">needs of the customer. </w:t>
        <w:br/>
        <w:t>163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Here is a glimpse of strategic partnerships and developments during the year:</w:t>
        <w:br/>
        <w:t>DRIVING 5G ADOPTION</w:t>
        <w:br/>
        <w:t xml:space="preserve">5G adoption has become critical for </w:t>
        <w:br/>
        <w:t xml:space="preserve">enterprises to achieve the next level of </w:t>
        <w:br/>
        <w:t xml:space="preserve">industrial automation and digital </w:t>
        <w:br/>
        <w:t xml:space="preserve">transformation that enable higher level </w:t>
        <w:br/>
        <w:t xml:space="preserve">of productivity and reduce operational </w:t>
        <w:br/>
        <w:t xml:space="preserve">complexity and costs. Tech Mahindra </w:t>
        <w:br/>
        <w:t xml:space="preserve">is partnering with Nokia to drive 5G </w:t>
        <w:br/>
        <w:t xml:space="preserve">private wireless adoption globally. Tech </w:t>
        <w:br/>
        <w:t xml:space="preserve">Mahindra will leverage Nokia's private </w:t>
        <w:br/>
        <w:t xml:space="preserve">wireless DAC solution for customers </w:t>
        <w:br/>
        <w:t xml:space="preserve">across industries and facilitate in </w:t>
        <w:br/>
        <w:t xml:space="preserve">automating 5G Private Wireless </w:t>
        <w:br/>
        <w:t xml:space="preserve">network management on a cloud </w:t>
        <w:br/>
        <w:t>(managed as a service model).</w:t>
        <w:br/>
        <w:t>HOLISTIC CYBERSECURITY</w:t>
        <w:br/>
        <w:t>SERVICES FOR</w:t>
        <w:br/>
        <w:t xml:space="preserve">GLOBAL CUSTOMERS </w:t>
        <w:br/>
        <w:t xml:space="preserve">Tech Mahindra announced the </w:t>
        <w:br/>
        <w:t xml:space="preserve">Managed Security Services Provider </w:t>
        <w:br/>
        <w:t xml:space="preserve">(MSSP) partnership with Palo Alto </w:t>
        <w:br/>
        <w:t xml:space="preserve">Networks, a global cybersecurity </w:t>
        <w:br/>
        <w:t xml:space="preserve">leader. This agreement leads to the </w:t>
        <w:br/>
        <w:t xml:space="preserve">expansion of Tech Mahindra's global </w:t>
        <w:br/>
        <w:t xml:space="preserve">partnership with the company to </w:t>
        <w:br/>
        <w:t xml:space="preserve">provide a full suite of Managed </w:t>
        <w:br/>
        <w:t xml:space="preserve">Security Services. As an MSSP, Tech </w:t>
        <w:br/>
        <w:t xml:space="preserve">Mahindra would offer complete </w:t>
        <w:br/>
        <w:t xml:space="preserve">visibility and control of the network, </w:t>
        <w:br/>
        <w:t xml:space="preserve">endpoint and cloud security including </w:t>
        <w:br/>
        <w:t xml:space="preserve">value added services like risk </w:t>
        <w:br/>
        <w:t xml:space="preserve">assessment, posture management, </w:t>
        <w:br/>
        <w:t xml:space="preserve">workload protection, orchestration etc. </w:t>
        <w:br/>
        <w:t>to global customers.</w:t>
        <w:br/>
        <w:t>MAKING CHESS GLOBAL</w:t>
        <w:br/>
        <w:t xml:space="preserve">In June 2021, Tech Mahindra Ltd. </w:t>
        <w:br/>
        <w:t xml:space="preserve">joined forces with the International </w:t>
        <w:br/>
        <w:t xml:space="preserve">Chess Federation (FIDE) to give Global </w:t>
        <w:br/>
        <w:t xml:space="preserve">Chess league (GCL) the exclusive </w:t>
        <w:br/>
        <w:t xml:space="preserve">status as the only world league </w:t>
        <w:br/>
        <w:t xml:space="preserve">ofﬁcially recognised by the governing </w:t>
        <w:br/>
        <w:t xml:space="preserve">body of the sport of chess. GCL is a </w:t>
        <w:br/>
        <w:t xml:space="preserve">ﬁrst-of-its-kind 'phygital' (physical and </w:t>
        <w:br/>
        <w:t xml:space="preserve">digital) league, engaging players from </w:t>
        <w:br/>
        <w:t xml:space="preserve">all levels - professional or otherwise. </w:t>
        <w:br/>
        <w:t xml:space="preserve">Tech Mahindra will act as the architect </w:t>
        <w:br/>
        <w:t xml:space="preserve">behind this concept and will provide </w:t>
        <w:br/>
        <w:t xml:space="preserve">necessary operational and </w:t>
        <w:br/>
        <w:t xml:space="preserve">technological support to execute the </w:t>
        <w:br/>
        <w:t xml:space="preserve">vision. FIDE will help structure the </w:t>
        <w:br/>
        <w:t xml:space="preserve">technical regulations, and promote the </w:t>
        <w:br/>
        <w:t xml:space="preserve">league through its media channels, </w:t>
        <w:br/>
        <w:t xml:space="preserve">providing the global audience with an </w:t>
        <w:br/>
        <w:t>engaging platform.</w:t>
        <w:br/>
        <w:t>AUTOMATING NETWORK</w:t>
        <w:br/>
        <w:t>LIFE CYCLE</w:t>
        <w:br/>
        <w:t xml:space="preserve">Tech Mahindra signed a multi-year </w:t>
        <w:br/>
        <w:t xml:space="preserve">Strategic Collaboration Agreement </w:t>
        <w:br/>
        <w:t xml:space="preserve">with Amazon Web Services (AWS) to </w:t>
        <w:br/>
        <w:t>help power its cloud-based software-</w:t>
        <w:br/>
        <w:t xml:space="preserve">driven platform netOps.ai. An </w:t>
        <w:br/>
        <w:t xml:space="preserve">automation and intelligent managed </w:t>
        <w:br/>
        <w:t xml:space="preserve">services platform, NetOps.ai is based </w:t>
        <w:br/>
        <w:t xml:space="preserve">on cloud-native principles that help </w:t>
        <w:br/>
        <w:t xml:space="preserve">carriers achieve business outcomes by </w:t>
        <w:br/>
        <w:t xml:space="preserve">reducing the time to market and </w:t>
        <w:br/>
        <w:t xml:space="preserve">enabling new revenue streams with 5G. </w:t>
        <w:br/>
        <w:t>DRIVING INNOVATIONS IN THE</w:t>
        <w:br/>
        <w:t xml:space="preserve">SPORTS INDUSTRY </w:t>
        <w:br/>
        <w:t xml:space="preserve">Tech Mahindra announced a long term </w:t>
        <w:br/>
        <w:t xml:space="preserve">partnership with the World's Best </w:t>
        <w:br/>
        <w:t xml:space="preserve">University for Sport, Loughborough </w:t>
        <w:br/>
        <w:t xml:space="preserve">University. The partnership is centred </w:t>
        <w:br/>
        <w:t xml:space="preserve">on the collaborative development of </w:t>
        <w:br/>
        <w:t xml:space="preserve">sport innovation and sport technology </w:t>
        <w:br/>
        <w:t xml:space="preserve">to create new opportunities for </w:t>
        <w:br/>
        <w:t xml:space="preserve">research and enterprise. This </w:t>
        <w:br/>
        <w:t xml:space="preserve">collaboration aims to include among </w:t>
        <w:br/>
        <w:t xml:space="preserve">other things, the advancement of </w:t>
        <w:br/>
        <w:t xml:space="preserve">diversity and sustainability in sport, </w:t>
        <w:br/>
        <w:t xml:space="preserve">and opportunities to progress sport </w:t>
        <w:br/>
        <w:t xml:space="preserve">through 5G, augmented reality (AR) </w:t>
        <w:br/>
        <w:t xml:space="preserve">and virtual reality (VR). In addition, </w:t>
        <w:br/>
        <w:t xml:space="preserve">research will be conducted into how </w:t>
        <w:br/>
        <w:t xml:space="preserve">sport is being played, will be played in </w:t>
        <w:br/>
        <w:t xml:space="preserve">the future, how it is being consumed </w:t>
        <w:br/>
        <w:t>and will be consumed.</w:t>
        <w:br/>
        <w:t xml:space="preserve">For more information about how Tech </w:t>
        <w:br/>
        <w:t xml:space="preserve">Mahindra is enhancing human-centric </w:t>
        <w:br/>
        <w:t xml:space="preserve">experience, please refer to the company's </w:t>
        <w:br/>
        <w:t xml:space="preserve">Sustainability Report and Integrated Annual </w:t>
        <w:br/>
        <w:t xml:space="preserve">Report. </w:t>
        <w:br/>
        <w:t>MODERNISING</w:t>
        <w:br/>
        <w:t>UTILITY SOLUTIONS</w:t>
        <w:br/>
        <w:t xml:space="preserve">The Company partnered with </w:t>
        <w:br/>
        <w:t xml:space="preserve">Tanzania Electric Supply Company </w:t>
        <w:br/>
        <w:t xml:space="preserve">Ltd. (TANESCO) for one of the biggest </w:t>
        <w:br/>
        <w:t xml:space="preserve">Utility Transformations deals. The deal </w:t>
        <w:br/>
        <w:t xml:space="preserve">is aimed at enabling digital </w:t>
        <w:br/>
        <w:t xml:space="preserve">transformation for TANESCO in order </w:t>
        <w:br/>
        <w:t xml:space="preserve">to support future ready applications </w:t>
        <w:br/>
        <w:t xml:space="preserve">including Geo Information System, IT </w:t>
        <w:br/>
        <w:t xml:space="preserve">Infra/Network, while improving agility </w:t>
        <w:br/>
        <w:t xml:space="preserve">and returns on investment through </w:t>
        <w:br/>
        <w:t>technology-led transformation.</w:t>
        <w:br/>
        <w:t>164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CUSTOMER SATISFACTION</w:t>
        <w:br/>
        <w:t xml:space="preserve">When the promise of quality meets the </w:t>
        <w:br/>
        <w:t xml:space="preserve">assurance of consistency, customer </w:t>
        <w:br/>
        <w:t xml:space="preserve">satisfaction is achieved. As our </w:t>
        <w:br/>
        <w:t xml:space="preserve">customers evolve, so do their </w:t>
        <w:br/>
        <w:t xml:space="preserve">expectations from us. Mahindra Group </w:t>
        <w:br/>
        <w:t xml:space="preserve">Companies are constantly redeﬁning </w:t>
        <w:br/>
        <w:t xml:space="preserve">the value proposition of their products </w:t>
        <w:br/>
        <w:t xml:space="preserve">and services in order to remain in sync </w:t>
        <w:br/>
        <w:t xml:space="preserve">with customer's expectations. </w:t>
        <w:br/>
        <w:t xml:space="preserve">Making EVs More Accessible </w:t>
        <w:br/>
        <w:t>Mahindra Finance</w:t>
        <w:br/>
        <w:t xml:space="preserve">The on-road price of electric vehicles </w:t>
        <w:br/>
        <w:t xml:space="preserve">(EV's) is currently higher than petrol </w:t>
        <w:br/>
        <w:t xml:space="preserve">and diesel vehicles, although the </w:t>
        <w:br/>
        <w:t xml:space="preserve">running cost is much lower. Quiklyz, </w:t>
        <w:br/>
        <w:t xml:space="preserve">the vehicle leasing and subscription </w:t>
        <w:br/>
        <w:t xml:space="preserve">business vertical of Mahindra Finance, </w:t>
        <w:br/>
        <w:t xml:space="preserve">offers the widest range of electric </w:t>
        <w:br/>
        <w:t>vehicles (EVs) to potential customers.</w:t>
        <w:br/>
        <w:t xml:space="preserve">A new-age digital-born platform, it </w:t>
        <w:br/>
        <w:t xml:space="preserve">offers customers great convenience, </w:t>
        <w:br/>
        <w:t xml:space="preserve">ﬂexibility, and choice across Indian </w:t>
        <w:br/>
        <w:t xml:space="preserve">cities. There is no requirement for a </w:t>
        <w:br/>
        <w:t xml:space="preserve">down payment, and monthly </w:t>
        <w:br/>
        <w:t>subscription charges for EV four-</w:t>
        <w:br/>
        <w:t xml:space="preserve">wheelers (4W) and customers have the </w:t>
        <w:br/>
        <w:t xml:space="preserve">ﬂexibility to upgrade their vehicle in </w:t>
        <w:br/>
        <w:t>two to three years.</w:t>
        <w:br/>
        <w:t>Taking Electric</w:t>
        <w:br/>
        <w:t>Three-wheelers</w:t>
        <w:br/>
        <w:t xml:space="preserve">to the Villages </w:t>
        <w:br/>
        <w:t>Mahindra Electric</w:t>
        <w:br/>
        <w:t>Mobility Limited (MEML)</w:t>
        <w:br/>
        <w:t xml:space="preserve">In a move to enhance sustainable </w:t>
        <w:br/>
        <w:t xml:space="preserve">connectivity in the country, MEML has </w:t>
        <w:br/>
        <w:t xml:space="preserve">partnered with Common Service </w:t>
        <w:br/>
        <w:t xml:space="preserve">Centers (CSC). CSCs are physical </w:t>
        <w:br/>
        <w:t xml:space="preserve">facilities for delivering Government of </w:t>
        <w:br/>
        <w:t xml:space="preserve">India e-Services to rural and remote </w:t>
        <w:br/>
        <w:t xml:space="preserve">locations. It appoints Village Level </w:t>
        <w:br/>
        <w:t xml:space="preserve">Entrepreneurs (VLEs) to facilitate a </w:t>
        <w:br/>
        <w:t xml:space="preserve">smoother operation and form the </w:t>
        <w:br/>
        <w:t xml:space="preserve">connection between customers and </w:t>
        <w:br/>
        <w:t xml:space="preserve">the OEMs. Currently, the network of </w:t>
        <w:br/>
        <w:t xml:space="preserve">VLEs extends to more than 4.7 lakh </w:t>
        <w:br/>
        <w:t xml:space="preserve">individuals across the nation, while the </w:t>
        <w:br/>
        <w:t xml:space="preserve">number of CSCs is 4.5 lakh. Through </w:t>
        <w:br/>
        <w:t xml:space="preserve">this association with CSC, MEML will </w:t>
        <w:br/>
        <w:t xml:space="preserve">offer their range of electric vehicles </w:t>
        <w:br/>
        <w:t xml:space="preserve">like the Treo and Alfa to aspiring </w:t>
        <w:br/>
        <w:t xml:space="preserve">customers in the rural markets. The </w:t>
        <w:br/>
        <w:t xml:space="preserve">CSCs will also enable MEML to </w:t>
        <w:br/>
        <w:t xml:space="preserve">communicate the massive savings and </w:t>
        <w:br/>
        <w:t>value proposition of its electric three-</w:t>
        <w:br/>
        <w:t xml:space="preserve">wheelers. </w:t>
        <w:br/>
        <w:t>Delivering delight</w:t>
        <w:br/>
        <w:t xml:space="preserve">ahead of time </w:t>
        <w:br/>
        <w:t>Mahindra Logistics Ltd. (MLL)</w:t>
        <w:br/>
        <w:t xml:space="preserve">MLL's Network team truly lived up to </w:t>
        <w:br/>
        <w:t xml:space="preserve">the company's purpose - Mahindra </w:t>
        <w:br/>
        <w:t xml:space="preserve">Logistics works with the purpose of </w:t>
        <w:br/>
        <w:t xml:space="preserve">'Accelerating Commerce and </w:t>
        <w:br/>
        <w:t xml:space="preserve">Empowering Communities to RISE'. </w:t>
        <w:br/>
        <w:t xml:space="preserve">The Network team of MLL truly lived up </w:t>
        <w:br/>
        <w:t xml:space="preserve">to this purpose in F22 while </w:t>
        <w:br/>
        <w:t xml:space="preserve">undertaking a massive project for </w:t>
        <w:br/>
        <w:t>Siemens, one of their major clients.</w:t>
        <w:br/>
        <w:t xml:space="preserve">Siemens planned to shift all material </w:t>
        <w:br/>
        <w:t xml:space="preserve">from its existing warehouse to a new </w:t>
        <w:br/>
        <w:t xml:space="preserve">space in Thane district, Maharashtra. </w:t>
        <w:br/>
        <w:t xml:space="preserve">This exercise had to be planned well </w:t>
        <w:br/>
        <w:t xml:space="preserve">and executed carefully. Six vehicles - </w:t>
        <w:br/>
        <w:t>four 32-feet-long and two 20-feet-</w:t>
        <w:br/>
        <w:t xml:space="preserve">long trucks - were needed to shift the </w:t>
        <w:br/>
        <w:t xml:space="preserve">material. The shift had to be made </w:t>
        <w:br/>
        <w:t xml:space="preserve">without disturbing the regular dispatch </w:t>
        <w:br/>
        <w:t xml:space="preserve">at both locations. Moreover, the </w:t>
        <w:br/>
        <w:t xml:space="preserve">material had to be shifted without </w:t>
        <w:br/>
        <w:t xml:space="preserve">being packed. Even though the activity </w:t>
        <w:br/>
        <w:t xml:space="preserve">had to be completed within 60 days, </w:t>
        <w:br/>
        <w:t xml:space="preserve">the Network team wrapped it up in just </w:t>
        <w:br/>
        <w:t>45 days without any hiccups.</w:t>
        <w:br/>
        <w:t>Strengthening</w:t>
        <w:br/>
        <w:t xml:space="preserve">Last-mile Mobility </w:t>
        <w:br/>
        <w:t>Mahindra Logistics Ltd. (MLL)</w:t>
        <w:br/>
        <w:t xml:space="preserve">Last-mile delivery and fulﬁllment </w:t>
        <w:br/>
        <w:t xml:space="preserve">continues to see strong tailwinds with </w:t>
        <w:br/>
        <w:t xml:space="preserve">increased digital adoption, expanding </w:t>
        <w:br/>
        <w:t xml:space="preserve">delivery networks and the onset of </w:t>
        <w:br/>
        <w:t xml:space="preserve">quick commerce. To deliver more </w:t>
        <w:br/>
        <w:t xml:space="preserve">customer delight, MLL acquired a </w:t>
        <w:br/>
        <w:t xml:space="preserve">majority stake in ZipZap Logistics </w:t>
        <w:br/>
        <w:t xml:space="preserve">Private Limited, a last-mile logistics </w:t>
        <w:br/>
        <w:t xml:space="preserve">service provider operating under its </w:t>
        <w:br/>
        <w:t xml:space="preserve">brand 'Whizzard'. Hyderabad-based </w:t>
        <w:br/>
        <w:t xml:space="preserve">Whizzard operates an intra-city </w:t>
        <w:br/>
        <w:t xml:space="preserve">distribution network for digital </w:t>
        <w:br/>
        <w:t xml:space="preserve">commerce and last-mile delivery, and </w:t>
        <w:br/>
        <w:t xml:space="preserve">enables seamless handling of 60 </w:t>
        <w:br/>
        <w:t xml:space="preserve">million packages per year across </w:t>
        <w:br/>
        <w:t xml:space="preserve">diverse segments. The acquisition will </w:t>
        <w:br/>
        <w:t xml:space="preserve">complement MLL's existing last-mile </w:t>
        <w:br/>
        <w:t xml:space="preserve">delivery business and eDeL, its Electric </w:t>
        <w:br/>
        <w:t>Vehicle- based delivery services.</w:t>
        <w:br/>
        <w:t>165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Delivering</w:t>
        <w:br/>
        <w:t>Sustainable Mobility</w:t>
        <w:br/>
        <w:t>Mahindra Electric</w:t>
        <w:br/>
        <w:t>Mobility Ltd. (MEML)</w:t>
        <w:br/>
        <w:t xml:space="preserve">Mahindra Electric Mobility is one of </w:t>
        <w:br/>
        <w:t xml:space="preserve">the empanelled original equipment </w:t>
        <w:br/>
        <w:t xml:space="preserve">manufacturers under the RAAHI </w:t>
        <w:br/>
        <w:t xml:space="preserve">(Rejuvenation of Autorickshaw in </w:t>
        <w:br/>
        <w:t xml:space="preserve">Amritsar through Holistic Intervention) </w:t>
        <w:br/>
        <w:t xml:space="preserve">project. Under the project, a subsidy </w:t>
        <w:br/>
        <w:t xml:space="preserve">of INR 75,000 is given to each </w:t>
        <w:br/>
        <w:t xml:space="preserve">beneﬁciary for purchasing an e-Auto </w:t>
        <w:br/>
        <w:t>on loan.</w:t>
        <w:br/>
        <w:t xml:space="preserve">The project is part of the City </w:t>
        <w:br/>
        <w:t xml:space="preserve">Investments to Innovate, Integrate and </w:t>
        <w:br/>
        <w:t xml:space="preserve">Sustain (CITIIS) programme under the </w:t>
        <w:br/>
        <w:t xml:space="preserve">Ministry of Housing and Urban </w:t>
        <w:br/>
        <w:t xml:space="preserve">Development. A total of 12 cities have </w:t>
        <w:br/>
        <w:t xml:space="preserve">been selected under the CITIIS </w:t>
        <w:br/>
        <w:t xml:space="preserve">programme, and MEML will deliver over </w:t>
        <w:br/>
        <w:t xml:space="preserve">500 Treo electric autos over the next </w:t>
        <w:br/>
        <w:t>few months.</w:t>
        <w:br/>
        <w:t xml:space="preserve">The collaboration aims to simplify the </w:t>
        <w:br/>
        <w:t xml:space="preserve">internet transport networks by </w:t>
        <w:br/>
        <w:t xml:space="preserve">leveraging state-of-the-art optical </w:t>
        <w:br/>
        <w:t xml:space="preserve">and routing technologies to converge </w:t>
        <w:br/>
        <w:t xml:space="preserve">services over an IP infrastructure, </w:t>
        <w:br/>
        <w:t xml:space="preserve">enabling a high degree of automation. </w:t>
        <w:br/>
        <w:t xml:space="preserve">This will empower service providers to </w:t>
        <w:br/>
        <w:t xml:space="preserve">reduce their operational expenses and </w:t>
        <w:br/>
        <w:t>total cost of ownership.</w:t>
        <w:br/>
        <w:t>Transforming Enterprise</w:t>
        <w:br/>
        <w:t>Customer Experiences</w:t>
        <w:br/>
        <w:t>Tech Mahindra</w:t>
        <w:br/>
        <w:t xml:space="preserve">As organisations across the globe are </w:t>
        <w:br/>
        <w:t xml:space="preserve">shifting from transactional to </w:t>
        <w:br/>
        <w:t xml:space="preserve">conversational business model, Tech </w:t>
        <w:br/>
        <w:t xml:space="preserve">Mahindra believes that conversational </w:t>
        <w:br/>
        <w:t xml:space="preserve">Customer Experiences (CX) and </w:t>
        <w:br/>
        <w:t xml:space="preserve">Employee Experiences (EX) solutions </w:t>
        <w:br/>
        <w:t xml:space="preserve">will revolutionise the way business is </w:t>
        <w:br/>
        <w:t xml:space="preserve">done. Tech Mahindra is collaborating </w:t>
        <w:br/>
        <w:t>with Yellow.ai, the world's leading next-</w:t>
        <w:br/>
        <w:t xml:space="preserve">gen total experience (TX) automation </w:t>
        <w:br/>
        <w:t xml:space="preserve">platform to develop next-gen </w:t>
        <w:br/>
        <w:t xml:space="preserve">conversational-AI solutions. This will </w:t>
        <w:br/>
        <w:t xml:space="preserve">elevate omnichannel capabilities such </w:t>
        <w:br/>
        <w:t xml:space="preserve">as Enterprise Resource Planning (ERP), </w:t>
        <w:br/>
        <w:t xml:space="preserve">Human Resources Management System </w:t>
        <w:br/>
        <w:t xml:space="preserve">(HRMS), Supply Chain Management </w:t>
        <w:br/>
        <w:t xml:space="preserve">(SCM), and Customer Relationship </w:t>
        <w:br/>
        <w:t>Management (CRM).</w:t>
        <w:br/>
        <w:t xml:space="preserve">Helping the Future Take off </w:t>
        <w:br/>
        <w:t>Tech Mahindra</w:t>
        <w:br/>
        <w:t xml:space="preserve">Tech Mahindra is collaborating with </w:t>
        <w:br/>
        <w:t xml:space="preserve">ASKA, a drive-and-ﬂy company that </w:t>
        <w:br/>
        <w:t xml:space="preserve">offers consumers a new-generation </w:t>
        <w:br/>
        <w:t xml:space="preserve">commuter vehicle by combining the </w:t>
        <w:br/>
        <w:t xml:space="preserve">convenience of an automobile, with the </w:t>
        <w:br/>
        <w:t xml:space="preserve">safety, ease and efﬁciency of VTOL </w:t>
        <w:br/>
        <w:t xml:space="preserve">(Vertical Take-off And Landing) and </w:t>
        <w:br/>
        <w:t xml:space="preserve">STOL (Short Take-off and Landing) </w:t>
        <w:br/>
        <w:t xml:space="preserve">ﬂight, to create the best drive-and-ﬂy </w:t>
        <w:br/>
        <w:t xml:space="preserve">experience. The collaboration aims to </w:t>
        <w:br/>
        <w:t xml:space="preserve">solve the worldwide problem of trafﬁc </w:t>
        <w:br/>
        <w:t xml:space="preserve">congestion and improve people's </w:t>
        <w:br/>
        <w:t xml:space="preserve">quality of life with the world's ﬁrst </w:t>
        <w:br/>
        <w:t xml:space="preserve">viable drive &amp; ﬂy eVTOL (Electric drive </w:t>
        <w:br/>
        <w:t>&amp; ﬂy Vertical Take-off and Landing).</w:t>
        <w:br/>
        <w:t>Building Enterprise</w:t>
        <w:br/>
        <w:t xml:space="preserve">Resilience </w:t>
        <w:br/>
        <w:t>Tech Mahindra</w:t>
        <w:br/>
        <w:t xml:space="preserve">Enterprises are increasingly </w:t>
        <w:br/>
        <w:t xml:space="preserve">accelerating their hybrid cloud </w:t>
        <w:br/>
        <w:t xml:space="preserve">strategies to future-proof their </w:t>
        <w:br/>
        <w:t xml:space="preserve">business. To enable customers to </w:t>
        <w:br/>
        <w:t xml:space="preserve">maintain business continuity, secure </w:t>
        <w:br/>
        <w:t xml:space="preserve">resources and drive innovation, Tech </w:t>
        <w:br/>
        <w:t xml:space="preserve">Mahindra expanded its collaboration </w:t>
        <w:br/>
        <w:t xml:space="preserve">with Microsoft to strengthen hybrid </w:t>
        <w:br/>
        <w:t xml:space="preserve">cloud capabilities. The collaboration </w:t>
        <w:br/>
        <w:t xml:space="preserve">aims to leverage Microsoft Azure Stack </w:t>
        <w:br/>
        <w:t xml:space="preserve">HCI to accelerate hybrid cloud </w:t>
        <w:br/>
        <w:t xml:space="preserve">transformation, consolidate virtualised </w:t>
        <w:br/>
        <w:t xml:space="preserve">workloads and build enterprise </w:t>
        <w:br/>
        <w:t>resilience.</w:t>
        <w:br/>
        <w:t>Enabling Automation,</w:t>
        <w:br/>
        <w:t>Reducing Total Cost</w:t>
        <w:br/>
        <w:t xml:space="preserve">of Ownership </w:t>
        <w:br/>
        <w:t>Tech Mahindra</w:t>
        <w:br/>
        <w:t xml:space="preserve">Tech Mahindra announced </w:t>
        <w:br/>
        <w:t xml:space="preserve">collaboration with Cisco, the </w:t>
        <w:br/>
        <w:t xml:space="preserve">worldwide leader in technology that </w:t>
        <w:br/>
        <w:t xml:space="preserve">powers the internet, to drive </w:t>
        <w:br/>
        <w:t xml:space="preserve">infrastructure modernisation of optical </w:t>
        <w:br/>
        <w:t>transport networks.</w:t>
        <w:br/>
        <w:t>166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GREENING</w:t>
        <w:br/>
        <w:t>OUR OPERATIONS</w:t>
        <w:br/>
        <w:t>OVERVIEW</w:t>
        <w:br/>
        <w:t xml:space="preserve">On this planet positive journey at Mahindra Group, our businesses are collaboratively moving </w:t>
        <w:br/>
        <w:t xml:space="preserve">ahead facing severities of climate change while ﬁnding opportunities for a greener future. </w:t>
        <w:br/>
        <w:t xml:space="preserve">Mahindra businesses are completely aligned with the Group's goals and contribute to cutting </w:t>
        <w:br/>
        <w:t xml:space="preserve">emissions, water consumption and waste, adding more sustainable products, and focussing </w:t>
        <w:br/>
        <w:t>on electric mobility for a greener portfolio.</w:t>
        <w:br/>
        <w:t>MANAGEMENT</w:t>
        <w:br/>
        <w:t>APPROACH</w:t>
        <w:br/>
        <w:t xml:space="preserve">Environmental sustainability remains </w:t>
        <w:br/>
        <w:t xml:space="preserve">one of the top priorities at Mahindra </w:t>
        <w:br/>
        <w:t xml:space="preserve">Group and a key factor in our journey to </w:t>
        <w:br/>
        <w:t xml:space="preserve">be planet positive. Our leadership drives </w:t>
        <w:br/>
        <w:t>sustainability agenda through a top-</w:t>
        <w:br/>
        <w:t xml:space="preserve">down, tiered governance structure </w:t>
        <w:br/>
        <w:t xml:space="preserve">providing a solid foundational approach </w:t>
        <w:br/>
        <w:t xml:space="preserve">that anchors our sustainability strategy </w:t>
        <w:br/>
        <w:t xml:space="preserve">and targets. All our businesses </w:t>
        <w:br/>
        <w:t xml:space="preserve">contribute to support the </w:t>
        <w:br/>
        <w:t xml:space="preserve">implementation. </w:t>
        <w:br/>
        <w:t xml:space="preserve">Through Science Based Targets initiative </w:t>
        <w:br/>
        <w:t xml:space="preserve">(SBTi), our businesses are aggressively </w:t>
        <w:br/>
        <w:t xml:space="preserve">contributing to our carbon neutrality </w:t>
        <w:br/>
        <w:t xml:space="preserve">goals. Their efforts in the past have </w:t>
        <w:br/>
        <w:t xml:space="preserve">bolstered our image as a responsible </w:t>
        <w:br/>
        <w:t>company and continue do so.</w:t>
        <w:br/>
        <w:t xml:space="preserve">Ÿ Mahindra Lifespaces is playing a </w:t>
        <w:br/>
        <w:t xml:space="preserve">lead role in the energy transition of </w:t>
        <w:br/>
        <w:t xml:space="preserve">the real estate sector. The </w:t>
        <w:br/>
        <w:t xml:space="preserve">company's residential project, </w:t>
        <w:br/>
        <w:t xml:space="preserve">Mahindra Eden in Bengaluru, is </w:t>
        <w:br/>
        <w:t xml:space="preserve">India's ﬁrst net zero energy project </w:t>
        <w:br/>
        <w:t xml:space="preserve">certiﬁed by Indian Green Building </w:t>
        <w:br/>
        <w:t xml:space="preserve">Council (IGBC). </w:t>
        <w:br/>
        <w:t xml:space="preserve">Ÿ Another Group company, Mahindra </w:t>
        <w:br/>
        <w:t xml:space="preserve">Accelo, has formed a JV company, </w:t>
        <w:br/>
        <w:t xml:space="preserve">CERO, with government-backed </w:t>
        <w:br/>
        <w:t xml:space="preserve">MSTC. The company has established </w:t>
        <w:br/>
        <w:t xml:space="preserve">India's ﬁrst organised, fully </w:t>
        <w:br/>
        <w:t xml:space="preserve">compliant, pollution-free recycling </w:t>
        <w:br/>
        <w:t xml:space="preserve">facility in Greater Noida with an </w:t>
        <w:br/>
        <w:t xml:space="preserve">automated plant to recycle old </w:t>
        <w:br/>
        <w:t xml:space="preserve">vehicles and consumer durables. </w:t>
        <w:br/>
        <w:t xml:space="preserve">Ÿ Mahindra Holidays has become </w:t>
        <w:br/>
        <w:t xml:space="preserve">India's ﬁrst hospitality company that </w:t>
        <w:br/>
        <w:t xml:space="preserve">has signed both RE100 (Renewable </w:t>
        <w:br/>
        <w:t xml:space="preserve">Energy) and EP100 (Energy </w:t>
        <w:br/>
        <w:t xml:space="preserve">Productivity). The company has set </w:t>
        <w:br/>
        <w:t xml:space="preserve">targets to run on 100% renewable </w:t>
        <w:br/>
        <w:t xml:space="preserve">energy by 2050 and to double </w:t>
        <w:br/>
        <w:t xml:space="preserve">energy productivity by 2030. It has </w:t>
        <w:br/>
        <w:t xml:space="preserve">also committed to the EP100 cooling </w:t>
        <w:br/>
        <w:t xml:space="preserve">challenge for which it monitors the </w:t>
        <w:br/>
        <w:t xml:space="preserve">efﬁciency of air conditioning </w:t>
        <w:br/>
        <w:t>systems and implements energy-</w:t>
        <w:br/>
        <w:t>efﬁcient solutions.</w:t>
        <w:br/>
        <w:t xml:space="preserve">Apart from their own operations, </w:t>
        <w:br/>
        <w:t xml:space="preserve">Mahindra businesses are going beyond </w:t>
        <w:br/>
        <w:t xml:space="preserve">to cascade sustainability into the </w:t>
        <w:br/>
        <w:t xml:space="preserve">supply chain. Through policies and </w:t>
        <w:br/>
        <w:t xml:space="preserve">processes, these businesses extend </w:t>
        <w:br/>
        <w:t xml:space="preserve">sustainability initiatives to improve the </w:t>
        <w:br/>
        <w:t xml:space="preserve">performance of suppliers and vendors. </w:t>
        <w:br/>
        <w:t xml:space="preserve">Consistent with the Mahindra Group's </w:t>
        <w:br/>
        <w:t xml:space="preserve">environment management approach, </w:t>
        <w:br/>
        <w:t>we place a high emphasis on:</w:t>
        <w:br/>
        <w:t xml:space="preserve">Resource </w:t>
        <w:br/>
        <w:t>conservation</w:t>
        <w:br/>
        <w:t>Rejuvenation</w:t>
        <w:br/>
        <w:t xml:space="preserve">Waste </w:t>
        <w:br/>
        <w:t>management</w:t>
        <w:br/>
        <w:t xml:space="preserve">Use of sustainable </w:t>
        <w:br/>
        <w:t xml:space="preserve">technologies </w:t>
        <w:br/>
        <w:t xml:space="preserve">At Mahindra Group, </w:t>
        <w:br/>
        <w:t xml:space="preserve">Science Based Targets </w:t>
        <w:br/>
        <w:t xml:space="preserve">initiative (SBTi) targets </w:t>
        <w:br/>
        <w:t xml:space="preserve">were approved for 18 </w:t>
        <w:br/>
        <w:t>companies till F22.</w:t>
        <w:br/>
        <w:t xml:space="preserve">Following companies have their SBTi </w:t>
        <w:br/>
        <w:t>targets approved:</w:t>
        <w:br/>
        <w:t xml:space="preserve">Ÿ Mahindra Lifespace Developers Ltd. </w:t>
        <w:br/>
        <w:t>(MLDL)</w:t>
        <w:br/>
        <w:t xml:space="preserve">Ÿ Mahindra World City Developers Ltd. </w:t>
        <w:br/>
        <w:t>(MWC - Chennai)</w:t>
        <w:br/>
        <w:t xml:space="preserve">Ÿ Mahindra World City Jaipur Ltd. </w:t>
        <w:br/>
        <w:t>(MWC - Jaipur)</w:t>
        <w:br/>
        <w:t>Ÿ Mahindra Logistics Ltd. (MLL)</w:t>
        <w:br/>
        <w:t>Ÿ Mahindra Holidays &amp; Resorts</w:t>
        <w:br/>
        <w:t>India Ltd. (MHRIL)</w:t>
        <w:br/>
        <w:t xml:space="preserve">Ÿ Mahindra &amp; Mahindra Ltd. - </w:t>
        <w:br/>
        <w:t>Automotive Sector</w:t>
        <w:br/>
        <w:t>Ÿ Mahindra &amp; Mahindra Ltd. -</w:t>
        <w:br/>
        <w:t>Farm Equipment Sector</w:t>
        <w:br/>
        <w:t>Ÿ Mahindra Accelo</w:t>
        <w:br/>
        <w:t>Ÿ Bristlecone Ltd .</w:t>
        <w:br/>
        <w:t>167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Ÿ Mahindra Electric Mobility Ltd.</w:t>
        <w:br/>
        <w:t>Ÿ Mahindra Automotive Australia</w:t>
        <w:br/>
        <w:t>Pty. Ltd.</w:t>
        <w:br/>
        <w:t>Ÿ Mahindra EPC Irrigation Ltd.</w:t>
        <w:br/>
        <w:t>Ÿ Growmax Agri Equipment Ltd.</w:t>
        <w:br/>
        <w:t>Ÿ Mahindra USA Inc.</w:t>
        <w:br/>
        <w:t xml:space="preserve">Ÿ Mahindra North American Technical </w:t>
        <w:br/>
        <w:t>Center, Inc.</w:t>
        <w:br/>
        <w:t>Ÿ Swaraj Engines Ltd.</w:t>
        <w:br/>
        <w:t>Ÿ Mahindra Heavy Engines Ltd.</w:t>
        <w:br/>
        <w:t>Ÿ Tech Mahindra</w:t>
        <w:br/>
        <w:t>Ÿ Mahindra Sanyo Special Steel</w:t>
        <w:br/>
        <w:t>KEY HIGHLIGHTS</w:t>
        <w:br/>
        <w:t xml:space="preserve">Ÿ Tech Mahindra received HRH The </w:t>
        <w:br/>
        <w:t xml:space="preserve">Prince of Wales' Terra Carta Seal in </w:t>
        <w:br/>
        <w:t xml:space="preserve">recognition of the company's </w:t>
        <w:br/>
        <w:t xml:space="preserve">commitment to creating a </w:t>
        <w:br/>
        <w:t>sustainable future</w:t>
        <w:br/>
        <w:t>Ÿ</w:t>
        <w:br/>
        <w:t>®</w:t>
        <w:br/>
        <w:t xml:space="preserve">Mahindra Lifespaces  and The </w:t>
        <w:br/>
        <w:t xml:space="preserve">Energy and Resources Institute </w:t>
        <w:br/>
        <w:t xml:space="preserve">(TERI) renewed commitment to green </w:t>
        <w:br/>
        <w:t>building research</w:t>
        <w:br/>
        <w:t xml:space="preserve">Ÿ M&amp;M and Tech Mahindra are the only </w:t>
        <w:br/>
        <w:t xml:space="preserve">Indian companies to have secured </w:t>
        <w:br/>
        <w:t xml:space="preserve">places on the 'A List' of the </w:t>
        <w:br/>
        <w:t xml:space="preserve">Leadership Band for both climate </w:t>
        <w:br/>
        <w:t>and water-related disclosures</w:t>
        <w:br/>
        <w:t xml:space="preserve">Ÿ The Government of Maharashtra </w:t>
        <w:br/>
        <w:t xml:space="preserve">through the Industries, Energy and </w:t>
        <w:br/>
        <w:t xml:space="preserve">Labour Department has signed an </w:t>
        <w:br/>
        <w:t xml:space="preserve">MoU with Mahindra Cero for setting </w:t>
        <w:br/>
        <w:t xml:space="preserve">up multiple vehicle-scrapping </w:t>
        <w:br/>
        <w:t>centres</w:t>
        <w:br/>
        <w:t xml:space="preserve">Ÿ Mahindra Lifespaces is the only real </w:t>
        <w:br/>
        <w:t xml:space="preserve">estate company in India to have </w:t>
        <w:br/>
        <w:t xml:space="preserve">secured 'Leadership' ranking in </w:t>
        <w:br/>
        <w:t xml:space="preserve">CDP's climate change assessment </w:t>
        <w:br/>
        <w:t>in the last ﬁve years</w:t>
        <w:br/>
        <w:t xml:space="preserve">Ÿ Mahindra Finance has been included </w:t>
        <w:br/>
        <w:t xml:space="preserve">in the 'CRISIL Sustainability </w:t>
        <w:br/>
        <w:t xml:space="preserve">Yearbook 2022' in the Leadership </w:t>
        <w:br/>
        <w:t>category for ESG performance</w:t>
        <w:br/>
        <w:t>INVESTMENT IN</w:t>
        <w:br/>
        <w:t>ENVIRONMENTAL MANAGEMENT</w:t>
        <w:br/>
        <w:t>(In INR million)</w:t>
        <w:br/>
        <w:t xml:space="preserve">STP/ETP Maintenance </w:t>
        <w:br/>
        <w:t>Air Emission Monitoring</w:t>
        <w:br/>
        <w:t>Water Quality &amp; Noise Monitoring</w:t>
        <w:br/>
        <w:t>External Certiﬁcation of Management Systems</w:t>
        <w:br/>
        <w:t>Renewable Energy Certiﬁcates</w:t>
        <w:br/>
        <w:t>Pollution Control</w:t>
        <w:br/>
        <w:t>Waste Disposal/Treatment</w:t>
        <w:br/>
        <w:t>Total Environmental Expenditure</w:t>
        <w:br/>
        <w:t xml:space="preserve">Amount </w:t>
        <w:br/>
        <w:t>Environmental Investment</w:t>
        <w:br/>
        <w:t>14</w:t>
        <w:br/>
        <w:t>2</w:t>
        <w:br/>
        <w:t>1</w:t>
        <w:br/>
        <w:t>1</w:t>
        <w:br/>
        <w:t>0.07</w:t>
        <w:br/>
        <w:t>2</w:t>
        <w:br/>
        <w:t>15</w:t>
        <w:br/>
        <w:t>35</w:t>
        <w:br/>
        <w:t xml:space="preserve">We leverage and invest in technology to nurture the </w:t>
        <w:br/>
        <w:t xml:space="preserve">environment. In the reporting period, collectively INR 35 </w:t>
        <w:br/>
        <w:t xml:space="preserve">million was spent towards environment protection. </w:t>
        <w:br/>
        <w:t>Calculating Specific Consumption</w:t>
        <w:br/>
        <w:t xml:space="preserve">What gets measured, gets managed and improved. Mahindra businesses measure </w:t>
        <w:br/>
        <w:t xml:space="preserve">their consumption to help them not only do more with less, but also improve their </w:t>
        <w:br/>
        <w:t xml:space="preserve">environmental and business performance. </w:t>
        <w:br/>
        <w:t xml:space="preserve">Mahindra businesses measure environmental performance on absolute as well as </w:t>
        <w:br/>
        <w:t xml:space="preserve">speciﬁc basis. The speciﬁc consumption is calculated by dividing absolute </w:t>
        <w:br/>
        <w:t xml:space="preserve">consumption by a denominator based on the nature of business. For e.g., in case of </w:t>
        <w:br/>
        <w:t xml:space="preserve">manufacturing business units, it is the number of units produced, whereas for </w:t>
        <w:br/>
        <w:t xml:space="preserve">services, it is the number of employees, or units of services offered, etc. </w:t>
        <w:br/>
        <w:t xml:space="preserve">*For details of the denominators, please refer to the tables in the Annexure section of Subsidiaries. </w:t>
        <w:br/>
        <w:t>168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AIR �UALITY</w:t>
        <w:br/>
        <w:t xml:space="preserve">Deteriorating air quality is a serious </w:t>
        <w:br/>
        <w:t xml:space="preserve">environmental issue that affects the </w:t>
        <w:br/>
        <w:t xml:space="preserve">health of people and businesses </w:t>
        <w:br/>
        <w:t xml:space="preserve">negatively. It leads to respiratory and </w:t>
        <w:br/>
        <w:t xml:space="preserve">cardiovascular diseases in humans, </w:t>
        <w:br/>
        <w:t xml:space="preserve">and impacts crop yields and </w:t>
        <w:br/>
        <w:t xml:space="preserve">ecosystems affecting economic </w:t>
        <w:br/>
        <w:t xml:space="preserve">growth. Mahindra businesses continue </w:t>
        <w:br/>
        <w:t xml:space="preserve">to monitor the quality of air and take </w:t>
        <w:br/>
        <w:t xml:space="preserve">actions to reduce the air pollution. </w:t>
        <w:br/>
        <w:t xml:space="preserve">Our Group companies monitor </w:t>
        <w:br/>
        <w:t xml:space="preserve">pollutants like Particulate Matter </w:t>
        <w:br/>
        <w:t xml:space="preserve">(PM10, PM2.5), Sulphur Oxides and </w:t>
        <w:br/>
        <w:t xml:space="preserve">Nitrogen Oxides in line with the </w:t>
        <w:br/>
        <w:t xml:space="preserve">National Ambient Air Quality </w:t>
        <w:br/>
        <w:t>Standards (NAAQS 2009).</w:t>
        <w:br/>
        <w:t xml:space="preserve">Mahindra businesses </w:t>
        <w:br/>
        <w:t xml:space="preserve">proactively adhere to all </w:t>
        <w:br/>
        <w:t xml:space="preserve">the statutory norms and </w:t>
        <w:br/>
        <w:t xml:space="preserve">regulations in the state or </w:t>
        <w:br/>
        <w:t xml:space="preserve">the country where they </w:t>
        <w:br/>
        <w:t>are present.</w:t>
        <w:br/>
        <w:t>GHG EMISSIONS</w:t>
        <w:br/>
        <w:t xml:space="preserve">GHG emissions contribute to climate </w:t>
        <w:br/>
        <w:t xml:space="preserve">change by trapping heat, resulting in </w:t>
        <w:br/>
        <w:t xml:space="preserve">extreme weather, food supply </w:t>
        <w:br/>
        <w:t xml:space="preserve">disruptions, and increased wildﬁres. </w:t>
        <w:br/>
        <w:t xml:space="preserve">Mahindra Group companies focus on </w:t>
        <w:br/>
        <w:t xml:space="preserve">four main drivers to reduce GHG </w:t>
        <w:br/>
        <w:t xml:space="preserve">emissions in line with the Intended </w:t>
        <w:br/>
        <w:t xml:space="preserve">Nationally Determined Contributions </w:t>
        <w:br/>
        <w:t xml:space="preserve">(INDCs). All our companies are actively </w:t>
        <w:br/>
        <w:t xml:space="preserve">contributing to reduce emissions </w:t>
        <w:br/>
        <w:t>through:</w:t>
        <w:br/>
        <w:t>ENERGY</w:t>
        <w:br/>
        <w:t>EFFICIENCY</w:t>
        <w:br/>
        <w:t>RENEWABLE</w:t>
        <w:br/>
        <w:t>ENERGY</w:t>
        <w:br/>
        <w:t>ELECTRIC</w:t>
        <w:br/>
        <w:t xml:space="preserve">MOBILITY </w:t>
        <w:br/>
        <w:t xml:space="preserve">OFFSETTING </w:t>
        <w:br/>
        <w:t>Key Highlights</w:t>
        <w:br/>
        <w:t xml:space="preserve">Ÿ MLDL launches India's First Net Zero </w:t>
        <w:br/>
        <w:t>energy homes</w:t>
        <w:br/>
        <w:t xml:space="preserve">Ÿ Tech Mahindra moves to drive </w:t>
        <w:br/>
        <w:t xml:space="preserve">climate action by joining the 1°C </w:t>
        <w:br/>
        <w:t>Supply Chain Leaders</w:t>
        <w:br/>
        <w:t xml:space="preserve">Ÿ Mahindra Finance enters new age </w:t>
        <w:br/>
        <w:t xml:space="preserve">Vehicle Leasing &amp; Subscription </w:t>
        <w:br/>
        <w:t>business under 'Quiklyz' brand</w:t>
        <w:br/>
        <w:t xml:space="preserve">Ÿ Flipkart partners with Mahindra </w:t>
        <w:br/>
        <w:t xml:space="preserve">Logistics to accelerate EV </w:t>
        <w:br/>
        <w:t>deployment</w:t>
        <w:br/>
        <w:t xml:space="preserve">Ÿ Last-mile delivery service - 'eDel' </w:t>
        <w:br/>
        <w:t xml:space="preserve">covers 3.5 million km offsetting 367 </w:t>
        <w:br/>
        <w:t>tCO2 emissions so far</w:t>
        <w:br/>
        <w:t>Carbon Neutral by 2040</w:t>
        <w:br/>
        <w:t xml:space="preserve">Carbon neutrality plans have been </w:t>
        <w:br/>
        <w:t xml:space="preserve">approved for 15 Group companies till </w:t>
        <w:br/>
        <w:t xml:space="preserve">date. The implementation plans as per </w:t>
        <w:br/>
        <w:t xml:space="preserve">the carbon neutrality plans are under </w:t>
        <w:br/>
        <w:t xml:space="preserve">preparation for all the companies. This </w:t>
        <w:br/>
        <w:t xml:space="preserve">will provide us a clear pathway towards </w:t>
        <w:br/>
        <w:t xml:space="preserve">carbon neutrality including the </w:t>
        <w:br/>
        <w:t>requirement of budget and innovation.</w:t>
        <w:br/>
        <w:t>Science Based Targets</w:t>
        <w:br/>
        <w:t>(SBT)</w:t>
        <w:br/>
        <w:t xml:space="preserve">Mahindra Group companies are guided </w:t>
        <w:br/>
        <w:t xml:space="preserve">by international conventions on </w:t>
        <w:br/>
        <w:t xml:space="preserve">mitigating climate change, and their </w:t>
        <w:br/>
        <w:t xml:space="preserve">own conscience, as they move towards </w:t>
        <w:br/>
        <w:t xml:space="preserve">a green future. SBTi is one such </w:t>
        <w:br/>
        <w:t xml:space="preserve">initiative. Taking on emission and </w:t>
        <w:br/>
        <w:t xml:space="preserve">carbon footprint reduction targets as </w:t>
        <w:br/>
        <w:t xml:space="preserve">per the SBT framework is a testimony </w:t>
        <w:br/>
        <w:t xml:space="preserve">of their continuing efforts to combat </w:t>
        <w:br/>
        <w:t>climate change.</w:t>
        <w:br/>
        <w:t>169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CASE STUDY</w:t>
        <w:br/>
        <w:t>Net Zero Energy Homes for</w:t>
        <w:br/>
        <w:t>Sustainable Living  | Mahindra Lifespaces</w:t>
        <w:br/>
        <w:t xml:space="preserve">MLDL designed India's ﬁrst net zero energy homes, Mahindra Eden in Bengaluru to help people live sustainably and </w:t>
        <w:br/>
        <w:t xml:space="preserve">in the process give back to nature. Eden homes are powered by 100% renewable energy (solar and wind) and </w:t>
        <w:br/>
        <w:t xml:space="preserve">designed to positively impact the local ﬂora and fauna through several nature-friendly measures, and in the </w:t>
        <w:br/>
        <w:t xml:space="preserve">process, positively contribute to the global SDGs. </w:t>
        <w:br/>
        <w:t xml:space="preserve">Mahindra Lifespaces believes that climate change </w:t>
        <w:br/>
        <w:t xml:space="preserve">mitigation starts at home. Buildings are responsible </w:t>
        <w:br/>
        <w:t xml:space="preserve">for high energy consumption (36%) and carbon </w:t>
        <w:br/>
        <w:t xml:space="preserve">emission (39%), and as a pioneer in sustainable real </w:t>
        <w:br/>
        <w:t xml:space="preserve">estate development, the company wanted to offer </w:t>
        <w:br/>
        <w:t>homes that are people and planet positive.</w:t>
        <w:br/>
        <w:t xml:space="preserve">Challenge </w:t>
        <w:br/>
        <w:t>Action</w:t>
        <w:br/>
        <w:t xml:space="preserve">Ÿ Passive design interventions (wall and roof </w:t>
        <w:br/>
        <w:t>insulation, window to wall ratio)</w:t>
        <w:br/>
        <w:t>Ÿ Usage of solar heat reﬂective paint</w:t>
        <w:br/>
        <w:t>Ÿ Solar panels and wind turbines on the rooftops</w:t>
        <w:br/>
        <w:t>Ÿ Green power from grid</w:t>
        <w:br/>
        <w:t>Ÿ Low ﬂow ﬁxtures in the apartments</w:t>
        <w:br/>
        <w:t>Ÿ Rainwater harvesting</w:t>
        <w:br/>
        <w:t>Ÿ Sewage treatment plants</w:t>
        <w:br/>
        <w:t>SUSTAINABLE INITIATIVES</w:t>
        <w:br/>
        <w:t>Ÿ Sending zero waste to landﬁlls</w:t>
        <w:br/>
        <w:t>Ÿ Treating and reusing 100% of collected wastewater</w:t>
        <w:br/>
        <w:t>Ÿ Recycling 100% of e-waste collected</w:t>
        <w:br/>
        <w:t>WASTE RECYCLING</w:t>
        <w:br/>
        <w:t>Ÿ Reduced energy use</w:t>
        <w:br/>
        <w:t xml:space="preserve">Ÿ Contribution to Mahindra carbon neutrality goals </w:t>
        <w:br/>
        <w:t>through emission reduction</w:t>
        <w:br/>
        <w:t xml:space="preserve">Ÿ Less waste due to waste segregation, composting, </w:t>
        <w:br/>
        <w:t>and waste recycling facilities</w:t>
        <w:br/>
        <w:t xml:space="preserve">Ÿ Less water demand due to rainwater harvesting </w:t>
        <w:br/>
        <w:t>facility and water treatment</w:t>
        <w:br/>
        <w:t>Ÿ Cleaner and greener neighbourhood</w:t>
        <w:br/>
        <w:t>Potential Outcomes</w:t>
        <w:br/>
        <w:t xml:space="preserve">Ÿ Integrated the native plant palette to create a </w:t>
        <w:br/>
        <w:t xml:space="preserve">botanical landscape with bird baths, bird feeders, </w:t>
        <w:br/>
        <w:t xml:space="preserve">nature corridors, herb garden, ﬂoral garden, and a </w:t>
        <w:br/>
        <w:t xml:space="preserve">butterﬂy park </w:t>
        <w:br/>
        <w:t xml:space="preserve">Ÿ Retention of trees wherever possible, and </w:t>
        <w:br/>
        <w:t xml:space="preserve">transplantation and planting 10x trees for every tree </w:t>
        <w:br/>
        <w:t>removed</w:t>
        <w:br/>
        <w:t xml:space="preserve">Ÿ Built green corridors between towers, highlighting the </w:t>
        <w:br/>
        <w:t xml:space="preserve">area's natural biodiversity, while giving it additional </w:t>
        <w:br/>
        <w:t>support to continue thriving</w:t>
        <w:br/>
        <w:t xml:space="preserve">Ÿ Conserved biodiversity during construction by </w:t>
        <w:br/>
        <w:t xml:space="preserve">cordoning the natural pond to minimise disturbance, </w:t>
        <w:br/>
        <w:t xml:space="preserve">protected nutrient-rich topsoil, transplanted trees by </w:t>
        <w:br/>
        <w:t xml:space="preserve">root balling to areas of the project which will not be </w:t>
        <w:br/>
        <w:t>disturbed.</w:t>
        <w:br/>
        <w:t xml:space="preserve">Ÿ Implementing measures for air, noise, and light </w:t>
        <w:br/>
        <w:t>pollution control</w:t>
        <w:br/>
        <w:t>NATURE POSITIVE DEVELOPMENT</w:t>
        <w:br/>
        <w:t>170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ENERGY</w:t>
        <w:br/>
        <w:t xml:space="preserve">Efﬁcient energy use supports climate change mitigation, saves costs, and contributes to the Sustainable Development Goals (SDGs). </w:t>
        <w:br/>
        <w:t xml:space="preserve">Mahindra businesses have a two-pronged approach for energy - increasing energy productivity and using renewable energy. For </w:t>
        <w:br/>
        <w:t xml:space="preserve">increasing energy productivity, businesses take initiatives such as business process reengineering to reduce energy requirements; </w:t>
        <w:br/>
        <w:t xml:space="preserve">heat recovery projects to reuse waste heat; and energy-efﬁcient lighting to reduce power use. The businesses contribute to cleaner </w:t>
        <w:br/>
        <w:t>energy by adopting solar and inspiring other companies to increase the use of renewables through various solutions.</w:t>
        <w:br/>
        <w:t xml:space="preserve">All the Group companies are taking steps to make their processes energy-efﬁcient with many initiatives designed to be in line </w:t>
        <w:br/>
        <w:t>with the Group commitments.</w:t>
        <w:br/>
        <w:t>CASE STUDY</w:t>
        <w:br/>
        <w:t xml:space="preserve">Exceeding Energy Productivity Targets </w:t>
        <w:br/>
        <w:t xml:space="preserve">Mahindra Heavy Engines Limited (MHEL) </w:t>
        <w:br/>
        <w:t xml:space="preserve">Instead of taking small incremental steps, MHEL took a </w:t>
        <w:br/>
        <w:t xml:space="preserve">leap in energy management, taking a comprehensive </w:t>
        <w:br/>
        <w:t xml:space="preserve">approach that involves technology upgrades, </w:t>
        <w:br/>
        <w:t>behavioural changes, and process modiﬁcations:</w:t>
        <w:br/>
        <w:t xml:space="preserve">MHEL is one of the 72 members of EP100, a global </w:t>
        <w:br/>
        <w:t xml:space="preserve">corporate energy efﬁciency initiative. MHEL is </w:t>
        <w:br/>
        <w:t xml:space="preserve">committed to doubling its energy productivity by 2041 </w:t>
        <w:br/>
        <w:t xml:space="preserve">compared to 2016 baseline. The challenge was to pursue </w:t>
        <w:br/>
        <w:t>this goal.</w:t>
        <w:br/>
        <w:t xml:space="preserve">Challenge </w:t>
        <w:br/>
        <w:t>Action</w:t>
        <w:br/>
        <w:t xml:space="preserve">Ÿ Energy - efﬁcient lighting with a 30% reduction in </w:t>
        <w:br/>
        <w:t>lighting power consumption</w:t>
        <w:br/>
        <w:t xml:space="preserve">Ÿ Smart metering for real-time monitoring of energy </w:t>
        <w:br/>
        <w:t>consumption</w:t>
        <w:br/>
        <w:t xml:space="preserve">Ÿ Energy audits - where major opportunities for </w:t>
        <w:br/>
        <w:t>savings were identiﬁed</w:t>
        <w:br/>
        <w:t xml:space="preserve">Ÿ Installed variable frequency drive motor controllers </w:t>
        <w:br/>
        <w:t>and timer-based machine operations</w:t>
        <w:br/>
        <w:t>Outcome</w:t>
        <w:br/>
        <w:t xml:space="preserve">Ÿ Doubled energy productivity in a short span of time, </w:t>
        <w:br/>
        <w:t>reducing greenhouse gas emissions</w:t>
        <w:br/>
        <w:t xml:space="preserve">Ÿ Improved energy productivity through an array of </w:t>
        <w:br/>
        <w:t xml:space="preserve">direct and indirect measures, collectively enhancing </w:t>
        <w:br/>
        <w:t xml:space="preserve">the sustainability quotient of the business </w:t>
        <w:br/>
        <w:t xml:space="preserve">Ÿ Process modiﬁcations - Engine test time reduced </w:t>
        <w:br/>
        <w:t xml:space="preserve">from 20 minutes to 1.5 minutes per test cycle, </w:t>
        <w:br/>
        <w:t>reducing fuel consumption per test by 90%</w:t>
        <w:br/>
        <w:t xml:space="preserve">Ÿ The EP100 journey enabled MHEL to reduce costs, </w:t>
        <w:br/>
        <w:t xml:space="preserve">drive innovation and support the environment </w:t>
        <w:br/>
        <w:t xml:space="preserve">*For Energy performance data, please refer to the tables in the Annexure section of Subsidiaries. </w:t>
        <w:br/>
        <w:t>171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DECARBONISING</w:t>
        <w:br/>
        <w:t>BUSINESSES</w:t>
        <w:br/>
        <w:t xml:space="preserve">The carbon neutrality target </w:t>
        <w:br/>
        <w:t xml:space="preserve">committed by Mahindra Group can </w:t>
        <w:br/>
        <w:t xml:space="preserve">only be achieved through collective </w:t>
        <w:br/>
        <w:t xml:space="preserve">effort. Being a federation of </w:t>
        <w:br/>
        <w:t xml:space="preserve">companies, all the Group entities are </w:t>
        <w:br/>
        <w:t xml:space="preserve">accelerating decarbonisation efforts </w:t>
        <w:br/>
        <w:t xml:space="preserve">by focussing on energy efﬁciency, </w:t>
        <w:br/>
        <w:t xml:space="preserve">renewable energy, electric mobility, </w:t>
        <w:br/>
        <w:t xml:space="preserve">and offsetting. This year, our </w:t>
        <w:br/>
        <w:t xml:space="preserve">businesses took some key initiatives to </w:t>
        <w:br/>
        <w:t>become low carbon:</w:t>
        <w:br/>
        <w:t>Initiatives</w:t>
        <w:br/>
        <w:t>TAKING MEASURES TO</w:t>
        <w:br/>
        <w:t>CONTROL ENERGY USE</w:t>
        <w:br/>
        <w:t xml:space="preserve">MWC Jaipur </w:t>
        <w:br/>
        <w:t xml:space="preserve">Project ofﬁce and utilities at MWC </w:t>
        <w:br/>
        <w:t xml:space="preserve">Jaipur were observing high energy </w:t>
        <w:br/>
        <w:t xml:space="preserve">consumption leading to increase in </w:t>
        <w:br/>
        <w:t xml:space="preserve">costs, risk to environmental </w:t>
        <w:br/>
        <w:t xml:space="preserve">commitments, increase in use of virgin </w:t>
        <w:br/>
        <w:t xml:space="preserve">materials and customer </w:t>
        <w:br/>
        <w:t xml:space="preserve">dissatisfaction. MWC Jaipur took </w:t>
        <w:br/>
        <w:t xml:space="preserve">several measures to keep the </w:t>
        <w:br/>
        <w:t>consumption under control.</w:t>
        <w:br/>
        <w:t>Some of the key initiatives included:</w:t>
        <w:br/>
        <w:t xml:space="preserve">Ÿ Lighting Circuit Modiﬁcation - </w:t>
        <w:br/>
        <w:t>Change in light position</w:t>
        <w:br/>
        <w:t>Ÿ Timers in streetlights</w:t>
        <w:br/>
        <w:t>Ÿ Replaced conventional lights with LED</w:t>
        <w:br/>
        <w:t xml:space="preserve">Ÿ Use of existing materials instead of </w:t>
        <w:br/>
        <w:t>virgin materials</w:t>
        <w:br/>
        <w:t xml:space="preserve">COOLING DOWN THE POWER USE </w:t>
        <w:br/>
        <w:t>MHEL, Chakan</w:t>
        <w:br/>
        <w:t>In MHEL, two cooling towers were used</w:t>
        <w:br/>
        <w:t xml:space="preserve">in seven test beds for water cooling that </w:t>
        <w:br/>
        <w:t xml:space="preserve">consumed more power. To reduce energy </w:t>
        <w:br/>
        <w:t xml:space="preserve">use, the team took measures such as </w:t>
        <w:br/>
        <w:t xml:space="preserve">modifying the process to use one cooling </w:t>
        <w:br/>
        <w:t xml:space="preserve">tower at any time; controlling its variable </w:t>
        <w:br/>
        <w:t xml:space="preserve">frequency drive according to the </w:t>
        <w:br/>
        <w:t xml:space="preserve">temperature; and installing alarm circuit </w:t>
        <w:br/>
        <w:t xml:space="preserve">for individual test bed. This resulted in </w:t>
        <w:br/>
        <w:t xml:space="preserve">saving of power units, reduced </w:t>
        <w:br/>
        <w:t>emissions, and less water use.</w:t>
        <w:br/>
        <w:t>Cost Savings</w:t>
        <w:br/>
        <w:t>Sustainable business growth</w:t>
        <w:br/>
        <w:t>Rewards and recognition</w:t>
        <w:br/>
        <w:t xml:space="preserve">Opportunities for new business </w:t>
        <w:br/>
        <w:t>models (innovation)</w:t>
        <w:br/>
        <w:t xml:space="preserve">Increased brand value (due to </w:t>
        <w:br/>
        <w:t>increased customer satisfaction)</w:t>
        <w:br/>
        <w:t>These initiatives helped MWC Jaipur in:</w:t>
        <w:br/>
        <w:t xml:space="preserve">USING SUN'S ENERGY TO POWER </w:t>
        <w:br/>
        <w:t xml:space="preserve">PATHWAY LIGHTS  </w:t>
        <w:br/>
        <w:t>MHRIL, Coorg</w:t>
        <w:br/>
        <w:t xml:space="preserve">Mahindra Holidays at Coorg </w:t>
        <w:br/>
        <w:t xml:space="preserve">commissioned a 15-kW battery backup </w:t>
        <w:br/>
        <w:t xml:space="preserve">solar unit with a daily power generation </w:t>
        <w:br/>
        <w:t xml:space="preserve">of 25 units. The team powered the </w:t>
        <w:br/>
        <w:t xml:space="preserve">pathway light through solar instead of </w:t>
        <w:br/>
        <w:t xml:space="preserve">grid power supply saving 2,160 </w:t>
        <w:br/>
        <w:t>units/month of grid electricity.</w:t>
        <w:br/>
        <w:t xml:space="preserve">*For GHG emissions data, please refer to the </w:t>
        <w:br/>
        <w:t>tables in the Annexure section of Subsidiaries.</w:t>
        <w:br/>
        <w:t>WATER</w:t>
        <w:br/>
        <w:t xml:space="preserve">Mahindra Group is water positive since </w:t>
        <w:br/>
        <w:t xml:space="preserve">2014 and the goal is to remain water </w:t>
        <w:br/>
        <w:t xml:space="preserve">positive. We is harness more water </w:t>
        <w:br/>
        <w:t xml:space="preserve">than we consume. All our businesses </w:t>
        <w:br/>
        <w:t xml:space="preserve">are aligned with this, and work to </w:t>
        <w:br/>
        <w:t xml:space="preserve">conserve and rejuvenate water </w:t>
        <w:br/>
        <w:t xml:space="preserve">sources. Mahindra businesses follow a </w:t>
        <w:br/>
        <w:t xml:space="preserve">comprehensive water approach that </w:t>
        <w:br/>
        <w:t xml:space="preserve">looks at multiple facets of conservation </w:t>
        <w:br/>
        <w:t xml:space="preserve">and rejuvenation. Following are some </w:t>
        <w:br/>
        <w:t xml:space="preserve">of the key initiatives taken up by our </w:t>
        <w:br/>
        <w:t>businesses in F22.</w:t>
        <w:br/>
        <w:t>Initiatives</w:t>
        <w:br/>
        <w:t>CONSERVING WATER</w:t>
        <w:br/>
        <w:t>FOR A BETTER FUTURE</w:t>
        <w:br/>
        <w:t>MWC Jaipur</w:t>
        <w:br/>
        <w:t xml:space="preserve">Project ofﬁce and utilities at MWC Jaipur </w:t>
        <w:br/>
        <w:t xml:space="preserve">were observing high water consumption </w:t>
        <w:br/>
        <w:t>leading to increase in costs and risk</w:t>
        <w:br/>
        <w:t xml:space="preserve">to environmental commitments. MWC </w:t>
        <w:br/>
        <w:t xml:space="preserve">Jaipur took several measures to </w:t>
        <w:br/>
        <w:t>conserve the precious resource.</w:t>
        <w:br/>
        <w:t xml:space="preserve">Ÿ Irrigated garden area with RO reject </w:t>
        <w:br/>
        <w:t xml:space="preserve">water from food court area </w:t>
        <w:br/>
        <w:t xml:space="preserve">Ÿ Installed motion sensors in the </w:t>
        <w:br/>
        <w:t>washrooms in mahindra ofﬁce</w:t>
        <w:br/>
        <w:t>Ÿ Monitored water consumption strictly</w:t>
        <w:br/>
        <w:t xml:space="preserve">Ÿ Kept the ﬁre hose cabins under lock </w:t>
        <w:br/>
        <w:t xml:space="preserve">and key, leading to reduction in </w:t>
        <w:br/>
        <w:t xml:space="preserve">water utilisation by the clients for </w:t>
        <w:br/>
        <w:t xml:space="preserve">cleaning/other purposes </w:t>
        <w:br/>
        <w:t xml:space="preserve">Ÿ Reused rainwater for consumption </w:t>
        <w:br/>
        <w:t xml:space="preserve">purpose </w:t>
        <w:br/>
        <w:t xml:space="preserve">Ÿ Used recycled water (onsite STP </w:t>
        <w:br/>
        <w:t>treated water) for consumption</w:t>
        <w:br/>
        <w:t>172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FINDING ALTERNATIVES TO </w:t>
        <w:br/>
        <w:t xml:space="preserve">WATER USE </w:t>
        <w:br/>
        <w:t>Mahindra Lifespaces -</w:t>
        <w:br/>
        <w:t>Mahindra Kalyan</w:t>
        <w:br/>
        <w:t xml:space="preserve">During construction activities, water is </w:t>
        <w:br/>
        <w:t xml:space="preserve">used in curing process which is </w:t>
        <w:br/>
        <w:t xml:space="preserve">essential for hydration of cement. </w:t>
        <w:br/>
        <w:t xml:space="preserve">Mahindra Lifespaces replaced water </w:t>
        <w:br/>
        <w:t xml:space="preserve">with a curing compound to conserve </w:t>
        <w:br/>
        <w:t xml:space="preserve">groundwater. The company also used </w:t>
        <w:br/>
        <w:t xml:space="preserve">wastewater for dust suppression in the </w:t>
        <w:br/>
        <w:t xml:space="preserve">area instead of groundwater to reduce </w:t>
        <w:br/>
        <w:t xml:space="preserve">depletion of the resource. These </w:t>
        <w:br/>
        <w:t xml:space="preserve">initiatives led to </w:t>
        <w:br/>
        <w:t xml:space="preserve">Ÿ 3,640,000 litres of water saved by </w:t>
        <w:br/>
        <w:t>using curing compound</w:t>
        <w:br/>
        <w:t xml:space="preserve">Ÿ 80,000 litres of freshwater saved by </w:t>
        <w:br/>
        <w:t xml:space="preserve">using wastewater for dust </w:t>
        <w:br/>
        <w:t xml:space="preserve">suppression </w:t>
        <w:br/>
        <w:t>REJUVENATING WATER SOURCES</w:t>
        <w:br/>
        <w:t>Tech Mahindra</w:t>
        <w:br/>
        <w:t xml:space="preserve">Tech Mahindra continued to take up </w:t>
        <w:br/>
        <w:t xml:space="preserve">initiatives for water conservation and </w:t>
        <w:br/>
        <w:t xml:space="preserve">rejuvenation in FY22. </w:t>
        <w:br/>
        <w:t>Ÿ Ground recharge of more than</w:t>
        <w:br/>
        <w:t xml:space="preserve">1 million litres of water through </w:t>
        <w:br/>
        <w:t>rainwater harvesting units</w:t>
        <w:br/>
        <w:t xml:space="preserve">Ÿ Recycled and reused 203+ million </w:t>
        <w:br/>
        <w:t xml:space="preserve">litres of water through STPs making </w:t>
        <w:br/>
        <w:t>locations zero discharge</w:t>
        <w:br/>
        <w:t xml:space="preserve">Ÿ Reduced 25% of water consumption </w:t>
        <w:br/>
        <w:t xml:space="preserve">by installing water restrictors and </w:t>
        <w:br/>
        <w:t>sensors</w:t>
        <w:br/>
        <w:t xml:space="preserve">Ÿ Recycled 25% of our food wastage </w:t>
        <w:br/>
        <w:t xml:space="preserve">to manure through organic waste </w:t>
        <w:br/>
        <w:t xml:space="preserve">converters and vermicomposting </w:t>
        <w:br/>
        <w:t>units</w:t>
        <w:br/>
        <w:t xml:space="preserve">*For water performance data, please refer to </w:t>
        <w:br/>
        <w:t xml:space="preserve">the tables in the Annexure section of </w:t>
        <w:br/>
        <w:t xml:space="preserve">Subsidiaries. </w:t>
        <w:br/>
        <w:t>MATERIALS</w:t>
        <w:br/>
        <w:t xml:space="preserve">Sustainability at Mahindra starts right </w:t>
        <w:br/>
        <w:t xml:space="preserve">at the start of supply chain - by </w:t>
        <w:br/>
        <w:t xml:space="preserve">sourcing raw materials while keeping </w:t>
        <w:br/>
        <w:t xml:space="preserve">environmental, social and governance </w:t>
        <w:br/>
        <w:t>(ESG) aspects at the fore. Multiple</w:t>
        <w:br/>
        <w:t>businesses at Mahindra require different</w:t>
        <w:br/>
        <w:t xml:space="preserve">raw materials to make products. Unless </w:t>
        <w:br/>
        <w:t xml:space="preserve">the sourcing of materials is done </w:t>
        <w:br/>
        <w:t xml:space="preserve">sustainably, these products cannot be </w:t>
        <w:br/>
        <w:t xml:space="preserve">made in a truly sustainable way.  </w:t>
        <w:br/>
        <w:t xml:space="preserve">All companies are aligned </w:t>
        <w:br/>
        <w:t xml:space="preserve">with our Group's philosophy </w:t>
        <w:br/>
        <w:t xml:space="preserve">of 'doing more with less'. </w:t>
        <w:br/>
        <w:t xml:space="preserve">Our businesses select the optimum </w:t>
        <w:br/>
        <w:t xml:space="preserve">material, and then minimise the usage </w:t>
        <w:br/>
        <w:t xml:space="preserve">of materials for operations and </w:t>
        <w:br/>
        <w:t xml:space="preserve">subsequent modiﬁcations to transform </w:t>
        <w:br/>
        <w:t xml:space="preserve">them into a ﬁnished good. The waste is </w:t>
        <w:br/>
        <w:t xml:space="preserve">also recycled to minimise the amount </w:t>
        <w:br/>
        <w:t>of material used.</w:t>
        <w:br/>
        <w:t>WASTE</w:t>
        <w:br/>
        <w:t xml:space="preserve">At Mahindra Group, we don't waste a </w:t>
        <w:br/>
        <w:t xml:space="preserve">single opportunity to create value out </w:t>
        <w:br/>
        <w:t xml:space="preserve">of waste. Our businesses identify, </w:t>
        <w:br/>
        <w:t xml:space="preserve">evaluate, and manage waste </w:t>
        <w:br/>
        <w:t xml:space="preserve">responsibly by reusing and recycling, </w:t>
        <w:br/>
        <w:t xml:space="preserve">and supporting other businesses and </w:t>
        <w:br/>
        <w:t xml:space="preserve">industries to do the same for a positive </w:t>
        <w:br/>
        <w:t xml:space="preserve">impact on the environment and the </w:t>
        <w:br/>
        <w:t>ﬁnancial bottom line.</w:t>
        <w:br/>
        <w:t>Initiatives</w:t>
        <w:br/>
        <w:t>GENERATING VALUE</w:t>
        <w:br/>
        <w:t>OUT OF WASTE</w:t>
        <w:br/>
        <w:t>MWC Jaipur</w:t>
        <w:br/>
        <w:t xml:space="preserve">Being a stage 2 - C40 CPDP certiﬁed </w:t>
        <w:br/>
        <w:t xml:space="preserve">company, managing construction </w:t>
        <w:br/>
        <w:t xml:space="preserve">waste is vital for MWC Jaipur to help </w:t>
        <w:br/>
        <w:t xml:space="preserve">mitigate climate change through </w:t>
        <w:br/>
        <w:t xml:space="preserve">emission reduction in an economically </w:t>
        <w:br/>
        <w:t>sustainable manner.</w:t>
        <w:br/>
        <w:t>MWC Jaipur used</w:t>
        <w:br/>
        <w:t xml:space="preserve">Ÿ dismantled village road debris in the </w:t>
        <w:br/>
        <w:t>truck parking area,</w:t>
        <w:br/>
        <w:t xml:space="preserve">Ÿ rusted barbed wire scrap as </w:t>
        <w:br/>
        <w:t>temporary fencing,</w:t>
        <w:br/>
        <w:t xml:space="preserve">Ÿ discarded MS Tubes as road safety </w:t>
        <w:br/>
        <w:t>and parking barricades, and</w:t>
        <w:br/>
        <w:t xml:space="preserve">Ÿ the area around waterbody was </w:t>
        <w:br/>
        <w:t xml:space="preserve">developed using scrap and waste </w:t>
        <w:br/>
        <w:t>material.</w:t>
        <w:br/>
        <w:t xml:space="preserve">This led to saving of the disposal cost </w:t>
        <w:br/>
        <w:t xml:space="preserve">of waste and company costs in virgin </w:t>
        <w:br/>
        <w:t xml:space="preserve">materials, leading to less disturbance </w:t>
        <w:br/>
        <w:t>on natural cycles.</w:t>
        <w:br/>
        <w:t>GIVING NEW LIFE TO WASTE</w:t>
        <w:br/>
        <w:t>Mahindra Holidays, Coorg</w:t>
        <w:br/>
        <w:t xml:space="preserve">Mahindra Holidays Coorg initiated a </w:t>
        <w:br/>
        <w:t xml:space="preserve">project to recycle plastic waste </w:t>
        <w:br/>
        <w:t xml:space="preserve">collected at the resort during the </w:t>
        <w:br/>
        <w:t xml:space="preserve">lockdown. The team at Coorg upcycled </w:t>
        <w:br/>
        <w:t xml:space="preserve">the bottles by turning them into centre </w:t>
        <w:br/>
        <w:t xml:space="preserve">tables, chairs, plants holders, etc. These </w:t>
        <w:br/>
        <w:t xml:space="preserve">items were displayed at a dedicated </w:t>
        <w:br/>
        <w:t>space named 'the cave' at the resort.</w:t>
        <w:br/>
        <w:t>173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CREATING AWARENESS FOR </w:t>
        <w:br/>
        <w:t xml:space="preserve">EFFECTIVE WASTE MANAGEMENT </w:t>
        <w:br/>
        <w:t>MWC Chennai</w:t>
        <w:br/>
        <w:t xml:space="preserve">MWC Chennai took up various </w:t>
        <w:br/>
        <w:t xml:space="preserve">initiatives for effective waste </w:t>
        <w:br/>
        <w:t>management in F22. These include:</w:t>
        <w:br/>
        <w:t xml:space="preserve">Ÿ Increase sensitisation among </w:t>
        <w:br/>
        <w:t xml:space="preserve">industrial customers on waste </w:t>
        <w:br/>
        <w:t xml:space="preserve">segregation and treatment, and </w:t>
        <w:br/>
        <w:t xml:space="preserve">development of reference material </w:t>
        <w:br/>
        <w:t xml:space="preserve">for them on effective handling of </w:t>
        <w:br/>
        <w:t xml:space="preserve">waste </w:t>
        <w:br/>
        <w:t xml:space="preserve">Ÿ Research (primary &amp; secondary) on </w:t>
        <w:br/>
        <w:t xml:space="preserve">different ways to treat various types </w:t>
        <w:br/>
        <w:t xml:space="preserve">of waste </w:t>
        <w:br/>
        <w:t xml:space="preserve">Ÿ Use of technological solutions to </w:t>
        <w:br/>
        <w:t>treat waste</w:t>
        <w:br/>
        <w:t>Ÿ Progress tracking</w:t>
        <w:br/>
        <w:t xml:space="preserve">Ÿ Create centralised system and </w:t>
        <w:br/>
        <w:t xml:space="preserve">vendor ecosystem to track the </w:t>
        <w:br/>
        <w:t>waste diversion rates</w:t>
        <w:br/>
        <w:t xml:space="preserve">MWC is the ﬁrst integrated </w:t>
        <w:br/>
        <w:t xml:space="preserve">city in India to receive </w:t>
        <w:br/>
        <w:t xml:space="preserve">third-party zero waste to </w:t>
        <w:br/>
        <w:t xml:space="preserve">landﬁll (ZWL) certiﬁcation. </w:t>
        <w:br/>
        <w:t xml:space="preserve">MWC Chennai is diverting </w:t>
        <w:br/>
        <w:t xml:space="preserve">99% waste (135 tons) </w:t>
        <w:br/>
        <w:t xml:space="preserve">generated within its </w:t>
        <w:br/>
        <w:t xml:space="preserve">industrial zone away from </w:t>
        <w:br/>
        <w:t xml:space="preserve">landﬁlls, thereby avoiding </w:t>
        <w:br/>
        <w:t xml:space="preserve">115 tonnes of CO  emission </w:t>
        <w:br/>
        <w:t>2</w:t>
        <w:br/>
        <w:t>every month.</w:t>
        <w:br/>
        <w:t xml:space="preserve">SETTING A BIO-STP FOR </w:t>
        <w:br/>
        <w:t>TREATMENT OF WATER</w:t>
        <w:br/>
        <w:t>Mahindra Accelo Nashik</w:t>
        <w:br/>
        <w:t xml:space="preserve">Mahindra Accelo set up an 8-kL/d </w:t>
        <w:br/>
        <w:t xml:space="preserve">capacity Bio-STP plant at Nashik that </w:t>
        <w:br/>
        <w:t xml:space="preserve">uses bio-catalyst containing various </w:t>
        <w:br/>
        <w:t xml:space="preserve">plant enzymes in puriﬁed form for </w:t>
        <w:br/>
        <w:t xml:space="preserve">treatment and puriﬁcation of water. </w:t>
        <w:br/>
        <w:t xml:space="preserve">Domestic wastewater from the plant is </w:t>
        <w:br/>
        <w:t xml:space="preserve">treated in Bio-STP and the treated </w:t>
        <w:br/>
        <w:t xml:space="preserve">water is used for gardening purpose. </w:t>
        <w:br/>
        <w:t xml:space="preserve">*For waste performance data, please refer to </w:t>
        <w:br/>
        <w:t xml:space="preserve">the tables in the Annexure section of </w:t>
        <w:br/>
        <w:t xml:space="preserve">Subsidiaries. </w:t>
        <w:br/>
        <w:t>GREEN</w:t>
        <w:br/>
        <w:t>SUPPLY CHAIN</w:t>
        <w:br/>
        <w:t xml:space="preserve">In a complex network of interconnected </w:t>
        <w:br/>
        <w:t xml:space="preserve">businesses, disruption in one link can </w:t>
        <w:br/>
        <w:t xml:space="preserve">have a ripple effect on the entire </w:t>
        <w:br/>
        <w:t>business ecosystem.</w:t>
        <w:br/>
        <w:t xml:space="preserve">Our businesses take initiatives aligned </w:t>
        <w:br/>
        <w:t xml:space="preserve">with our goals of achieving carbon </w:t>
        <w:br/>
        <w:t xml:space="preserve">neutrality by 2040. </w:t>
        <w:br/>
        <w:t xml:space="preserve">Mahindra Businesses engage, assess </w:t>
        <w:br/>
        <w:t xml:space="preserve">and manage suppliers as well as dealers </w:t>
        <w:br/>
        <w:t xml:space="preserve">on sustainability so that it can be </w:t>
        <w:br/>
        <w:t xml:space="preserve">cascaded throughout the supply chain. </w:t>
        <w:br/>
        <w:t xml:space="preserve">All the Group companies proactively </w:t>
        <w:br/>
        <w:t xml:space="preserve">encourage their suppliers to adopt </w:t>
        <w:br/>
        <w:t xml:space="preserve">green initiatives besides enhancing their </w:t>
        <w:br/>
        <w:t xml:space="preserve">agility and efﬁciency. In F22, Mahindra </w:t>
        <w:br/>
        <w:t xml:space="preserve">businesses took some key initiatives for </w:t>
        <w:br/>
        <w:t>greening the supply chain.</w:t>
        <w:br/>
        <w:t>GREENING THE SUPPLY CHAIN</w:t>
        <w:br/>
        <w:t xml:space="preserve">BY DEPLOYING EV </w:t>
        <w:br/>
        <w:t xml:space="preserve">Flipkart has partnered with EDEL by </w:t>
        <w:br/>
        <w:t xml:space="preserve">Mahindra Logistics to accelerate </w:t>
        <w:br/>
        <w:t xml:space="preserve">deployment of electric vehicles (EV) in </w:t>
        <w:br/>
        <w:t>its last-mile delivery.</w:t>
        <w:br/>
        <w:t xml:space="preserve">This includes building supporting </w:t>
        <w:br/>
        <w:t xml:space="preserve">infrastructure and technology such as </w:t>
        <w:br/>
        <w:t xml:space="preserve">charging stations and parking lots, </w:t>
        <w:br/>
        <w:t xml:space="preserve">training workforce, route planning and </w:t>
        <w:br/>
        <w:t xml:space="preserve">even battery swapping stations in the </w:t>
        <w:br/>
        <w:t>near future.</w:t>
        <w:br/>
        <w:t xml:space="preserve">To build resiliency and </w:t>
        <w:br/>
        <w:t xml:space="preserve">manage multiple risks, our </w:t>
        <w:br/>
        <w:t xml:space="preserve">businesses work to make </w:t>
        <w:br/>
        <w:t xml:space="preserve">supply chains stronger, </w:t>
        <w:br/>
        <w:t xml:space="preserve">greener and more </w:t>
        <w:br/>
        <w:t xml:space="preserve">responsible towards </w:t>
        <w:br/>
        <w:t>customers.</w:t>
        <w:br/>
        <w:t xml:space="preserve">MLL through EDEL will </w:t>
        <w:br/>
        <w:t xml:space="preserve">enable Flipkart in its </w:t>
        <w:br/>
        <w:t xml:space="preserve">journey towards building a </w:t>
        <w:br/>
        <w:t xml:space="preserve">green supply chain by not </w:t>
        <w:br/>
        <w:t xml:space="preserve">only deploying a large ﬂeet </w:t>
        <w:br/>
        <w:t xml:space="preserve">of EVs but also creating a </w:t>
        <w:br/>
        <w:t xml:space="preserve">conducive environment for </w:t>
        <w:br/>
        <w:t xml:space="preserve">EV deployment and </w:t>
        <w:br/>
        <w:t xml:space="preserve">operations across the </w:t>
        <w:br/>
        <w:t>country.</w:t>
        <w:br/>
        <w:t>Initiative</w:t>
        <w:br/>
        <w:t>174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BIODIVERSITY</w:t>
        <w:br/>
        <w:t xml:space="preserve">Lack of biodiversity poses varied </w:t>
        <w:br/>
        <w:t xml:space="preserve">business risks - operational, </w:t>
        <w:br/>
        <w:t xml:space="preserve">regulatory, reputational, market and </w:t>
        <w:br/>
        <w:t xml:space="preserve">ﬁnancial; while its integration offers </w:t>
        <w:br/>
        <w:t xml:space="preserve">myriad business opportunities - new </w:t>
        <w:br/>
        <w:t xml:space="preserve">business models, new products &amp; </w:t>
        <w:br/>
        <w:t xml:space="preserve">services, and better relationships with </w:t>
        <w:br/>
        <w:t xml:space="preserve">stakeholders. Mahindra businesses </w:t>
        <w:br/>
        <w:t>continue to scale up biodiversity-</w:t>
        <w:br/>
        <w:t xml:space="preserve">focussed actions to mitigate risks and </w:t>
        <w:br/>
        <w:t xml:space="preserve">capitalise on opportunities, making a </w:t>
        <w:br/>
        <w:t xml:space="preserve">positive impact on the planet. </w:t>
        <w:br/>
        <w:t xml:space="preserve">One such initiative the Hariyali project. </w:t>
        <w:br/>
        <w:t xml:space="preserve">Mahindra Group is committed to add </w:t>
        <w:br/>
        <w:t xml:space="preserve">one million trees annually through this </w:t>
        <w:br/>
        <w:t>project.</w:t>
        <w:br/>
        <w:t xml:space="preserve">Apart from contributing to the Hariyali </w:t>
        <w:br/>
        <w:t xml:space="preserve">project, each of Mahindra subsidiaries </w:t>
        <w:br/>
        <w:t xml:space="preserve">continue to take up various initiatives </w:t>
        <w:br/>
        <w:t>in F22.</w:t>
        <w:br/>
        <w:t>Initiatives</w:t>
        <w:br/>
        <w:t xml:space="preserve">EMPOWERING FARMERS </w:t>
        <w:br/>
        <w:t xml:space="preserve">THROUGH TREE PLANTATION </w:t>
        <w:br/>
        <w:t>Mahindra Logistics Ltd.</w:t>
        <w:br/>
        <w:t xml:space="preserve">Ÿ Offered Mumbai farmers solutions </w:t>
        <w:br/>
        <w:t xml:space="preserve">to minimise water use and maximise </w:t>
        <w:br/>
        <w:t>land use for cultivation</w:t>
        <w:br/>
        <w:t xml:space="preserve">Ÿ In Thane district, distributed over </w:t>
        <w:br/>
        <w:t xml:space="preserve">11,000 high-yielding variety fruit </w:t>
        <w:br/>
        <w:t xml:space="preserve">trees to farmers free of cost and </w:t>
        <w:br/>
        <w:t xml:space="preserve">6,000 bamboo saplings to bamboo </w:t>
        <w:br/>
        <w:t xml:space="preserve">weavers engaging 11 tribal hamlets </w:t>
        <w:br/>
        <w:t>involving 600+ families</w:t>
        <w:br/>
        <w:t xml:space="preserve">Ÿ Installed 150 kWp rooftop solar </w:t>
        <w:br/>
        <w:t xml:space="preserve">plant to save 164 metric tonnes of </w:t>
        <w:br/>
        <w:t>CO  emissions every year</w:t>
        <w:br/>
        <w:t>2</w:t>
        <w:br/>
        <w:t xml:space="preserve">Ÿ Our warehouse in Chakan, Pune will </w:t>
        <w:br/>
        <w:t xml:space="preserve">become a zero-energy facility - </w:t>
        <w:br/>
        <w:t xml:space="preserve">total amount of energy used by the </w:t>
        <w:br/>
        <w:t xml:space="preserve">building is roughly equal to the </w:t>
        <w:br/>
        <w:t>renewable energy generated on site</w:t>
        <w:br/>
        <w:t xml:space="preserve">Ÿ Solar panel powered electric vehicle </w:t>
        <w:br/>
        <w:t xml:space="preserve">(EV) charging station at BTS-3 in </w:t>
        <w:br/>
        <w:t xml:space="preserve">Chakan, Pune to strengthen </w:t>
        <w:br/>
        <w:t xml:space="preserve">circularity, decarbonisation, and </w:t>
        <w:br/>
        <w:t>environment conservation</w:t>
        <w:br/>
        <w:t xml:space="preserve">CREATING URBAN FORESTS IN </w:t>
        <w:br/>
        <w:t xml:space="preserve">INDUSTRIAL CLUSTERS </w:t>
        <w:br/>
        <w:t>Origins by Mahindra, Chennai</w:t>
        <w:br/>
        <w:t xml:space="preserve">Origins by Mahindra planted 15,000 </w:t>
        <w:br/>
        <w:t xml:space="preserve">saplings to create a mini urban forest </w:t>
        <w:br/>
        <w:t xml:space="preserve">providing occupants with cleaner and </w:t>
        <w:br/>
        <w:t xml:space="preserve">greener surroundings. The initiative will </w:t>
        <w:br/>
        <w:t xml:space="preserve">improve air quality, reduce </w:t>
        <w:br/>
        <w:t xml:space="preserve">temperature level, retain and recharge </w:t>
        <w:br/>
        <w:t xml:space="preserve">groundwater, support variety of ﬂora </w:t>
        <w:br/>
        <w:t xml:space="preserve">and fauna, and create a visual </w:t>
        <w:br/>
        <w:t xml:space="preserve">ambience of trees for a calm </w:t>
        <w:br/>
        <w:t xml:space="preserve">environment in an industrial setting. </w:t>
        <w:br/>
        <w:t xml:space="preserve">Origins is located at MWC </w:t>
        <w:br/>
        <w:t xml:space="preserve">Chennai, which already </w:t>
        <w:br/>
        <w:t xml:space="preserve">houses 3 lakh saplings. </w:t>
        <w:br/>
        <w:t xml:space="preserve">Origins is a part of </w:t>
        <w:br/>
        <w:t xml:space="preserve">'Industrial Clusters' </w:t>
        <w:br/>
        <w:t xml:space="preserve">business of Mahindra </w:t>
        <w:br/>
        <w:t xml:space="preserve">Lifespaces and the urban </w:t>
        <w:br/>
        <w:t xml:space="preserve">forest it has created will </w:t>
        <w:br/>
        <w:t xml:space="preserve">act as a carbon sink to </w:t>
        <w:br/>
        <w:t xml:space="preserve">mitigate disturbances of </w:t>
        <w:br/>
        <w:t xml:space="preserve">natural cycles. </w:t>
        <w:br/>
        <w:t xml:space="preserve">So far, 20 million trees </w:t>
        <w:br/>
        <w:t xml:space="preserve">have been planted under </w:t>
        <w:br/>
        <w:t xml:space="preserve">the project. In F22, the </w:t>
        <w:br/>
        <w:t xml:space="preserve">group planted 1.57 million </w:t>
        <w:br/>
        <w:t xml:space="preserve">trees to improve India's </w:t>
        <w:br/>
        <w:t xml:space="preserve">green cover and protect </w:t>
        <w:br/>
        <w:t xml:space="preserve">the country's biodiversity, </w:t>
        <w:br/>
        <w:t xml:space="preserve">address climate change </w:t>
        <w:br/>
        <w:t xml:space="preserve">issues, support livelihood </w:t>
        <w:br/>
        <w:t xml:space="preserve">opportunities and </w:t>
        <w:br/>
        <w:t>encourage better socio-</w:t>
        <w:br/>
        <w:t>economic beneﬁts.</w:t>
        <w:br/>
        <w:t>175</w:t>
        <w:br/>
        <w:t>MANAGEMENT</w:t>
        <w:br/>
        <w:t>APPROACH</w:t>
        <w:br/>
        <w:t xml:space="preserve">From alternative thinking to progressive policies, The Mahindra federation of </w:t>
        <w:br/>
        <w:t xml:space="preserve">companies have always taken the lead in advancing the health, safety and well-being </w:t>
        <w:br/>
        <w:t xml:space="preserve">of its people. Rising to the occasion in the face of adversity and delivering quality is </w:t>
        <w:br/>
        <w:t xml:space="preserve">only possible because of the resilience of our people. Our asset and our strength, </w:t>
        <w:br/>
        <w:t xml:space="preserve">our people power the transformations that enable the business and societal growth.  </w:t>
        <w:br/>
        <w:t xml:space="preserve">The health, well-being, safety and development of employees plays a vital role in an </w:t>
        <w:br/>
        <w:t>organisation's success. All Mahindra subsidiaries uphold the principles and values</w:t>
        <w:br/>
        <w:t>of the Mahindra Group to ensure employee well-being. Putting their people ﬁrst,</w:t>
        <w:br/>
        <w:t xml:space="preserve">our subsidiaries create a positive and healthy work environment for employees </w:t>
        <w:br/>
        <w:t xml:space="preserve">through progressive HR policies and talent management processes that go beyond </w:t>
        <w:br/>
        <w:t xml:space="preserve">attracting and recruiting talents, and extend to nurturing, motivating, rewarding and </w:t>
        <w:br/>
        <w:t>retraining them.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ENSURING EMPLOYEE HEALTH,</w:t>
        <w:br/>
        <w:t xml:space="preserve">SAFETY &amp; WELL-BEING </w:t>
        <w:br/>
        <w:t xml:space="preserve">Tech Mahindra wins 3 </w:t>
        <w:br/>
        <w:t xml:space="preserve">Golds at the prestigious </w:t>
        <w:br/>
        <w:t xml:space="preserve">2021 Stevie Awards for </w:t>
        <w:br/>
        <w:t>Great Employers</w:t>
        <w:br/>
        <w:t xml:space="preserve">The Stevie® Awards programme </w:t>
        <w:br/>
        <w:t xml:space="preserve">recognises the world's best companies </w:t>
        <w:br/>
        <w:t xml:space="preserve">to work for in a wide variety of </w:t>
        <w:br/>
        <w:t xml:space="preserve">categories for HR achievement. Tech </w:t>
        <w:br/>
        <w:t xml:space="preserve">Mahindra is the winner of the Gold </w:t>
        <w:br/>
        <w:t xml:space="preserve">Stevie for Achievement in HR </w:t>
        <w:br/>
        <w:t xml:space="preserve">Technology, Achievement in Learning </w:t>
        <w:br/>
        <w:t xml:space="preserve">Technology Implementation and for </w:t>
        <w:br/>
        <w:t xml:space="preserve">the Most Innovative Deployment in HR </w:t>
        <w:br/>
        <w:t>Technology.</w:t>
        <w:br/>
        <w:t xml:space="preserve">Tech Mahindra Included </w:t>
        <w:br/>
        <w:t>in Bloomberg Gender-</w:t>
        <w:br/>
        <w:t xml:space="preserve">Equality Index for 3rd </w:t>
        <w:br/>
        <w:t>Consecutive Year</w:t>
        <w:br/>
        <w:t xml:space="preserve">Tech Mahindra has been included in </w:t>
        <w:br/>
        <w:t xml:space="preserve">Bloomberg Gender-Equality Index (GEI) </w:t>
        <w:br/>
        <w:t xml:space="preserve">for the third consecutive year. Tech </w:t>
        <w:br/>
        <w:t xml:space="preserve">Mahindra is amongst the 7 Indian </w:t>
        <w:br/>
        <w:t xml:space="preserve">companies to be included in 2022 </w:t>
        <w:br/>
        <w:t xml:space="preserve">Bloomberg's Gender Equality Index (GEI). </w:t>
        <w:br/>
        <w:t xml:space="preserve">The Bloomberg GEI brings transparency </w:t>
        <w:br/>
        <w:t xml:space="preserve">to gender-related practices and policies </w:t>
        <w:br/>
        <w:t xml:space="preserve">at publicly listed companies and </w:t>
        <w:br/>
        <w:t xml:space="preserve">increases the depth and breadth of </w:t>
        <w:br/>
        <w:t xml:space="preserve">environmental, social, and governance </w:t>
        <w:br/>
        <w:t>(ESG) data available to investors.</w:t>
        <w:br/>
        <w:t xml:space="preserve">Listening to employees and </w:t>
        <w:br/>
        <w:t xml:space="preserve">understanding their need are the </w:t>
        <w:br/>
        <w:t xml:space="preserve">cornerstone of nurturing </w:t>
        <w:br/>
        <w:t xml:space="preserve">workspace. The Mahindra Group </w:t>
        <w:br/>
        <w:t xml:space="preserve">and its subsidiaries have always </w:t>
        <w:br/>
        <w:t xml:space="preserve">been committed to holistic </w:t>
        <w:br/>
        <w:t xml:space="preserve">employee development that not </w:t>
        <w:br/>
        <w:t xml:space="preserve">only meets but exceeds </w:t>
        <w:br/>
        <w:t xml:space="preserve">expectations. All Mahindra </w:t>
        <w:br/>
        <w:t xml:space="preserve">subsidiaries are aligned to the </w:t>
        <w:br/>
        <w:t xml:space="preserve">vision and mission of the Mahindra </w:t>
        <w:br/>
        <w:t xml:space="preserve">Group and ensure due diligence in </w:t>
        <w:br/>
        <w:t xml:space="preserve">labour practices, human rights and </w:t>
        <w:br/>
        <w:t xml:space="preserve">diversity &amp; inclusion. </w:t>
        <w:br/>
        <w:t xml:space="preserve">We strictly adhere to all the labour </w:t>
        <w:br/>
        <w:t xml:space="preserve">legislations and do not tolerate </w:t>
        <w:br/>
        <w:t xml:space="preserve">discrimination in any form; all of </w:t>
        <w:br/>
        <w:t xml:space="preserve">which is highlighted in our policies </w:t>
        <w:br/>
        <w:t xml:space="preserve">and communicated to all employees </w:t>
        <w:br/>
        <w:t xml:space="preserve">on a regular basis. The Mahindra </w:t>
        <w:br/>
        <w:t xml:space="preserve">Group of Companies advocate the </w:t>
        <w:br/>
        <w:t xml:space="preserve">highest standards of human </w:t>
        <w:br/>
        <w:t xml:space="preserve">behaviour and respect the dignity </w:t>
        <w:br/>
        <w:t xml:space="preserve">of everyone associated with us. </w:t>
        <w:br/>
        <w:t xml:space="preserve">Any act that violates human rights </w:t>
        <w:br/>
        <w:t xml:space="preserve">is unacceptable and is not </w:t>
        <w:br/>
        <w:t xml:space="preserve">tolerated. </w:t>
        <w:br/>
        <w:t xml:space="preserve">For the Mahindra Group, diversity </w:t>
        <w:br/>
        <w:t xml:space="preserve">and inclusion are integral to our </w:t>
        <w:br/>
        <w:t xml:space="preserve">policies and processes. In keeping </w:t>
        <w:br/>
        <w:t xml:space="preserve">with this, Mahindra subsidiaries </w:t>
        <w:br/>
        <w:t xml:space="preserve">initiate numerous projects that </w:t>
        <w:br/>
        <w:t xml:space="preserve">bring out the very best in every </w:t>
        <w:br/>
        <w:t xml:space="preserve">employee and inspires a sense of </w:t>
        <w:br/>
        <w:t xml:space="preserve">belonging and a sense of </w:t>
        <w:br/>
        <w:t xml:space="preserve">ownership towards their work. </w:t>
        <w:br/>
        <w:t>176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POLICIES</w:t>
        <w:br/>
        <w:t>All our subsidiaries follow a well-</w:t>
        <w:br/>
        <w:t xml:space="preserve">structured framework developed by the </w:t>
        <w:br/>
        <w:t xml:space="preserve">central HR Council at the Mahindra </w:t>
        <w:br/>
        <w:t xml:space="preserve">Group for a smooth implementation of </w:t>
        <w:br/>
        <w:t xml:space="preserve">all policies. The Council comprises the </w:t>
        <w:br/>
        <w:t xml:space="preserve">business sector HR heads who are in </w:t>
        <w:br/>
        <w:t xml:space="preserve">charge of all matters related to labour </w:t>
        <w:br/>
        <w:t>practices.</w:t>
        <w:br/>
        <w:t xml:space="preserve">The HR policy ensures dignity and </w:t>
        <w:br/>
        <w:t xml:space="preserve">equal opportunities for all employees </w:t>
        <w:br/>
        <w:t>by aiding in:</w:t>
        <w:br/>
        <w:t xml:space="preserve">Ÿ Planning of resources by mapping </w:t>
        <w:br/>
        <w:t xml:space="preserve">skills and opportunities of our </w:t>
        <w:br/>
        <w:t xml:space="preserve">employees, leading to enhanced job </w:t>
        <w:br/>
        <w:t>satisfaction</w:t>
        <w:br/>
        <w:t xml:space="preserve">Ÿ Setting high standards of employee </w:t>
        <w:br/>
        <w:t xml:space="preserve">behaviour and ensuring dignity of </w:t>
        <w:br/>
        <w:t xml:space="preserve">each employee, irrelevant of </w:t>
        <w:br/>
        <w:t>seniority or hierarchy</w:t>
        <w:br/>
        <w:t xml:space="preserve">Ÿ Garnering valuable employee </w:t>
        <w:br/>
        <w:t xml:space="preserve">feedback through employee </w:t>
        <w:br/>
        <w:t xml:space="preserve">relations initiatives and periodic </w:t>
        <w:br/>
        <w:t>employee surveys</w:t>
        <w:br/>
        <w:t xml:space="preserve">A range of HR policies are in place for </w:t>
        <w:br/>
        <w:t xml:space="preserve">all employees of the subsidiaries that </w:t>
        <w:br/>
        <w:t xml:space="preserve">centre around ﬂexibility at work, </w:t>
        <w:br/>
        <w:t xml:space="preserve">insurance policies, ﬁnancial support </w:t>
        <w:br/>
        <w:t xml:space="preserve">and on-the-job support. </w:t>
        <w:br/>
        <w:t xml:space="preserve">We also have an employee relations </w:t>
        <w:br/>
        <w:t xml:space="preserve">policy that focusses on building </w:t>
        <w:br/>
        <w:t xml:space="preserve">employee-centric practices while </w:t>
        <w:br/>
        <w:t xml:space="preserve">encouraging transparent </w:t>
        <w:br/>
        <w:t xml:space="preserve">communication. The objectives of the </w:t>
        <w:br/>
        <w:t xml:space="preserve">policy include: </w:t>
        <w:br/>
        <w:t xml:space="preserve">Ÿ Achieving organisational goals with </w:t>
        <w:br/>
        <w:t>active involvement of employees</w:t>
        <w:br/>
        <w:t xml:space="preserve">Ÿ Focussing on attracting, retaining </w:t>
        <w:br/>
        <w:t xml:space="preserve">and nurturing people with relevant </w:t>
        <w:br/>
        <w:t>skill sets and competencies</w:t>
        <w:br/>
        <w:t xml:space="preserve">Ÿ Creating a mutually beneﬁcial and </w:t>
        <w:br/>
        <w:t>productive industrial climate</w:t>
        <w:br/>
        <w:t xml:space="preserve">Ÿ Managing employees fairly and </w:t>
        <w:br/>
        <w:t>transparently</w:t>
        <w:br/>
        <w:t>Initiatives</w:t>
        <w:br/>
        <w:t>Tech Mahindra</w:t>
        <w:br/>
        <w:t xml:space="preserve">Vision 2024 </w:t>
        <w:br/>
        <w:t xml:space="preserve">At Tech Mahindra, we are working to foster innovation and inclusion by focusing </w:t>
        <w:br/>
        <w:t xml:space="preserve">D&amp;I efforts in the areas of gender, generation, PwD, LGBTQ+, culture, and </w:t>
        <w:br/>
        <w:t xml:space="preserve">nationalities. Our previous Vision 2021 focussed on fostering innovation that </w:t>
        <w:br/>
        <w:t xml:space="preserve">arises from 'diversity of thought'. Our new Vision 2024 has now evolved and </w:t>
        <w:br/>
        <w:t xml:space="preserve">focusses on creating a purpose-led company. From an ESG point of view, we </w:t>
        <w:br/>
        <w:t xml:space="preserve">believe that Diversity &amp; Inclusion is a critical cog that will signiﬁcantly improve the </w:t>
        <w:br/>
        <w:t xml:space="preserve">Social aspect of ESG. The team leverages the principles of Enablement, </w:t>
        <w:br/>
        <w:t xml:space="preserve">Environment and Empowerment to encourage employees to embrace the </w:t>
        <w:br/>
        <w:t>philosophy of 'Being Yourself'.</w:t>
        <w:br/>
        <w:t xml:space="preserve">Our various Employee Beneﬁts focus on ﬂexibility and employee well-being at </w:t>
        <w:br/>
        <w:t xml:space="preserve">different stages of their life and include beneﬁts such as Work From Home policy, </w:t>
        <w:br/>
        <w:t xml:space="preserve">Bereavement Leave, Advance Leave, Parental Care Leave, Flexi Work Arrangement, </w:t>
        <w:br/>
        <w:t xml:space="preserve">Life Insurance, Travel Insurance, Health Care &amp; Insurance, Accident Insurance </w:t>
        <w:br/>
        <w:t xml:space="preserve">Coverage, Lease Breakage &amp; Repatriation Allowance, Retirement Plan, Lease </w:t>
        <w:br/>
        <w:t xml:space="preserve">Breakage &amp; Repatriation Allowance, Salary Advance, Relocation, Communication </w:t>
        <w:br/>
        <w:t>Expense Reimbursements and Extended Family Support.</w:t>
        <w:br/>
        <w:t>Diversity &amp; Inclusion</w:t>
        <w:br/>
        <w:t xml:space="preserve">Diversity is at the core of business for Mahindra. We are an equal-opportunity </w:t>
        <w:br/>
        <w:t xml:space="preserve">employer, and our people practice are devised to be an inclusive business. Our </w:t>
        <w:br/>
        <w:t xml:space="preserve">policies are designed to meet the expectations of our stakeholders from expanding </w:t>
        <w:br/>
        <w:t xml:space="preserve">our ﬂexible working options to attracting talent from different strata of the society. </w:t>
        <w:br/>
        <w:t xml:space="preserve">We believe a diverse workforce creates an open, stimulating, and supportive </w:t>
        <w:br/>
        <w:t>workplace.</w:t>
        <w:br/>
        <w:t>177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 xml:space="preserve">Mahindra Finance </w:t>
        <w:br/>
        <w:t xml:space="preserve"> Care for Women</w:t>
        <w:br/>
        <w:t xml:space="preserve">Our new policies for women, aim to </w:t>
        <w:br/>
        <w:t xml:space="preserve">facilitate safety, comfort, convenience, </w:t>
        <w:br/>
        <w:t xml:space="preserve">and ﬁnancial support at critical </w:t>
        <w:br/>
        <w:t xml:space="preserve">milestones for all women employees. </w:t>
        <w:br/>
        <w:t xml:space="preserve">These policies include maternity travel </w:t>
        <w:br/>
        <w:t xml:space="preserve">reimbursement, maternity hybrid </w:t>
        <w:br/>
        <w:t xml:space="preserve">working, air travel for all women, </w:t>
        <w:br/>
        <w:t xml:space="preserve">upgraded hotel entitlements to ensure </w:t>
        <w:br/>
        <w:t xml:space="preserve">safe and convenient accommodation, </w:t>
        <w:br/>
        <w:t xml:space="preserve">additional support for maternity </w:t>
        <w:br/>
        <w:t xml:space="preserve">expense, creche/nanny expense </w:t>
        <w:br/>
        <w:t xml:space="preserve">allowance, cab travel for women in odd </w:t>
        <w:br/>
        <w:t xml:space="preserve">hours outside base location, cab </w:t>
        <w:br/>
        <w:t xml:space="preserve">reimbursement for female colleagues </w:t>
        <w:br/>
        <w:t xml:space="preserve">late working hours, performance </w:t>
        <w:br/>
        <w:t xml:space="preserve">appraisal norms for employees on </w:t>
        <w:br/>
        <w:t xml:space="preserve">maternity leave and the women </w:t>
        <w:br/>
        <w:t xml:space="preserve">afﬁnity group 'Mahindra - World of </w:t>
        <w:br/>
        <w:t xml:space="preserve">Women (M-WOW). </w:t>
        <w:br/>
        <w:t xml:space="preserve">The platform M-WOW enables our </w:t>
        <w:br/>
        <w:t xml:space="preserve">women employees to learn, share and </w:t>
        <w:br/>
        <w:t xml:space="preserve">connect with each other and drive </w:t>
        <w:br/>
        <w:t xml:space="preserve">positive change for themselves </w:t>
        <w:br/>
        <w:t xml:space="preserve">through learning sessions on various </w:t>
        <w:br/>
        <w:t xml:space="preserve">topics related to leadership and </w:t>
        <w:br/>
        <w:t xml:space="preserve">investment. </w:t>
        <w:br/>
        <w:t xml:space="preserve"> Focused Diversity Hiring</w:t>
        <w:br/>
        <w:t xml:space="preserve">Our goal is to increase women </w:t>
        <w:br/>
        <w:t xml:space="preserve">representation at Mahindra Finance </w:t>
        <w:br/>
        <w:t xml:space="preserve">from 4% to 10% by F23. In order to </w:t>
        <w:br/>
        <w:t xml:space="preserve">achieve this goal, we are investing our </w:t>
        <w:br/>
        <w:t xml:space="preserve">efforts in through focused diversity </w:t>
        <w:br/>
        <w:t xml:space="preserve">hiring for women friendly roles that </w:t>
        <w:br/>
        <w:t xml:space="preserve">includes collaborating with diversity </w:t>
        <w:br/>
        <w:t xml:space="preserve">specialists and hiring women directly </w:t>
        <w:br/>
        <w:t xml:space="preserve">from colleges for entry level roles. </w:t>
        <w:br/>
        <w:t xml:space="preserve"> Sensitization Training Module</w:t>
        <w:br/>
        <w:t>for People Managers</w:t>
        <w:br/>
        <w:t xml:space="preserve">We believe that people managers play </w:t>
        <w:br/>
        <w:t xml:space="preserve">a signiﬁcant role in bringing any </w:t>
        <w:br/>
        <w:t xml:space="preserve">cultural change and creating an </w:t>
        <w:br/>
        <w:t xml:space="preserve">inclusive employee experience and </w:t>
        <w:br/>
        <w:t xml:space="preserve">thus we have launched a D&amp;I </w:t>
        <w:br/>
        <w:t xml:space="preserve">Sensitization module for all our people </w:t>
        <w:br/>
        <w:t xml:space="preserve">managers (L80 to L5M). 53% of people </w:t>
        <w:br/>
        <w:t xml:space="preserve">managers have completed the digital </w:t>
        <w:br/>
        <w:t>module.</w:t>
        <w:br/>
        <w:t xml:space="preserve">PRIORITISING HEALTH &amp; SAFETY </w:t>
        <w:br/>
        <w:t xml:space="preserve">Ensuring health, safety and well-being of employees is an imperative for any </w:t>
        <w:br/>
        <w:t xml:space="preserve">organisation. Good health and safety boost productivity and enhance employee </w:t>
        <w:br/>
        <w:t xml:space="preserve">morale. To provide a safe working environment, all Mahindra subsidiaries have </w:t>
        <w:br/>
        <w:t xml:space="preserve">integrated safety measures into key business activities with detailed Occupational </w:t>
        <w:br/>
        <w:t xml:space="preserve">Health and Safety (OHS) policies. </w:t>
        <w:br/>
        <w:t xml:space="preserve">Our rigorous safety procedures are updated every year to reﬂect the technological </w:t>
        <w:br/>
        <w:t xml:space="preserve">advancements and create a workspace that encourages the all-round development </w:t>
        <w:br/>
        <w:t xml:space="preserve">of our employees. We focus on every aspect of safety including safe working </w:t>
        <w:br/>
        <w:t xml:space="preserve">practices, behaviour-based safety essentials, basic safety training and health and </w:t>
        <w:br/>
        <w:t>ﬁtness activities.</w:t>
        <w:br/>
        <w:t>Permanent</w:t>
        <w:br/>
        <w:t>Employees</w:t>
        <w:br/>
        <w:t>Lost Time</w:t>
        <w:br/>
        <w:t xml:space="preserve">Injury Rate </w:t>
        <w:br/>
        <w:t>Contract</w:t>
        <w:br/>
        <w:t>Employees</w:t>
        <w:br/>
        <w:t>Lost Time</w:t>
        <w:br/>
        <w:t>Injury Rate</w:t>
        <w:br/>
        <w:t>Other</w:t>
        <w:br/>
        <w:t>Employees</w:t>
        <w:br/>
        <w:t>Lost Time</w:t>
        <w:br/>
        <w:t xml:space="preserve">Injury Rate </w:t>
        <w:br/>
        <w:t>Permanent</w:t>
        <w:br/>
        <w:t>Employees</w:t>
        <w:br/>
        <w:t>Total Lost</w:t>
        <w:br/>
        <w:t xml:space="preserve">Day Rate </w:t>
        <w:br/>
        <w:t>Contract</w:t>
        <w:br/>
        <w:t>Employees</w:t>
        <w:br/>
        <w:t>Total Lost</w:t>
        <w:br/>
        <w:t xml:space="preserve">Day Rate </w:t>
        <w:br/>
        <w:t>Other</w:t>
        <w:br/>
        <w:t>Employees</w:t>
        <w:br/>
        <w:t>Total Lost</w:t>
        <w:br/>
        <w:t xml:space="preserve">Day Rate  </w:t>
        <w:br/>
        <w:t>MIL</w:t>
        <w:br/>
        <w:t>Real Estate</w:t>
        <w:br/>
        <w:t>MLL</w:t>
        <w:br/>
        <w:t>0.000</w:t>
        <w:br/>
        <w:t>0.000</w:t>
        <w:br/>
        <w:t>0.000</w:t>
        <w:br/>
        <w:t>0.000</w:t>
        <w:br/>
        <w:t>0.000</w:t>
        <w:br/>
        <w:t>1.368</w:t>
        <w:br/>
        <w:t>0.000</w:t>
        <w:br/>
        <w:t>0.000</w:t>
        <w:br/>
        <w:t>0.000</w:t>
        <w:br/>
        <w:t>0.000</w:t>
        <w:br/>
        <w:t>0.000</w:t>
        <w:br/>
        <w:t>0.000</w:t>
        <w:br/>
        <w:t>6.640</w:t>
        <w:br/>
        <w:t>0.180</w:t>
        <w:br/>
        <w:t>24.623</w:t>
        <w:br/>
        <w:t>14.016</w:t>
        <w:br/>
        <w:t>0.000</w:t>
        <w:br/>
        <w:t>0.129</w:t>
        <w:br/>
        <w:t xml:space="preserve">Safety Dashboard </w:t>
        <w:br/>
        <w:t>Initiatives</w:t>
        <w:br/>
        <w:t>Mahindra Accelo</w:t>
        <w:br/>
        <w:t xml:space="preserve"> Care on Call</w:t>
        <w:br/>
        <w:t xml:space="preserve">Mahindra Accelo extends support for employee well-being with 'Care on Call' - an </w:t>
        <w:br/>
        <w:t xml:space="preserve">external professional counselling service for the Accelo family. Family members of </w:t>
        <w:br/>
        <w:t>employees can also avail this service for conﬁdential support for concerns.</w:t>
        <w:br/>
        <w:t xml:space="preserve">Mahindra Finance </w:t>
        <w:br/>
        <w:t xml:space="preserve"> Ziman App</w:t>
        <w:br/>
        <w:t xml:space="preserve">We introduced a safety app Ziman to help employees to trigger the alert and get </w:t>
        <w:br/>
        <w:t xml:space="preserve">instant help. With features like SOS Trigger, tracking, emergency map and more this </w:t>
        <w:br/>
        <w:t xml:space="preserve">app is designed to enhance safety and security for our employees. </w:t>
        <w:br/>
        <w:t xml:space="preserve"> Safety Advisories</w:t>
        <w:br/>
        <w:t xml:space="preserve">Introduced at Mahindra Financial Service sector sites, Safety Advisories will help </w:t>
        <w:br/>
        <w:t xml:space="preserve">employees create and follow a safe work culture on site through focused campaigns </w:t>
        <w:br/>
        <w:t xml:space="preserve">such as Our workplace - our responsibility, Be Vigilant-Be responsible, COVID </w:t>
        <w:br/>
        <w:t xml:space="preserve">precautions, Pollution control, Electrical safety and Operation of ﬁre extinguisher </w:t>
        <w:br/>
        <w:t xml:space="preserve">that enhanced safety awareness. </w:t>
        <w:br/>
        <w:t>178</w:t>
        <w:br/>
        <w:t>Tech Mahindra</w:t>
        <w:br/>
        <w:t xml:space="preserve"> Wellness 101 Challenge</w:t>
        <w:br/>
        <w:t xml:space="preserve">Wellness Meets Fun and 'Run Anywhere </w:t>
        <w:br/>
        <w:t xml:space="preserve">Virtual Marathon'– a fun way to </w:t>
        <w:br/>
        <w:t xml:space="preserve">engage in At-Home Exercises. These </w:t>
        <w:br/>
        <w:t xml:space="preserve">programmes had ﬁtness activities like </w:t>
        <w:br/>
        <w:t xml:space="preserve">Virtual Marathon, Walkathons, Surya </w:t>
        <w:br/>
        <w:t xml:space="preserve">Namaskars &amp; Weight Loss </w:t>
        <w:br/>
        <w:t xml:space="preserve">challenges.11,000+ associates </w:t>
        <w:br/>
        <w:t xml:space="preserve">participated and 200+associates were </w:t>
        <w:br/>
        <w:t>recognised and rewarded.</w:t>
        <w:br/>
        <w:t xml:space="preserve"> People Care Manager Programme</w:t>
        <w:br/>
        <w:t xml:space="preserve">An initiative to train managers by </w:t>
        <w:br/>
        <w:t xml:space="preserve">connecting them to Emotional &amp; </w:t>
        <w:br/>
        <w:t xml:space="preserve">Mental Wellness experts. This helps </w:t>
        <w:br/>
        <w:t xml:space="preserve">create better team leaders, a positive </w:t>
        <w:br/>
        <w:t xml:space="preserve">workspace and emotionally resilient </w:t>
        <w:br/>
        <w:t xml:space="preserve">teams. Some themes included </w:t>
        <w:br/>
        <w:t xml:space="preserve">adopting empathetic leadership, </w:t>
        <w:br/>
        <w:t xml:space="preserve">breaking biases during remote </w:t>
        <w:br/>
        <w:t xml:space="preserve">working, curbing stress levels in teams, </w:t>
        <w:br/>
        <w:t>and managing productivity.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Mahindra Logistics</w:t>
        <w:br/>
        <w:t xml:space="preserve"> Safety Drive at Mahindra Logistics </w:t>
        <w:br/>
        <w:t xml:space="preserve">To instil safety among employees we </w:t>
        <w:br/>
        <w:t xml:space="preserve">organised several Safety Promotional </w:t>
        <w:br/>
        <w:t xml:space="preserve">Activities that included celebrating </w:t>
        <w:br/>
        <w:t xml:space="preserve">National Safety Week, Road Safety </w:t>
        <w:br/>
        <w:t xml:space="preserve">Week, Drivers' Day and more. To </w:t>
        <w:br/>
        <w:t xml:space="preserve">encourage safe behaviour we organise </w:t>
        <w:br/>
        <w:t xml:space="preserve">a monthly Rewards and Recognition </w:t>
        <w:br/>
        <w:t xml:space="preserve">programme and increase awareness </w:t>
        <w:br/>
        <w:t>on speciﬁc safety topics through bi-</w:t>
        <w:br/>
        <w:t>monthly safety theme.</w:t>
        <w:br/>
        <w:t xml:space="preserve"> Safety Trainings</w:t>
        <w:br/>
        <w:t xml:space="preserve">To help employees internalise safe </w:t>
        <w:br/>
        <w:t xml:space="preserve">practices as part of their work routine </w:t>
        <w:br/>
        <w:t xml:space="preserve">we conduct several safety training </w:t>
        <w:br/>
        <w:t xml:space="preserve">sessions such as Defensive Drivers </w:t>
        <w:br/>
        <w:t xml:space="preserve"> L.I.F.E. - Life Impacting Injuries</w:t>
        <w:br/>
        <w:t xml:space="preserve">and Fatalities Elimination Initiative </w:t>
        <w:br/>
        <w:t xml:space="preserve">The initiative focuses on 8 Safety </w:t>
        <w:br/>
        <w:t xml:space="preserve">Standards that are needed to create a </w:t>
        <w:br/>
        <w:t xml:space="preserve">safe work space for every employee. It </w:t>
        <w:br/>
        <w:t xml:space="preserve">includes Hazard Identiﬁcation and Risk </w:t>
        <w:br/>
        <w:t xml:space="preserve">Assessment (HIRA), Behavioural Based </w:t>
        <w:br/>
        <w:t xml:space="preserve">Safety (BBS), Permit to Work (PTW), </w:t>
        <w:br/>
        <w:t xml:space="preserve">Electrical Safety, Lock Out Tag Out, </w:t>
        <w:br/>
        <w:t xml:space="preserve">Personal Protective Equipment (PPEs), </w:t>
        <w:br/>
        <w:t xml:space="preserve">Contractor Safety Management (CSM) </w:t>
        <w:br/>
        <w:t>and Transportation Safety.</w:t>
        <w:br/>
        <w:t xml:space="preserve"> Safety – The Digital Initiative</w:t>
        <w:br/>
        <w:t xml:space="preserve">To ensure employees can access </w:t>
        <w:br/>
        <w:t xml:space="preserve">safety training at their convenience we </w:t>
        <w:br/>
        <w:t xml:space="preserve">created a Fire Safety and Electrical </w:t>
        <w:br/>
        <w:t xml:space="preserve">Training Module using Augmented </w:t>
        <w:br/>
        <w:t xml:space="preserve">Reality Virtual Reality (ARVR). The 360 </w:t>
        <w:br/>
        <w:t>experience is delivered in an easy-to-</w:t>
        <w:br/>
        <w:t xml:space="preserve">learn format on laptops and mobiles </w:t>
        <w:br/>
        <w:t xml:space="preserve">and employees receive a certiﬁcate on </w:t>
        <w:br/>
        <w:t xml:space="preserve">completion. We also have in place the </w:t>
        <w:br/>
        <w:t xml:space="preserve">M-Safe, a web application to report all </w:t>
        <w:br/>
        <w:t xml:space="preserve">safety incidents from a near-miss </w:t>
        <w:br/>
        <w:t xml:space="preserve">incident to a major accident. The data </w:t>
        <w:br/>
        <w:t xml:space="preserve">is used to aid quick responses and </w:t>
        <w:br/>
        <w:t xml:space="preserve">learn from the experience to avoid </w:t>
        <w:br/>
        <w:t xml:space="preserve">repetition of incidents.  </w:t>
        <w:br/>
        <w:t xml:space="preserve"> Safety Infrastructure </w:t>
        <w:br/>
        <w:t xml:space="preserve">Installed safety blue lights and red side </w:t>
        <w:br/>
        <w:t xml:space="preserve">lights on forklifts and reach trucks to </w:t>
        <w:br/>
        <w:t xml:space="preserve">provide better visibility to pedestrians </w:t>
        <w:br/>
        <w:t xml:space="preserve">on the machine movement from a </w:t>
        <w:br/>
        <w:t xml:space="preserve">distance and built separate pathways </w:t>
        <w:br/>
        <w:t xml:space="preserve">for both pedestrians and MHEs. </w:t>
        <w:br/>
        <w:t>TALENT</w:t>
        <w:br/>
        <w:t>MANAGEMENT</w:t>
        <w:br/>
        <w:t xml:space="preserve">At every Mahindra business talent </w:t>
        <w:br/>
        <w:t xml:space="preserve">management goes beyond attracting </w:t>
        <w:br/>
        <w:t xml:space="preserve">the best talent in the industry. Our </w:t>
        <w:br/>
        <w:t xml:space="preserve">process is geared to invest in </w:t>
        <w:br/>
        <w:t xml:space="preserve">developing, promoting, nurturing and </w:t>
        <w:br/>
        <w:t xml:space="preserve">retaining the talent. We offer </w:t>
        <w:br/>
        <w:t xml:space="preserve">employees multiple engaging and </w:t>
        <w:br/>
        <w:t xml:space="preserve">exciting opportunities to sharpen their </w:t>
        <w:br/>
        <w:t xml:space="preserve">skills, reinforce their learning, stimulate </w:t>
        <w:br/>
        <w:t xml:space="preserve">imagination, and invigorate passion. </w:t>
        <w:br/>
        <w:t>We invest in our people through well-</w:t>
        <w:br/>
        <w:t xml:space="preserve">integrated growth strategies. All </w:t>
        <w:br/>
        <w:t xml:space="preserve">Mahindra subsidiaries help take the </w:t>
        <w:br/>
        <w:t xml:space="preserve">Mahindra Group towards their goal of </w:t>
        <w:br/>
        <w:t xml:space="preserve">being a globally admired brand and </w:t>
        <w:br/>
        <w:t xml:space="preserve">amongst the top companies to work </w:t>
        <w:br/>
        <w:t xml:space="preserve">with, by introducing initiatives, projects </w:t>
        <w:br/>
        <w:t xml:space="preserve">and progressive policies that facilitate </w:t>
        <w:br/>
        <w:t xml:space="preserve">an employee's overall development. </w:t>
        <w:br/>
        <w:t xml:space="preserve">Note: For an in-depth view of our strategic </w:t>
        <w:br/>
        <w:t xml:space="preserve">implementation structure and how it leverages </w:t>
        <w:br/>
        <w:t xml:space="preserve">individual and team strength at Group level, </w:t>
        <w:br/>
        <w:t xml:space="preserve">please refer to the Ensuring Employee Health, </w:t>
        <w:br/>
        <w:t>Safety &amp; Well-being Chapter of this report.</w:t>
        <w:br/>
        <w:t xml:space="preserve">training and Road Safety, Fire Safety, </w:t>
        <w:br/>
        <w:t xml:space="preserve">Emergency Mock Drills, Material </w:t>
        <w:br/>
        <w:t xml:space="preserve">Handling Training, Rack Safety, </w:t>
        <w:br/>
        <w:t xml:space="preserve">External First Aider, Fire Fighting and </w:t>
        <w:br/>
        <w:t>MHE-Operator Training.</w:t>
        <w:br/>
        <w:t>Initiatives</w:t>
        <w:br/>
        <w:t xml:space="preserve">Tech Mahindra </w:t>
        <w:br/>
        <w:t xml:space="preserve"> Employee Re-skilling </w:t>
        <w:br/>
        <w:t xml:space="preserve">Employee re-skilling helps us keep </w:t>
        <w:br/>
        <w:t xml:space="preserve">pace with the dynamic change in </w:t>
        <w:br/>
        <w:t xml:space="preserve">demand for new technology and </w:t>
        <w:br/>
        <w:t xml:space="preserve">sustain our growing business. We have </w:t>
        <w:br/>
        <w:t xml:space="preserve">three functional initiatives to ensure </w:t>
        <w:br/>
        <w:t xml:space="preserve">re-skilling – Future Skilling of </w:t>
        <w:br/>
        <w:t xml:space="preserve">Employees, Up-skilling of Employees, </w:t>
        <w:br/>
        <w:t>and Developing Self-Learning Culture.</w:t>
        <w:br/>
        <w:t xml:space="preserve">In F22, we hired experienced global 5G </w:t>
        <w:br/>
        <w:t xml:space="preserve">talent and reskilled 5G Network and </w:t>
        <w:br/>
        <w:t xml:space="preserve">business professionals. Strategic </w:t>
        <w:br/>
        <w:t xml:space="preserve">collaborations were entered to build </w:t>
        <w:br/>
        <w:t xml:space="preserve">capabilities in cloud orchestration, </w:t>
        <w:br/>
        <w:t xml:space="preserve">new-age transport, 5G Labs, managing </w:t>
        <w:br/>
        <w:t xml:space="preserve">private 5G and co-creating new </w:t>
        <w:br/>
        <w:t>applications in edge computing.</w:t>
        <w:br/>
        <w:t>179</w:t>
        <w:br/>
        <w:t>Mahindra Accelo</w:t>
        <w:br/>
        <w:t xml:space="preserve"> Hire, Inspire, Engage </w:t>
        <w:br/>
        <w:t xml:space="preserve">To bridge the gap between existing </w:t>
        <w:br/>
        <w:t xml:space="preserve">talent and the talent needed planned </w:t>
        <w:br/>
        <w:t xml:space="preserve">expansions our Talent Acquisition </w:t>
        <w:br/>
        <w:t xml:space="preserve">Strategy focuses on Lateral Hiring, </w:t>
        <w:br/>
        <w:t xml:space="preserve">University Recruitment, Internship </w:t>
        <w:br/>
        <w:t xml:space="preserve">Programme, Diversity Hiring, GMC </w:t>
        <w:br/>
        <w:t xml:space="preserve">Programme, recruitment through Job </w:t>
        <w:br/>
        <w:t xml:space="preserve">Boards and Employee Referral. Our </w:t>
        <w:br/>
        <w:t xml:space="preserve">employee-ﬁrst approach is devised to </w:t>
        <w:br/>
        <w:t xml:space="preserve">develop future-ready leaders.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Mahindra Logistics</w:t>
        <w:br/>
        <w:t xml:space="preserve"> iCoach</w:t>
        <w:br/>
        <w:t xml:space="preserve">A platform to accelerate personal </w:t>
        <w:br/>
        <w:t xml:space="preserve">performance and drive organisational </w:t>
        <w:br/>
        <w:t xml:space="preserve">change in the positive direction </w:t>
        <w:br/>
        <w:t xml:space="preserve">through talent development by internal </w:t>
        <w:br/>
        <w:t xml:space="preserve">coaching. The process includes </w:t>
        <w:br/>
        <w:t xml:space="preserve">identiﬁcation of internal Coaches and </w:t>
        <w:br/>
        <w:t xml:space="preserve">capability-building sessions on </w:t>
        <w:br/>
        <w:t xml:space="preserve">coaching skills.   </w:t>
        <w:br/>
        <w:t xml:space="preserve"> Competency Mapping</w:t>
        <w:br/>
        <w:t xml:space="preserve">To ensure knowledge and skills can be </w:t>
        <w:br/>
        <w:t xml:space="preserve">upgraded and all potential transforms </w:t>
        <w:br/>
        <w:t xml:space="preserve">into functional skill we create a </w:t>
        <w:br/>
        <w:t xml:space="preserve">Functional Competency framework and </w:t>
        <w:br/>
        <w:t xml:space="preserve">map roles to competencies in a </w:t>
        <w:br/>
        <w:t xml:space="preserve">competency matrix. </w:t>
        <w:br/>
        <w:t xml:space="preserve"> Assessment Centres</w:t>
        <w:br/>
        <w:t xml:space="preserve">To identify and cultivate leaders we </w:t>
        <w:br/>
        <w:t xml:space="preserve">assess employees as per leadership </w:t>
        <w:br/>
        <w:t xml:space="preserve">competency framework. Next, we look </w:t>
        <w:br/>
        <w:t xml:space="preserve">at capability-building through focused </w:t>
        <w:br/>
        <w:t xml:space="preserve">gap assessment and then focus on </w:t>
        <w:br/>
        <w:t xml:space="preserve">development in areas of strengths or </w:t>
        <w:br/>
        <w:t xml:space="preserve">needs that are identiﬁed through </w:t>
        <w:br/>
        <w:t xml:space="preserve">career conversations and feedback </w:t>
        <w:br/>
        <w:t>process.</w:t>
        <w:br/>
        <w:t xml:space="preserve"> Succession Readiness</w:t>
        <w:br/>
        <w:t xml:space="preserve">This initiative focuses on mapping of </w:t>
        <w:br/>
        <w:t xml:space="preserve">talent for critical positions with a road </w:t>
        <w:br/>
        <w:t xml:space="preserve">map for succession with a review of </w:t>
        <w:br/>
        <w:t xml:space="preserve">talent via the Talent Council. Overall, </w:t>
        <w:br/>
        <w:t xml:space="preserve">ﬁlling internal openings through </w:t>
        <w:br/>
        <w:t xml:space="preserve">Internal Job Posting platform is </w:t>
        <w:br/>
        <w:t xml:space="preserve">encouraged. </w:t>
        <w:br/>
        <w:t>EMPLOYEE CAPABILITY BUILDING</w:t>
        <w:br/>
        <w:t xml:space="preserve">Employee capability determines not only current business performance but also the </w:t>
        <w:br/>
        <w:t xml:space="preserve">speed at which a business adapts to meet future needs. Hence, capability building </w:t>
        <w:br/>
        <w:t xml:space="preserve">at Mahindra is a systematic development approach that integrates knowledge and </w:t>
        <w:br/>
        <w:t xml:space="preserve">skills to create future leaders. The approach focuses on competency mapping and </w:t>
        <w:br/>
        <w:t xml:space="preserve">enhancing employees' mindsets, skills and behaviours. 'Abundant Learning </w:t>
        <w:br/>
        <w:t xml:space="preserve">Opportunities' is a part of our Employee Value Proposition and all Mahindra </w:t>
        <w:br/>
        <w:t>Subsidiaries undertake regular learning and development initiatives.</w:t>
        <w:br/>
        <w:t>Initiatives</w:t>
        <w:br/>
        <w:t>Mahindra Accelo</w:t>
        <w:br/>
        <w:t xml:space="preserve"> POSH Awareness Session </w:t>
        <w:br/>
        <w:t xml:space="preserve">Organised a mandatory session on </w:t>
        <w:br/>
        <w:t xml:space="preserve">Prevention of Sexual Harassment at </w:t>
        <w:br/>
        <w:t xml:space="preserve">Workplace with a subject expert for </w:t>
        <w:br/>
        <w:t xml:space="preserve">the prevention, prohibition and </w:t>
        <w:br/>
        <w:t xml:space="preserve">redressal of complaints. </w:t>
        <w:br/>
        <w:t xml:space="preserve"> Human Rights Awareness Training </w:t>
        <w:br/>
        <w:t xml:space="preserve">Human Rights Education promotes </w:t>
        <w:br/>
        <w:t xml:space="preserve">values, beliefs and attitudes that </w:t>
        <w:br/>
        <w:t xml:space="preserve">encourage all individuals to uphold their </w:t>
        <w:br/>
        <w:t xml:space="preserve">own rights and those of others at work </w:t>
        <w:br/>
        <w:t xml:space="preserve">as well as in daily life. We organised a </w:t>
        <w:br/>
        <w:t xml:space="preserve">Compliance Training on Human Rights </w:t>
        <w:br/>
        <w:t xml:space="preserve">to strengthen awareness on prevalent </w:t>
        <w:br/>
        <w:t>issues and prevention of violations.</w:t>
        <w:br/>
        <w:t>Mahindra Lifespaces</w:t>
        <w:br/>
        <w:t xml:space="preserve"> Sustainability Capacity Building </w:t>
        <w:br/>
        <w:t xml:space="preserve">We invest substantially in building the </w:t>
        <w:br/>
        <w:t xml:space="preserve">capacity of our employees on </w:t>
        <w:br/>
        <w:t xml:space="preserve">sustainability related topics such as </w:t>
        <w:br/>
        <w:t xml:space="preserve">reporting and disclosures, waste </w:t>
        <w:br/>
        <w:t xml:space="preserve">management, carbon neutrality, </w:t>
        <w:br/>
        <w:t xml:space="preserve">energy, water and waste efﬁciency, </w:t>
        <w:br/>
        <w:t xml:space="preserve">and green buildings. More than 80% of </w:t>
        <w:br/>
        <w:t xml:space="preserve">our employees have been trained in </w:t>
        <w:br/>
        <w:t xml:space="preserve">sustainability. </w:t>
        <w:br/>
        <w:t xml:space="preserve">Mahindra Finance </w:t>
        <w:br/>
        <w:t xml:space="preserve"> Daksh </w:t>
        <w:br/>
        <w:t xml:space="preserve">Organised for our business and </w:t>
        <w:br/>
        <w:t xml:space="preserve">collection executives who play a </w:t>
        <w:br/>
        <w:t xml:space="preserve">crucial role in achieving targets this </w:t>
        <w:br/>
        <w:t xml:space="preserve">capability building programme aims to </w:t>
        <w:br/>
        <w:t xml:space="preserve">develop the frontline employees. </w:t>
        <w:br/>
        <w:t xml:space="preserve">Divisional Managers (DMs) undergo a </w:t>
        <w:br/>
        <w:t xml:space="preserve">Train the Trainer programme which </w:t>
        <w:br/>
        <w:t xml:space="preserve">equips them with all the necessary </w:t>
        <w:br/>
        <w:t xml:space="preserve">knowledge, SOP and competence, to </w:t>
        <w:br/>
        <w:t xml:space="preserve">train their team of BEs and CEs </w:t>
        <w:br/>
        <w:t xml:space="preserve">(Business and Collection Executives). </w:t>
        <w:br/>
        <w:t xml:space="preserve">87% of area managers and 75% of </w:t>
        <w:br/>
        <w:t xml:space="preserve">executives have been trained by DMs </w:t>
        <w:br/>
        <w:t xml:space="preserve">in classroom session format. </w:t>
        <w:br/>
        <w:t xml:space="preserve"> Samarth </w:t>
        <w:br/>
        <w:t xml:space="preserve">A capability development programme </w:t>
        <w:br/>
        <w:t xml:space="preserve">for our branch accountants across our </w:t>
        <w:br/>
        <w:t xml:space="preserve">branches, that focusses on instilling </w:t>
        <w:br/>
        <w:t xml:space="preserve">and maintaining the ﬁrst-time-right </w:t>
        <w:br/>
        <w:t xml:space="preserve">work standards to provide customer </w:t>
        <w:br/>
        <w:t xml:space="preserve">delight at every touch point. 372 </w:t>
        <w:br/>
        <w:t xml:space="preserve">employees with a minimum of two </w:t>
        <w:br/>
        <w:t xml:space="preserve">years of experience have undertaken </w:t>
        <w:br/>
        <w:t xml:space="preserve">this programme. 25 SMEs from across </w:t>
        <w:br/>
        <w:t xml:space="preserve">India have been selected to build the </w:t>
        <w:br/>
        <w:t xml:space="preserve">functional content internally based on </w:t>
        <w:br/>
        <w:t>their expertise.</w:t>
        <w:br/>
        <w:t>180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 xml:space="preserve">Appreciative Inquiry </w:t>
        <w:br/>
        <w:t xml:space="preserve">Appreciative Inquiry is a strength-based </w:t>
        <w:br/>
        <w:t xml:space="preserve">approach to have conversation with </w:t>
        <w:br/>
        <w:t xml:space="preserve">other party and to enhance result to </w:t>
        <w:br/>
        <w:t xml:space="preserve">higher output or increased of goodness. </w:t>
        <w:br/>
        <w:t xml:space="preserve">It is a tool comes from the premise of </w:t>
        <w:br/>
        <w:t xml:space="preserve">'Magnifying what is working well for any </w:t>
        <w:br/>
        <w:t xml:space="preserve">system' instead of always trying to solve </w:t>
        <w:br/>
        <w:t xml:space="preserve">a problem. To enable managers to elicit </w:t>
        <w:br/>
        <w:t xml:space="preserve">information and create a safe space for </w:t>
        <w:br/>
        <w:t xml:space="preserve">the employees, so that they share their </w:t>
        <w:br/>
        <w:t xml:space="preserve">deepest concern or dissatisfaction / </w:t>
        <w:br/>
        <w:t xml:space="preserve">apprehension, which may be the reason </w:t>
        <w:br/>
        <w:t>for the employee's attrition.</w:t>
        <w:br/>
        <w:t xml:space="preserve"> Digital Dexterity</w:t>
        <w:br/>
        <w:t xml:space="preserve">A programme that aims to upgrade </w:t>
        <w:br/>
        <w:t xml:space="preserve">digital skills with an overall global </w:t>
        <w:br/>
        <w:t xml:space="preserve">exposure of digital trends and how it </w:t>
        <w:br/>
        <w:t xml:space="preserve">will play out in an Indian context for </w:t>
        <w:br/>
        <w:t xml:space="preserve">Circle Heads, Process Heads, GMC and </w:t>
        <w:br/>
        <w:t xml:space="preserve">enabling-function people at equivalent </w:t>
        <w:br/>
        <w:t xml:space="preserve">level. The key focus area of the </w:t>
        <w:br/>
        <w:t xml:space="preserve">programme was to </w:t>
        <w:br/>
        <w:t xml:space="preserve">Ÿ Recognise and appreciate </w:t>
        <w:br/>
        <w:t xml:space="preserve">technology trends shaping the </w:t>
        <w:br/>
        <w:t>business and industry</w:t>
        <w:br/>
        <w:t xml:space="preserve">Ÿ Identify the customer journey and </w:t>
        <w:br/>
        <w:t xml:space="preserve">solve problems through Digital </w:t>
        <w:br/>
        <w:t>solutions</w:t>
        <w:br/>
        <w:t xml:space="preserve">Ÿ Identify and deploy digitization of </w:t>
        <w:br/>
        <w:t>customer and internal processes</w:t>
        <w:br/>
        <w:t xml:space="preserve">Ÿ Advocating to adopt digital solution </w:t>
        <w:br/>
        <w:t>and solutions</w:t>
        <w:br/>
        <w:t xml:space="preserve">Ÿ 86 targeted employees participated </w:t>
        <w:br/>
        <w:t xml:space="preserve">from Business Function and 56 </w:t>
        <w:br/>
        <w:t xml:space="preserve">employees from support team, </w:t>
        <w:br/>
        <w:t xml:space="preserve">Digital Certiﬁcates provided to </w:t>
        <w:br/>
        <w:t>participant who submitted all ALPS</w:t>
        <w:br/>
        <w:t xml:space="preserve"> Data Driven Work Management </w:t>
        <w:br/>
        <w:t xml:space="preserve">A capability-building programme for </w:t>
        <w:br/>
        <w:t xml:space="preserve">area managers the key focus was to </w:t>
        <w:br/>
        <w:t xml:space="preserve">recognise importance of data and </w:t>
        <w:br/>
        <w:t xml:space="preserve">advocate use of data published on </w:t>
        <w:br/>
        <w:t xml:space="preserve">Tableau dashboards for solving Business </w:t>
        <w:br/>
        <w:t xml:space="preserve">problems. The course journey included </w:t>
        <w:br/>
        <w:t xml:space="preserve">9 Byte Size Digital Learning videos on </w:t>
        <w:br/>
        <w:t xml:space="preserve">'Data for Business' and 'Tableau Reports'. </w:t>
        <w:br/>
        <w:t xml:space="preserve">1,661 participants completed Digital </w:t>
        <w:br/>
        <w:t xml:space="preserve">Learning Module on MDrona (mobile </w:t>
        <w:br/>
        <w:t xml:space="preserve">based learning app) and earned </w:t>
        <w:br/>
        <w:t xml:space="preserve">completion certiﬁcate, success stories of </w:t>
        <w:br/>
        <w:t xml:space="preserve">these participants were published too to </w:t>
        <w:br/>
        <w:t>appreciate their efforts.</w:t>
        <w:br/>
        <w:t>Mahindra Logistics</w:t>
        <w:br/>
        <w:t xml:space="preserve"> Sandhaan</w:t>
        <w:br/>
        <w:t xml:space="preserve">Based on the premise of 'Happy </w:t>
        <w:br/>
        <w:t xml:space="preserve">employees create happy customers', </w:t>
        <w:br/>
        <w:t xml:space="preserve">Sandhaan is a leadership development </w:t>
        <w:br/>
        <w:t xml:space="preserve">programme designed for account </w:t>
        <w:br/>
        <w:t xml:space="preserve">delivery managers who manage teams </w:t>
        <w:br/>
        <w:t xml:space="preserve">at locations.  The capacity-building is </w:t>
        <w:br/>
        <w:t xml:space="preserve">focussed on leadership skills and </w:t>
        <w:br/>
        <w:t xml:space="preserve">customer service excellence by </w:t>
        <w:br/>
        <w:t>creating 'Moments of Truth'.</w:t>
        <w:br/>
        <w:t xml:space="preserve"> Mahindra Cares (MCARES)</w:t>
        <w:br/>
        <w:t xml:space="preserve">MCARES is Mahindra Logistics </w:t>
        <w:br/>
        <w:t xml:space="preserve">engagement survey for its on-roll </w:t>
        <w:br/>
        <w:t xml:space="preserve">employees. It focusses on capability </w:t>
        <w:br/>
        <w:t xml:space="preserve">building, hygiene action planning, </w:t>
        <w:br/>
        <w:t xml:space="preserve">communication, leadership </w:t>
        <w:br/>
        <w:t xml:space="preserve">development, talent management and </w:t>
        <w:br/>
        <w:t xml:space="preserve">Organisation Development (OD) </w:t>
        <w:br/>
        <w:t xml:space="preserve">projects for functions or business units </w:t>
        <w:br/>
        <w:t xml:space="preserve">with low scores. We also launched a </w:t>
        <w:br/>
        <w:t xml:space="preserve">separate survey for our contractual </w:t>
        <w:br/>
        <w:t xml:space="preserve">employees. </w:t>
        <w:br/>
        <w:t xml:space="preserve"> Data Driven Work Management </w:t>
        <w:br/>
        <w:t xml:space="preserve">A capability-building programme for </w:t>
        <w:br/>
        <w:t xml:space="preserve">area managers the key focus was to </w:t>
        <w:br/>
        <w:t xml:space="preserve">recognise importance of data and </w:t>
        <w:br/>
        <w:t xml:space="preserve">advocate use of data published on </w:t>
        <w:br/>
        <w:t xml:space="preserve">Tableau dashboards for solving </w:t>
        <w:br/>
        <w:t xml:space="preserve">Business problems. The course journey </w:t>
        <w:br/>
        <w:t xml:space="preserve">included 9 Byte Size Digital Learning </w:t>
        <w:br/>
        <w:t xml:space="preserve">videos on 'Data for Business' and </w:t>
        <w:br/>
        <w:t xml:space="preserve">'Tableau Reports'. 1,661 participants </w:t>
        <w:br/>
        <w:t>Capability Building Platforms MLL</w:t>
        <w:br/>
        <w:t xml:space="preserve">Ÿ Disha - First Time Supervisor </w:t>
        <w:br/>
        <w:t xml:space="preserve">programme to build basic </w:t>
        <w:br/>
        <w:t xml:space="preserve">managerial skills through exposure </w:t>
        <w:br/>
        <w:t>to various platforms</w:t>
        <w:br/>
        <w:t xml:space="preserve">Ÿ AXLERATE - Functional capability </w:t>
        <w:br/>
        <w:t xml:space="preserve">building through certiﬁed internal </w:t>
        <w:br/>
        <w:t>facilitators</w:t>
        <w:br/>
        <w:t xml:space="preserve">Ÿ MYB &amp; MGB - Continuous </w:t>
        <w:br/>
        <w:t xml:space="preserve">Improvement Programme focussed </w:t>
        <w:br/>
        <w:t xml:space="preserve">on solving problems by building Six </w:t>
        <w:br/>
        <w:t xml:space="preserve">Sigma capabilities and </w:t>
        <w:br/>
        <w:t xml:space="preserve">implementing projects to </w:t>
        <w:br/>
        <w:t>demonstrate impact</w:t>
        <w:br/>
        <w:t xml:space="preserve">Ÿ Unnati - Building skills in </w:t>
        <w:br/>
        <w:t xml:space="preserve">performance review and feedback </w:t>
        <w:br/>
        <w:t xml:space="preserve">and empowering by having </w:t>
        <w:br/>
        <w:t>'Reﬂective Conversations</w:t>
        <w:br/>
        <w:t xml:space="preserve">Mahindra Accelo </w:t>
        <w:br/>
        <w:t xml:space="preserve"> Speak English Course</w:t>
        <w:br/>
        <w:t xml:space="preserve">The course has been created to </w:t>
        <w:br/>
        <w:t xml:space="preserve">empower teams with the power of </w:t>
        <w:br/>
        <w:t xml:space="preserve">language for ease of communication </w:t>
        <w:br/>
        <w:t xml:space="preserve">and develop conﬁdence in </w:t>
        <w:br/>
        <w:t xml:space="preserve">communicating on global platforms. </w:t>
        <w:br/>
        <w:t xml:space="preserve">With the aim to make Mahindra Accelo </w:t>
        <w:br/>
        <w:t xml:space="preserve">future-ready in every aspect, this </w:t>
        <w:br/>
        <w:t xml:space="preserve">ﬂagship course developed by the HR </w:t>
        <w:br/>
        <w:t xml:space="preserve">Team enable employees with this </w:t>
        <w:br/>
        <w:t xml:space="preserve">essential skillset that helps them to do </w:t>
        <w:br/>
        <w:t>business with the world.</w:t>
        <w:br/>
        <w:t xml:space="preserve"> HMM Spark</w:t>
        <w:br/>
        <w:t xml:space="preserve">A world-class platform for accessing </w:t>
        <w:br/>
        <w:t xml:space="preserve">learn content at the learner's </w:t>
        <w:br/>
        <w:t xml:space="preserve">ﬁngertips the Harvard Manage Mentor </w:t>
        <w:br/>
        <w:t xml:space="preserve">offers a fantastic learning opportunity </w:t>
        <w:br/>
        <w:t>for managers.</w:t>
        <w:br/>
        <w:t xml:space="preserve"> Skill-building Programmes </w:t>
        <w:br/>
        <w:t xml:space="preserve">We also organised programmes that </w:t>
        <w:br/>
        <w:t xml:space="preserve">focus on speciﬁc skills such as a </w:t>
        <w:br/>
        <w:t xml:space="preserve">learning session on Effective Time </w:t>
        <w:br/>
        <w:t xml:space="preserve">Management, a Leaders Teach Series, </w:t>
        <w:br/>
        <w:t xml:space="preserve">an Accelo best practice focussed on </w:t>
        <w:br/>
        <w:t xml:space="preserve">learning knowledge sharing and </w:t>
        <w:br/>
        <w:t xml:space="preserve">capability building by our in-house </w:t>
        <w:br/>
        <w:t>experts and gurus.</w:t>
        <w:br/>
        <w:t xml:space="preserve">completed Digital Learning Module on </w:t>
        <w:br/>
        <w:t xml:space="preserve">MDrona (mobile based learning app) </w:t>
        <w:br/>
        <w:t xml:space="preserve">and earned completion certiﬁcate, </w:t>
        <w:br/>
        <w:t xml:space="preserve">success stories of these participants </w:t>
        <w:br/>
        <w:t xml:space="preserve">were published too to appreciate their </w:t>
        <w:br/>
        <w:t>efforts.</w:t>
        <w:br/>
        <w:t>181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EMPLOYEE ENGAGEMENT</w:t>
        <w:br/>
        <w:t xml:space="preserve">Employees who are engaged and involved in their work have a direct impact on performance leading to improved quality and </w:t>
        <w:br/>
        <w:t xml:space="preserve">productivity. Employee engagement is an investment that yields signiﬁcant dividends by retaining top talent. All Mahindra </w:t>
        <w:br/>
        <w:t>subsidiaries are fostering a culture of engagement by creating and increasing platforms to interact at all levels.</w:t>
        <w:br/>
        <w:t>Initiatives</w:t>
        <w:br/>
        <w:t>Mahindra Finance</w:t>
        <w:br/>
        <w:t xml:space="preserve"> Ziman App</w:t>
        <w:br/>
        <w:t xml:space="preserve">We introduced a safety app to help </w:t>
        <w:br/>
        <w:t xml:space="preserve">our employees trigger an emergency </w:t>
        <w:br/>
        <w:t xml:space="preserve">alert and get instant help. This app </w:t>
        <w:br/>
        <w:t xml:space="preserve">boost employee morale with respect </w:t>
        <w:br/>
        <w:t xml:space="preserve">to safety and security with features </w:t>
        <w:br/>
        <w:t xml:space="preserve">like SOS Trigger, Tracking, Emergency </w:t>
        <w:br/>
        <w:t>Map, Chat Bot and Employee Cop.</w:t>
        <w:br/>
        <w:t xml:space="preserve"> Safety Advisories</w:t>
        <w:br/>
        <w:t xml:space="preserve">Introduced at Mahindra Financial </w:t>
        <w:br/>
        <w:t xml:space="preserve">Service sector sites, the initiative will </w:t>
        <w:br/>
        <w:t xml:space="preserve">help employees create and follow a </w:t>
        <w:br/>
        <w:t xml:space="preserve">safe work culture on site, thereby </w:t>
        <w:br/>
        <w:t xml:space="preserve">enhancing their morale and </w:t>
        <w:br/>
        <w:t xml:space="preserve">productivity. The safety campaigns </w:t>
        <w:br/>
        <w:t xml:space="preserve">and themes that the advisories work </w:t>
        <w:br/>
        <w:t xml:space="preserve">on include 'Our workplace - our </w:t>
        <w:br/>
        <w:t xml:space="preserve">responsibility', 'Be Vigilant -Be </w:t>
        <w:br/>
        <w:t xml:space="preserve">responsible', various safety topics like </w:t>
        <w:br/>
        <w:t xml:space="preserve">COVID precautions, Pollution control, </w:t>
        <w:br/>
        <w:t xml:space="preserve">Electrical safety and Operation of ﬁre </w:t>
        <w:br/>
        <w:t xml:space="preserve">extinguisher, work place safety to </w:t>
        <w:br/>
        <w:t>enhance awareness among employees.</w:t>
        <w:br/>
        <w:t xml:space="preserve"> Train the Trainer </w:t>
        <w:br/>
        <w:t xml:space="preserve">The Train-the-Trainer programme </w:t>
        <w:br/>
        <w:t xml:space="preserve">initiated at various sites, helps us in </w:t>
        <w:br/>
        <w:t xml:space="preserve">creating awareness amongst </w:t>
        <w:br/>
        <w:t xml:space="preserve">employees on safety aspects like ﬁre </w:t>
        <w:br/>
        <w:t xml:space="preserve">safety, COVID-appropriate behaviour </w:t>
        <w:br/>
        <w:t xml:space="preserve">and workplace safety. 2,892 </w:t>
        <w:br/>
        <w:t xml:space="preserve">participants attended the programme, </w:t>
        <w:br/>
        <w:t xml:space="preserve">which included 45 Circle and Regional </w:t>
        <w:br/>
        <w:t xml:space="preserve">representatives. Using this training </w:t>
        <w:br/>
        <w:t xml:space="preserve">model has led to noticeable reduction </w:t>
        <w:br/>
        <w:t>in workplace incidents.</w:t>
        <w:br/>
        <w:t>182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CASE STUDY</w:t>
        <w:br/>
        <w:t>People First Platform</w:t>
        <w:br/>
        <w:t>Mahindra Finance</w:t>
        <w:br/>
        <w:t xml:space="preserve">During the lockdown, employee engagement became a pressing challenge as most traditional modes of </w:t>
        <w:br/>
        <w:t xml:space="preserve">engagements required physical presence. At Mahindra Finance, we initiated the process of digitizing employee </w:t>
        <w:br/>
        <w:t xml:space="preserve">engagement by selecting the right platform the MF People First Platform that helped us easily manage and </w:t>
        <w:br/>
        <w:t>engage employees. The platform engaged employees by focusing on several aspects some of which were:</w:t>
        <w:br/>
        <w:t xml:space="preserve">Digitizing employee engagement gave us an opportunity to reach the employees across location </w:t>
        <w:br/>
        <w:t xml:space="preserve">seamlessly and more effectively. The transition also helped in reducing the logistical cost and providing </w:t>
        <w:br/>
        <w:t xml:space="preserve">easy access to performance reward points and online certiﬁcates for employees to download and share it </w:t>
        <w:br/>
        <w:t xml:space="preserve">on several digital platforms. This helps in promoting the reward culture of the company in external forums. </w:t>
        <w:br/>
        <w:t>REWARDS &amp; RECOGNITION</w:t>
        <w:br/>
        <w:t xml:space="preserve">A digital Rewards &amp; Recognition programme that </w:t>
        <w:br/>
        <w:t xml:space="preserve">creates seamless employee experience by improving </w:t>
        <w:br/>
        <w:t xml:space="preserve">employee engagement, keeping employees connected </w:t>
        <w:br/>
        <w:t xml:space="preserve">and automating gift points. Employees receive points </w:t>
        <w:br/>
        <w:t xml:space="preserve">on their milestone celebration such as birthdays and </w:t>
        <w:br/>
        <w:t xml:space="preserve">anniversaries which they can redeem against </w:t>
        <w:br/>
        <w:t xml:space="preserve">available shopping vouchers. The digitalisation </w:t>
        <w:br/>
        <w:t xml:space="preserve">process enhanced the formal Rewards &amp; Recognition </w:t>
        <w:br/>
        <w:t xml:space="preserve">programme as the reward points were easily available </w:t>
        <w:br/>
        <w:t xml:space="preserve">and the digital certiﬁcate easily accessible. </w:t>
        <w:br/>
        <w:t>EKINCARE - HEALTH &amp; WELLNESS PLATFORM</w:t>
        <w:br/>
        <w:t xml:space="preserve">Employee and their family members have access to </w:t>
        <w:br/>
        <w:t xml:space="preserve">doctor consultation and psychological counselling </w:t>
        <w:br/>
        <w:t xml:space="preserve">service online to maintain their physical and </w:t>
        <w:br/>
        <w:t>psychological well-being.</w:t>
        <w:br/>
        <w:t>MF GOT TALENT</w:t>
        <w:br/>
        <w:t xml:space="preserve">An online internal talent hunt competition wherein the </w:t>
        <w:br/>
        <w:t xml:space="preserve">employee can participate in categories and keep their </w:t>
        <w:br/>
        <w:t xml:space="preserve">passion for arts alive while they continue to pursue to </w:t>
        <w:br/>
        <w:t xml:space="preserve">their professional goals. </w:t>
        <w:br/>
        <w:t>UTSAV CELEBRATION</w:t>
        <w:br/>
        <w:t xml:space="preserve">A Virtual Festival celebration, that is celebrated </w:t>
        <w:br/>
        <w:t xml:space="preserve">monthly as per festival dates. </w:t>
        <w:br/>
        <w:t>183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 xml:space="preserve">Mahindra Accelo </w:t>
        <w:br/>
        <w:t xml:space="preserve"> Home Away</w:t>
        <w:br/>
        <w:t xml:space="preserve">From Home Approach </w:t>
        <w:br/>
        <w:t xml:space="preserve">Ranked 3rd by BusinessWorld for </w:t>
        <w:br/>
        <w:t xml:space="preserve">its Home Away From Home </w:t>
        <w:br/>
        <w:t xml:space="preserve">Approach, Mahindra Accelo has a </w:t>
        <w:br/>
        <w:t xml:space="preserve">range of platforms that encourage </w:t>
        <w:br/>
        <w:t xml:space="preserve">employees to share their voice on </w:t>
        <w:br/>
        <w:t xml:space="preserve">matters relating to the </w:t>
        <w:br/>
        <w:t xml:space="preserve">organisation, collaborate for work </w:t>
        <w:br/>
        <w:t xml:space="preserve">and have the power to choose, </w:t>
        <w:br/>
        <w:t xml:space="preserve">involving employees on matters </w:t>
        <w:br/>
        <w:t xml:space="preserve">that directly impact them. Retired </w:t>
        <w:br/>
        <w:t xml:space="preserve">employees are also engaged as </w:t>
        <w:br/>
        <w:t xml:space="preserve">mentors for new or junior staff. </w:t>
        <w:br/>
        <w:t xml:space="preserve">A learning environment for </w:t>
        <w:br/>
        <w:t xml:space="preserve">employees is built around the 3E </w:t>
        <w:br/>
        <w:t xml:space="preserve">approach of Education, </w:t>
        <w:br/>
        <w:t xml:space="preserve">Experience and Exposure using </w:t>
        <w:br/>
        <w:t xml:space="preserve">Shadow Board, Kaizen culture, </w:t>
        <w:br/>
        <w:t xml:space="preserve">career conversations and </w:t>
        <w:br/>
        <w:t xml:space="preserve">grooming employees in multiple </w:t>
        <w:br/>
        <w:t xml:space="preserve">skill-sets. There are separate </w:t>
        <w:br/>
        <w:t xml:space="preserve">councils on promotion, </w:t>
        <w:br/>
        <w:t xml:space="preserve">compensation and performance </w:t>
        <w:br/>
        <w:t xml:space="preserve">with cross-functional </w:t>
        <w:br/>
        <w:t xml:space="preserve">participation. The Rewards &amp; </w:t>
        <w:br/>
        <w:t xml:space="preserve">Recognition programmes </w:t>
        <w:br/>
        <w:t xml:space="preserve">acknowledge great performers, </w:t>
        <w:br/>
        <w:t xml:space="preserve">employees living up to the </w:t>
        <w:br/>
        <w:t xml:space="preserve">organisational values, and great </w:t>
        <w:br/>
        <w:t>ideas.</w:t>
        <w:br/>
        <w:t>MAKING SUSTAINABILITY PERSONAL (MSP)</w:t>
        <w:br/>
        <w:t xml:space="preserve">Our 'Make Sustainability Personal' initiative encourages employee participation in </w:t>
        <w:br/>
        <w:t xml:space="preserve">our sustainability journey, contributing not only at their workplace but also at </w:t>
        <w:br/>
        <w:t xml:space="preserve">home. This builds a culture wherein sustainability becomes a part of the DNA of our </w:t>
        <w:br/>
        <w:t xml:space="preserve">employees, and their everyday actions lead to energy, water savings and waste </w:t>
        <w:br/>
        <w:t xml:space="preserve">reduction. The key focus areas include reducing paper consumption, reducing plastic </w:t>
        <w:br/>
        <w:t>consumption, energy efﬁciency, and waste segregation.</w:t>
        <w:br/>
        <w:t>Initiatives</w:t>
        <w:br/>
        <w:t>Mahindra Accelo</w:t>
        <w:br/>
        <w:t xml:space="preserve"> Learning Sessions</w:t>
        <w:br/>
        <w:t xml:space="preserve">Employee participation was encouraged in a range of sessions that focussed on </w:t>
        <w:br/>
        <w:t xml:space="preserve">several aspect of sustainability like 'DIY Probiotic Food Workshops', 'How to be </w:t>
        <w:br/>
        <w:t xml:space="preserve">sustainable while travelling?', 'Zero waste celebrations' and 'National Energy </w:t>
        <w:br/>
        <w:t xml:space="preserve">Conservation Day'. </w:t>
        <w:br/>
        <w:t xml:space="preserve">Mahindra Lifespaces </w:t>
        <w:br/>
        <w:t xml:space="preserve"> Awareness on Sustainability Initiatives </w:t>
        <w:br/>
        <w:t xml:space="preserve">Organised the 'In Conversation' series where we invited change-makers to engage </w:t>
        <w:br/>
        <w:t xml:space="preserve">with our employees, motivate them towards sustainability, and encourage them to </w:t>
        <w:br/>
        <w:t xml:space="preserve">make a difference. The three sessions saw participations from more than 100 </w:t>
        <w:br/>
        <w:t>employees each.</w:t>
        <w:br/>
        <w:t xml:space="preserve">We also initiated the 'Thinking Thursday' email series, wherein we created </w:t>
        <w:br/>
        <w:t>awareness on innovative building materials and technologies. We organised a two-</w:t>
        <w:br/>
        <w:t xml:space="preserve">day green product mela with attractive discounts on green products such as lights, </w:t>
        <w:br/>
        <w:t xml:space="preserve">fans, and personal care products. On social media we initiated a campaign named </w:t>
        <w:br/>
        <w:t xml:space="preserve">#MahindraEcoBrickChallenge, wherein we encouraged the community to clean up </w:t>
        <w:br/>
        <w:t xml:space="preserve">water bodies by creating an ecobrick. </w:t>
        <w:br/>
        <w:t>184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 xml:space="preserve">COVID-19 RESPONSE </w:t>
        <w:br/>
        <w:t>Recognitions for our efforts during the pandemic:</w:t>
        <w:br/>
        <w:t xml:space="preserve">Ÿ MWC Jaipur was tagged as CORONA warrior as a part of the Vishwakarma </w:t>
        <w:br/>
        <w:t>Awards of the Construction Industry Development Council</w:t>
        <w:br/>
        <w:t xml:space="preserve">Ÿ Happinest Kalyan selected for Achievement Award – Health Safety and </w:t>
        <w:br/>
        <w:t>Environment</w:t>
        <w:br/>
        <w:t xml:space="preserve">Ÿ Gold Award – OHS category by The Sustainable development foundation, India for </w:t>
        <w:br/>
        <w:t>MWC Jaipur'</w:t>
        <w:br/>
        <w:t xml:space="preserve">Mahindra Lifespaces </w:t>
        <w:br/>
        <w:t xml:space="preserve"> Safeguarding Our People</w:t>
        <w:br/>
        <w:t xml:space="preserve">During the second wave and the daunting lockdown, we focussed all our efforts in </w:t>
        <w:br/>
        <w:t xml:space="preserve">safeguarding our greatest asset, our manpower. Our corporate OHS team raised </w:t>
        <w:br/>
        <w:t xml:space="preserve">early concern regarding the pandemic and its possible business continuity risks. The </w:t>
        <w:br/>
        <w:t>team alerted corporate, sites and other stakeholders on the preparedness on COVID-</w:t>
        <w:br/>
        <w:t xml:space="preserve">19 in very early stages, handholding them through the unprecedented chaos. The </w:t>
        <w:br/>
        <w:t xml:space="preserve">safety team visited the sites regularly, providing visible leadership and commitment </w:t>
        <w:br/>
        <w:t xml:space="preserve">during COVID-19 lockdown. They remained accessible to the workforce throughout </w:t>
        <w:br/>
        <w:t xml:space="preserve">the ordeal and motivated them to not migrate back to homes. </w:t>
        <w:br/>
        <w:t xml:space="preserve">Anticipating the second wave of COVID-19 we rolled out an early warning system and </w:t>
        <w:br/>
        <w:t xml:space="preserve">focussed on speciﬁc communication with the locations on areas of concern while </w:t>
        <w:br/>
        <w:t xml:space="preserve">sending out a revised SOP on safe working conditions during COVID. We coordinated </w:t>
        <w:br/>
        <w:t xml:space="preserve">with ICMR approved labs and made a central provision for ensuring RT-PCR testing is </w:t>
        <w:br/>
        <w:t xml:space="preserve">carried out seamlessly in Maharashtra. </w:t>
        <w:br/>
        <w:t>Initiatives</w:t>
        <w:br/>
        <w:t>EMPLOYEE-CENTRIC</w:t>
        <w:br/>
        <w:t>Tech Mahindra</w:t>
        <w:br/>
        <w:t xml:space="preserve"> Employee Engagement</w:t>
        <w:br/>
        <w:t>with a Purpose</w:t>
        <w:br/>
        <w:t xml:space="preserve">'People Engagement' is part of Tech </w:t>
        <w:br/>
        <w:t xml:space="preserve">Mahindra's core business strategy, </w:t>
        <w:br/>
        <w:t xml:space="preserve">NXT.NOW™. We are committed to </w:t>
        <w:br/>
        <w:t xml:space="preserve">driving positive change in the lives of </w:t>
        <w:br/>
        <w:t>every employee by creating purpose-</w:t>
        <w:br/>
        <w:t xml:space="preserve">led human experiences in a healthy </w:t>
        <w:br/>
        <w:t xml:space="preserve">and inclusive environment. </w:t>
        <w:br/>
        <w:t>Initiatives</w:t>
        <w:br/>
        <w:t>JOSH – Celebrating Fun</w:t>
        <w:br/>
        <w:t xml:space="preserve">JOSH is a voluntary group formed by </w:t>
        <w:br/>
        <w:t xml:space="preserve">'life enthusiasts' who organise fun </w:t>
        <w:br/>
        <w:t xml:space="preserve">activities across different locations of </w:t>
        <w:br/>
        <w:t xml:space="preserve">Tech Mahindra. Each location has Josh </w:t>
        <w:br/>
        <w:t xml:space="preserve">teams dedicated to Culture, Sports, </w:t>
        <w:br/>
        <w:t xml:space="preserve">Adventure, Movies and Quizzing. In a </w:t>
        <w:br/>
        <w:t xml:space="preserve">hybrid workplace, virtual events like </w:t>
        <w:br/>
        <w:t xml:space="preserve">Virtual Summer Camps, Kahoot, Yoga </w:t>
        <w:br/>
        <w:t xml:space="preserve">etc. were organised speciﬁcally for </w:t>
        <w:br/>
        <w:t xml:space="preserve">'family connect'. </w:t>
        <w:br/>
        <w:t xml:space="preserve">On average, 1,000+ volunteers </w:t>
        <w:br/>
        <w:t xml:space="preserve">contribute over 60,000+ hours to </w:t>
        <w:br/>
        <w:t>JOSH.</w:t>
        <w:br/>
        <w:t xml:space="preserve">Employee Engagement as a </w:t>
        <w:br/>
        <w:t>Percentage</w:t>
        <w:br/>
        <w:t xml:space="preserve">Tech Mahindra CARES is our employee </w:t>
        <w:br/>
        <w:t xml:space="preserve">engagement framework that tracks </w:t>
        <w:br/>
        <w:t xml:space="preserve">progress across ﬁve key facets of </w:t>
        <w:br/>
        <w:t xml:space="preserve">associate experience – Career, </w:t>
        <w:br/>
        <w:t xml:space="preserve">Alignment, Recognition, Empowerment </w:t>
        <w:br/>
        <w:t xml:space="preserve">and Strive. The annual Tech Mahindra </w:t>
        <w:br/>
        <w:t xml:space="preserve">CARES survey measures employee </w:t>
        <w:br/>
        <w:t xml:space="preserve">experience and provides an insight </w:t>
        <w:br/>
        <w:t xml:space="preserve">into workplace strengths, weaknesses </w:t>
        <w:br/>
        <w:t xml:space="preserve">and year-on-year improvement to the </w:t>
        <w:br/>
        <w:t xml:space="preserve">management. The survey for F22 </w:t>
        <w:br/>
        <w:t xml:space="preserve">logged in an impressive score of 4.58 </w:t>
        <w:br/>
        <w:t xml:space="preserve">on a 5-point rating at organisational </w:t>
        <w:br/>
        <w:t>level.</w:t>
        <w:br/>
        <w:t>185</w:t>
        <w:br/>
        <w:t xml:space="preserve">FOSTERING </w:t>
        <w:br/>
        <w:t xml:space="preserve">INCLUSIVE GROWTH </w:t>
        <w:br/>
        <w:t>MANAGEMENT APPROACH</w:t>
        <w:br/>
        <w:t xml:space="preserve">The success of a business stems from the growth of the community. Empowered communities create an ecosystem of good health </w:t>
        <w:br/>
        <w:t xml:space="preserve">and collective prosperity. With this in mind, all Mahindra companies and subsidiaries work to create healthy and self-sustaining </w:t>
        <w:br/>
        <w:t xml:space="preserve">communities. Driven by our purpose to create positive impact, our companies and subsidiaries go beyond philanthropy and focus </w:t>
        <w:br/>
        <w:t>on fostering inclusive growth that advances community development.</w:t>
        <w:br/>
        <w:t xml:space="preserve">Across India, all our subsidiaries have diverse and unique initiatives for community welfare. Over the years, the collective </w:t>
        <w:br/>
        <w:t xml:space="preserve">e�orts of all Mahindra Group companies have transformed the lives of thousands of people all over the world. </w:t>
        <w:br/>
        <w:t xml:space="preserve">2.5 million </w:t>
        <w:br/>
        <w:t xml:space="preserve">people </w:t>
        <w:br/>
        <w:t>beneﬁtted from</w:t>
        <w:br/>
        <w:t xml:space="preserve">Tech Mahindra </w:t>
        <w:br/>
        <w:t xml:space="preserve">Foundation's </w:t>
        <w:br/>
        <w:t xml:space="preserve">COVID-19 </w:t>
        <w:br/>
        <w:t xml:space="preserve">relief e�orts </w:t>
        <w:br/>
        <w:t xml:space="preserve">6,000 masks </w:t>
        <w:br/>
        <w:t xml:space="preserve">and 2,500 </w:t>
        <w:br/>
        <w:t xml:space="preserve">sanitiser bottles </w:t>
        <w:br/>
        <w:t xml:space="preserve">distributed </w:t>
        <w:br/>
        <w:t xml:space="preserve">at Chunchale Gharkul </w:t>
        <w:br/>
        <w:t xml:space="preserve">by Mahindra EPC </w:t>
        <w:br/>
        <w:t>Irrigation Limited</w:t>
        <w:br/>
        <w:t xml:space="preserve">72,635 </w:t>
        <w:br/>
        <w:t xml:space="preserve">individuals </w:t>
        <w:br/>
        <w:t xml:space="preserve">supported by </w:t>
        <w:br/>
        <w:t xml:space="preserve">Mahindra Logistics </w:t>
        <w:br/>
        <w:t xml:space="preserve">through community </w:t>
        <w:br/>
        <w:t xml:space="preserve">development </w:t>
        <w:br/>
        <w:t>initiatives</w:t>
        <w:br/>
        <w:t xml:space="preserve">46,355 </w:t>
        <w:br/>
        <w:t xml:space="preserve">teachers </w:t>
        <w:br/>
        <w:t xml:space="preserve">supported </w:t>
        <w:br/>
        <w:t xml:space="preserve">through the </w:t>
        <w:br/>
        <w:t xml:space="preserve">Shikshaantar </w:t>
        <w:br/>
        <w:t xml:space="preserve">programme </w:t>
        <w:br/>
        <w:t xml:space="preserve">16,715 </w:t>
        <w:br/>
        <w:t xml:space="preserve">students  </w:t>
        <w:br/>
        <w:t xml:space="preserve">were trained </w:t>
        <w:br/>
        <w:t xml:space="preserve">in F22 through </w:t>
        <w:br/>
        <w:t xml:space="preserve">Tech Mahindra </w:t>
        <w:br/>
        <w:t xml:space="preserve">Foundation's </w:t>
        <w:br/>
        <w:t>SMART Centres</w:t>
        <w:br/>
        <w:t xml:space="preserve">3,000 </w:t>
        <w:br/>
        <w:t xml:space="preserve">villagers </w:t>
        <w:br/>
        <w:t xml:space="preserve">to be beneﬁtted by </w:t>
        <w:br/>
        <w:t xml:space="preserve">Mahindra Holidays </w:t>
        <w:br/>
        <w:t xml:space="preserve">&amp; Resorts' Water </w:t>
        <w:br/>
        <w:t xml:space="preserve">Rejuvenation Project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186</w:t>
        <w:br/>
        <w:t xml:space="preserve">Our initiatives can broadly be narrowed down into the following areas: </w:t>
        <w:br/>
        <w:t xml:space="preserve">EDUCATION &amp; </w:t>
        <w:br/>
        <w:t xml:space="preserve">SKILLING </w:t>
        <w:br/>
        <w:t xml:space="preserve">ENVIRONMENT </w:t>
        <w:br/>
        <w:t xml:space="preserve">&amp; RURAL </w:t>
        <w:br/>
        <w:t xml:space="preserve">DEVELOPMENT </w:t>
        <w:br/>
        <w:t xml:space="preserve">WOMEN'S </w:t>
        <w:br/>
        <w:t xml:space="preserve">EMPOWERMENT </w:t>
        <w:br/>
        <w:t xml:space="preserve">HEALTH &amp; </w:t>
        <w:br/>
        <w:t>WELL-BEING</w:t>
        <w:br/>
        <w:t xml:space="preserve">To spearhead all social interventions, the Mahindra Group Companies channel their efforts through Mahindra's employee </w:t>
        <w:br/>
        <w:t xml:space="preserve">volunteering platform - ESOPs (Employee social options). Additionally, the Mahindra Group has also launched a platform 'MySeva', </w:t>
        <w:br/>
        <w:t xml:space="preserve">to recognise 'Individual Acts of Kindness' that employees implement at a personal level. The platform helps amplify their effort by </w:t>
        <w:br/>
        <w:t xml:space="preserve">sharing their stories and encouraging others to make a difference.  </w:t>
        <w:br/>
        <w:t xml:space="preserve">EDUCATION &amp; SKILLING </w:t>
        <w:br/>
        <w:t xml:space="preserve">The youth are the future of a nation and educated youth are an asset that propels the nation's economic growth and social </w:t>
        <w:br/>
        <w:t xml:space="preserve">development. Thus, we devise interventions that focus on skill development and holistic growth to empower children and youth </w:t>
        <w:br/>
        <w:t xml:space="preserve">from socially disadvantaged background. Through education and skill development, we aim to enhance their prospects of </w:t>
        <w:br/>
        <w:t xml:space="preserve">employability and enable them to end the cycle of generational poverty. </w:t>
        <w:br/>
        <w:t xml:space="preserve">Tech Mahindra Foundation [TMF]                                                             </w:t>
        <w:br/>
        <w:t>Our Impact*</w:t>
        <w:br/>
        <w:t>*Cumulative impact data as on 31st March 2022.</w:t>
        <w:br/>
        <w:t>Over the years, we have impacted 3,32,730 lives across all the programmes</w:t>
        <w:br/>
        <w:t>(41,374 in FY 2022). In addition, over 2.5 million lives were impacted through</w:t>
        <w:br/>
        <w:t>COVID Response programme.</w:t>
        <w:br/>
        <w:t xml:space="preserve">DISABILITY </w:t>
        <w:br/>
        <w:t xml:space="preserve">55,812 </w:t>
        <w:br/>
        <w:t xml:space="preserve">Beneficiaries </w:t>
        <w:br/>
        <w:t xml:space="preserve">VOLUNTEERING </w:t>
        <w:br/>
        <w:t>31,884</w:t>
        <w:br/>
        <w:t xml:space="preserve">Hours </w:t>
        <w:br/>
        <w:t xml:space="preserve">EMPLOYABILITY </w:t>
        <w:br/>
        <w:t xml:space="preserve">135,455 </w:t>
        <w:br/>
        <w:t xml:space="preserve">Youth Trained </w:t>
        <w:br/>
        <w:t xml:space="preserve">TEACHERS </w:t>
        <w:br/>
        <w:t xml:space="preserve">46,355 </w:t>
        <w:br/>
        <w:t xml:space="preserve">Supported </w:t>
        <w:br/>
        <w:t xml:space="preserve">CHILDREN </w:t>
        <w:br/>
        <w:t xml:space="preserve">150,922 </w:t>
        <w:br/>
        <w:t xml:space="preserve">Beneficiaries 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187</w:t>
        <w:br/>
        <w:t xml:space="preserve">The CSR division of Tech Mahindra, the Tech Mahindra </w:t>
        <w:br/>
        <w:t xml:space="preserve">Foundation was established in 2007 with a vision of </w:t>
        <w:br/>
        <w:t xml:space="preserve">'Empowering Through Education'. The different sections of </w:t>
        <w:br/>
        <w:t xml:space="preserve">the society that the foundation focusses on include </w:t>
        <w:br/>
        <w:t xml:space="preserve">disadvantaged children, youth, teachers, women, and </w:t>
        <w:br/>
        <w:t xml:space="preserve">persons with disabilities, coming from vulnerable urban and </w:t>
        <w:br/>
        <w:t xml:space="preserve">rural communities in India. The foundation operates from </w:t>
        <w:br/>
        <w:t xml:space="preserve">Chennai, Bhubaneswar, Chandigarh, Delhi-NCR, Hyderabad, </w:t>
        <w:br/>
        <w:t xml:space="preserve">Kolkata, Mumbai, Nagpur, Pune, Visakhapatnam, and </w:t>
        <w:br/>
        <w:t>Bengaluru.</w:t>
        <w:br/>
        <w:t xml:space="preserve">In F22, the Foundation's COVID-19 relief efforts </w:t>
        <w:br/>
        <w:t xml:space="preserve">beneﬁtted 2.5 million people. Over the years, the </w:t>
        <w:br/>
        <w:t xml:space="preserve">Foundation has impacted over 3,32,730 beneﬁciaries </w:t>
        <w:br/>
        <w:t>through diverse programmes.</w:t>
        <w:br/>
        <w:t xml:space="preserve">SMART Centres | TMF </w:t>
        <w:br/>
        <w:t xml:space="preserve">TMF's flagship employability programme -  SMART (Skills for </w:t>
        <w:br/>
        <w:t xml:space="preserve">Market Training) trains students in various specialised </w:t>
        <w:br/>
        <w:t xml:space="preserve">vocational courses and facilitates their placement. With an </w:t>
        <w:br/>
        <w:t xml:space="preserve">industry-led approach, SMART has been able to create a </w:t>
        <w:br/>
        <w:t xml:space="preserve">scalable model for its skill development programme by </w:t>
        <w:br/>
        <w:t xml:space="preserve">working in collaboration with NGOs. It offers 50 courses </w:t>
        <w:br/>
        <w:t xml:space="preserve">across 15 domains through its network of 86 SMART Centres. </w:t>
        <w:br/>
        <w:t xml:space="preserve">16,715  students were trained in F22 and over 1.30 lakh youth </w:t>
        <w:br/>
        <w:t>were trained cumulatively in the last decade.</w:t>
        <w:br/>
        <w:t>SMART &amp; SMART+ Academies | TMF</w:t>
        <w:br/>
        <w:t xml:space="preserve">TMF decided to focus on enhancing employability in the </w:t>
        <w:br/>
        <w:t xml:space="preserve">healthcare sector and create a pipeline of well-trained </w:t>
        <w:br/>
        <w:t xml:space="preserve">paramedics and technicians. This led to the establishment of </w:t>
        <w:br/>
        <w:t xml:space="preserve">Smart Academies that impart advanced-level skills in </w:t>
        <w:br/>
        <w:t xml:space="preserve">healthcare, digital technologies and logistics industry. The </w:t>
        <w:br/>
        <w:t xml:space="preserve">Smart Academies also work towards constant curriculum </w:t>
        <w:br/>
        <w:t xml:space="preserve">upgradation and placements of the trained students. </w:t>
        <w:br/>
        <w:t xml:space="preserve">There are eight SMART Academies that include four </w:t>
        <w:br/>
        <w:t xml:space="preserve">Healthcare Academies in Delhi, Mohali and Mumbai; three </w:t>
        <w:br/>
        <w:t xml:space="preserve">Digital Technology Academies in Mohali, Hyderabad and </w:t>
        <w:br/>
        <w:t xml:space="preserve">Visakhapatnam; and one Logistics &amp; Supply Chain Academy </w:t>
        <w:br/>
        <w:t xml:space="preserve">in Visakhapatnam. The Mumbai Healthcare Academy is </w:t>
        <w:br/>
        <w:t xml:space="preserve">registered with National Apprenticeship Promotion Scheme </w:t>
        <w:br/>
        <w:t xml:space="preserve">(NAPS) of Government of India under Skill India. </w:t>
        <w:br/>
        <w:t xml:space="preserve">In F22, 1,677 students received training at the SMART </w:t>
        <w:br/>
        <w:t xml:space="preserve">Academies and since 2016-17, more than 3,900 students </w:t>
        <w:br/>
        <w:t>have been trained through the academies.</w:t>
        <w:br/>
        <w:t xml:space="preserve">To ensure that youth with disabilities are also a part of the </w:t>
        <w:br/>
        <w:t xml:space="preserve">mainstream skilled workforce cadre, TMF under the SMART+ </w:t>
        <w:br/>
        <w:t xml:space="preserve">programme trains them in market-related skills that can help </w:t>
        <w:br/>
        <w:t xml:space="preserve">them get dignified jobs in sectors such as hospitality, BPO, </w:t>
        <w:br/>
        <w:t>retail and IT-enabled industry.</w:t>
        <w:br/>
        <w:t xml:space="preserve">In F22, SMART+ trained 1,526 people with disabilities. A </w:t>
        <w:br/>
        <w:t xml:space="preserve">total of 12,211 youth have been trained over the years. </w:t>
        <w:br/>
        <w:t xml:space="preserve">135,455 </w:t>
        <w:br/>
        <w:t xml:space="preserve">students benefitted through </w:t>
        <w:br/>
        <w:t>SMART Centres till date</w:t>
        <w:br/>
        <w:t xml:space="preserve">16,715 </w:t>
        <w:br/>
        <w:t xml:space="preserve">students trained at </w:t>
        <w:br/>
        <w:t>SMART Centres in F22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188</w:t>
        <w:br/>
        <w:t>Supporting School Education | TMF</w:t>
        <w:br/>
        <w:t xml:space="preserve">150,922 </w:t>
        <w:br/>
        <w:t xml:space="preserve">children benefitted </w:t>
        <w:br/>
        <w:t xml:space="preserve">over the years </w:t>
        <w:br/>
        <w:t xml:space="preserve">46,355 </w:t>
        <w:br/>
        <w:t xml:space="preserve">teachers benefitted </w:t>
        <w:br/>
        <w:t xml:space="preserve">over the years </w:t>
        <w:br/>
        <w:t>ARISE &amp; ARISE+ - TMF</w:t>
        <w:br/>
        <w:t>All Round Improvement in School Education (ARISE) is a long-</w:t>
        <w:br/>
        <w:t xml:space="preserve">term school improvement programme, wherein TMF works in </w:t>
        <w:br/>
        <w:t xml:space="preserve">collaboration with Municipal Corporations and State </w:t>
        <w:br/>
        <w:t xml:space="preserve">Government bodies to develop primary schools into model </w:t>
        <w:br/>
        <w:t xml:space="preserve">schools of excellence. At present, 15 ARISE Schools across </w:t>
        <w:br/>
        <w:t>India are beneﬁtting close to 76,000 students.</w:t>
        <w:br/>
        <w:t xml:space="preserve">During the year, TMF also expanded its work for children with </w:t>
        <w:br/>
        <w:t xml:space="preserve">disabilities, through its ARISE+ programme. Under this </w:t>
        <w:br/>
        <w:t xml:space="preserve">project, children are provided chronic therapy as well as </w:t>
        <w:br/>
        <w:t xml:space="preserve">special education to help them lead more fulﬁlling lives. In </w:t>
        <w:br/>
        <w:t xml:space="preserve">F22, TMF had 28 ARISE+ partner projects across India. </w:t>
        <w:br/>
        <w:t xml:space="preserve">During the reporting period, the programme enabled 3,792 </w:t>
        <w:br/>
        <w:t xml:space="preserve">children with disabilities to become more independent in </w:t>
        <w:br/>
        <w:t xml:space="preserve">managing themselves and become better learners. To date </w:t>
        <w:br/>
        <w:t xml:space="preserve">the programme has beneﬁtted 43,600 students. </w:t>
        <w:br/>
        <w:t>Shikshaantar - TMF</w:t>
        <w:br/>
        <w:t xml:space="preserve">Through Shikshaantar, TMF is working on building capacities </w:t>
        <w:br/>
        <w:t xml:space="preserve">of government school teachers through workshops, learning </w:t>
        <w:br/>
        <w:t xml:space="preserve">festivals and experiential activities. The Foundation works </w:t>
        <w:br/>
        <w:t xml:space="preserve">with the Municipal Corporations of East Delhi and North Delhi </w:t>
        <w:br/>
        <w:t xml:space="preserve">under its directly implemented and run programme, namely, </w:t>
        <w:br/>
        <w:t xml:space="preserve">In-Service Teacher Education Institutes (ITEIs). Additionally, </w:t>
        <w:br/>
        <w:t xml:space="preserve">the Science Academy for Teachers is run in partnership with </w:t>
        <w:br/>
        <w:t>Sahayata Trust in Hyderabad.</w:t>
        <w:br/>
        <w:t xml:space="preserve">In F22, 9,573 teachers were trained as part of this initiative. </w:t>
        <w:br/>
        <w:t xml:space="preserve">Over the years, a total of 46,355 teachers have been </w:t>
        <w:br/>
        <w:t xml:space="preserve">supported through the programme. </w:t>
        <w:br/>
        <w:t xml:space="preserve">In response to the pandemic, teacher training initiatives were </w:t>
        <w:br/>
        <w:t xml:space="preserve">introduced in Digital Literacy, Cyber Security &amp; Safety, Mental </w:t>
        <w:br/>
        <w:t xml:space="preserve">Health Awareness, and Child Protection and Safeguarding. We </w:t>
        <w:br/>
        <w:t xml:space="preserve">are also working towards the integration of Social-Emotional </w:t>
        <w:br/>
        <w:t>Learning (SEL) in the education sphere.</w:t>
        <w:br/>
        <w:t>Mobile Science Lab - TMF</w:t>
        <w:br/>
        <w:t xml:space="preserve">To enhance the reach of our education initiatives, TMF </w:t>
        <w:br/>
        <w:t xml:space="preserve">launched a unique initiative, wherein a Mahindra bus was </w:t>
        <w:br/>
        <w:t xml:space="preserve">remodelled to be a science lab on wheels. The Mobile Science </w:t>
        <w:br/>
        <w:t xml:space="preserve">Lab takes a tour from school to school in East Delhi to provide </w:t>
        <w:br/>
        <w:t xml:space="preserve">Science, Technology, Engineering and Mathematics (STEM) </w:t>
        <w:br/>
        <w:t xml:space="preserve">learnings to government school children of classes 3 to 5. </w:t>
        <w:br/>
        <w:t xml:space="preserve">Launched in 2019, the project has beneﬁtted over 6,200 </w:t>
        <w:br/>
        <w:t xml:space="preserve">students till date.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189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Skill Development - Mahindra Logistics</w:t>
        <w:br/>
        <w:t xml:space="preserve">Education and skill development in local communities are the </w:t>
        <w:br/>
        <w:t xml:space="preserve">cornerstone of a nation's development. The logistics sector is </w:t>
        <w:br/>
        <w:t xml:space="preserve">a large employer in the Indian economy. At Mahindra </w:t>
        <w:br/>
        <w:t xml:space="preserve">Logistics Ltd. (MLL), we focus on promoting education </w:t>
        <w:br/>
        <w:t xml:space="preserve">including special education and employment enhancing </w:t>
        <w:br/>
        <w:t xml:space="preserve">vocational skills especially among girls, youth children, </w:t>
        <w:br/>
        <w:t xml:space="preserve">women, elderly and the differently-abled and livelihood </w:t>
        <w:br/>
        <w:t xml:space="preserve">enhancement projects, skill development through Pradhan </w:t>
        <w:br/>
        <w:t xml:space="preserve">Mantri Kaushal Vikas Yojana, and other government schemes </w:t>
        <w:br/>
        <w:t xml:space="preserve">and safety &amp; defensive training. </w:t>
        <w:br/>
        <w:t xml:space="preserve">With the help of our NGO partners like TRRAIN (Trust for </w:t>
        <w:br/>
        <w:t xml:space="preserve">Retailers &amp; Retail Associates of India), Sewa Bharat and I &amp; S </w:t>
        <w:br/>
        <w:t xml:space="preserve">Foundation, we tried to uplift the underprivilege communities </w:t>
        <w:br/>
        <w:t xml:space="preserve">especially focussing on women and PwDs by providing them </w:t>
        <w:br/>
        <w:t xml:space="preserve">the trainings on garments, retails and agriculture ﬁeld. </w:t>
        <w:br/>
        <w:t xml:space="preserve">During F22, MLL supported 1,087 individuals across the </w:t>
        <w:br/>
        <w:t>country through this project.</w:t>
        <w:br/>
        <w:t>Project Udaan - Mahindra Holidays &amp; Resorts</w:t>
        <w:br/>
        <w:t xml:space="preserve">Skilling women in hospitality sector with the F&amp;B Steward </w:t>
        <w:br/>
        <w:t xml:space="preserve">role, Project Udaan run in collaboration with our NGO partner </w:t>
        <w:br/>
        <w:t xml:space="preserve">Sambhav Foundation to enhance the livelihood opportunities </w:t>
        <w:br/>
        <w:t xml:space="preserve">for women by providing them with the right skills and training </w:t>
        <w:br/>
        <w:t xml:space="preserve">to augment their earning potentials. Through this project, </w:t>
        <w:br/>
        <w:t xml:space="preserve">Mahindra Holidays &amp; Resorts India Ltd. (MHRIL) aims to train </w:t>
        <w:br/>
        <w:t xml:space="preserve">75 women candidates in hospitality and will also be imparting </w:t>
        <w:br/>
        <w:t xml:space="preserve">industry aligned 'core employability skills' which are domain </w:t>
        <w:br/>
        <w:t xml:space="preserve">agnostic and meet the job/entrepreneurship requirements in </w:t>
        <w:br/>
        <w:t>the post COVID-19 scenario.</w:t>
        <w:br/>
        <w:t>Project Gyandeep -</w:t>
        <w:br/>
        <w:t>Mahindra Holidays &amp; Resorts</w:t>
        <w:br/>
        <w:t xml:space="preserve">Through this project, our aim is to ensure accessibility and </w:t>
        <w:br/>
        <w:t xml:space="preserve">affordability of quality education for deserving underserved </w:t>
        <w:br/>
        <w:t xml:space="preserve">sections of the society. Providing infrastructure improvement </w:t>
        <w:br/>
        <w:t xml:space="preserve">support, provision of books &amp; stationary kits and a library </w:t>
        <w:br/>
        <w:t xml:space="preserve">set-up MHRIL reached out to over 12,000 children though this </w:t>
        <w:br/>
        <w:t xml:space="preserve">initiative. </w:t>
        <w:br/>
        <w:t>School Infrastructure Development -</w:t>
        <w:br/>
        <w:t>Gyandeep - Mahindra Susten</w:t>
        <w:br/>
        <w:t xml:space="preserve">With the aim of reducing drop rates and improving </w:t>
        <w:br/>
        <w:t xml:space="preserve">engagement of school children Mahindra Susten took up the </w:t>
        <w:br/>
        <w:t xml:space="preserve">initiative of developing the infrastructure in two schools </w:t>
        <w:br/>
        <w:t xml:space="preserve">including a girl school reaching out to 400 students in </w:t>
        <w:br/>
        <w:t xml:space="preserve">Rajasthan. Through the project, Mahindra Susten built four </w:t>
        <w:br/>
        <w:t xml:space="preserve">toilets in girls school, one play scape built on Government </w:t>
        <w:br/>
        <w:t xml:space="preserve">School and distributed 700 bags. Over all 2,282 school </w:t>
        <w:br/>
        <w:t xml:space="preserve">children beneﬁtted from the project. </w:t>
        <w:br/>
        <w:t>190</w:t>
        <w:br/>
        <w:t xml:space="preserve">ENVIRONMENT </w:t>
        <w:br/>
        <w:t xml:space="preserve">Environmental protection and biodiversity conservation are </w:t>
        <w:br/>
        <w:t xml:space="preserve">crucial to mitigate and manage climate change.  The </w:t>
        <w:br/>
        <w:t xml:space="preserve">Mahindra Group and its companies realise the urgency of </w:t>
        <w:br/>
        <w:t xml:space="preserve">reducing the destruction of ecosystems, and have </w:t>
        <w:br/>
        <w:t xml:space="preserve">implemented the multiple initiatives and projects such as: </w:t>
        <w:br/>
        <w:t xml:space="preserve">Project Hariyali </w:t>
        <w:br/>
        <w:t xml:space="preserve">The Mahindra Group contributes to increasing the tree cover </w:t>
        <w:br/>
        <w:t xml:space="preserve">through Project Hariyali. The main purpose of the project is to </w:t>
        <w:br/>
        <w:t xml:space="preserve">restore the diminishing green cover and build awareness on </w:t>
        <w:br/>
        <w:t xml:space="preserve">environment protection across communities. Some of the tree </w:t>
        <w:br/>
        <w:t xml:space="preserve">plantation and awareness efforts undertaken by various </w:t>
        <w:br/>
        <w:t>companies include:</w:t>
        <w:br/>
        <w:t>Mahindra Susten</w:t>
        <w:br/>
        <w:t xml:space="preserve">Planted 20,681 trees with M&amp;M and are raising 38,148 tree </w:t>
        <w:br/>
        <w:t xml:space="preserve">saplings for next year's plantation drive. Plantation activities </w:t>
        <w:br/>
        <w:t xml:space="preserve">were taken up at various sites other than company premises, </w:t>
        <w:br/>
        <w:t xml:space="preserve">such as schools and police stations, and about 780 saplings </w:t>
        <w:br/>
        <w:t xml:space="preserve">planted. The focus is on ensuring large scale tree plantation </w:t>
        <w:br/>
        <w:t xml:space="preserve">with natural resource management and global organic </w:t>
        <w:br/>
        <w:t xml:space="preserve">farming protocols to support local community livelihoods and </w:t>
        <w:br/>
        <w:t xml:space="preserve">enrich the agricultural ecosystems to build functional forests. </w:t>
        <w:br/>
        <w:t xml:space="preserve">This will beneﬁt 44,116 people from villages/districts in </w:t>
        <w:br/>
        <w:t xml:space="preserve">Rajasthan, Gujarat, Himachal Pradesh, Uttar Pradesh and </w:t>
        <w:br/>
        <w:t xml:space="preserve">Punjab. </w:t>
        <w:br/>
        <w:t>Sustainable Fuelwood Management -</w:t>
        <w:br/>
        <w:t>Mahindra Holidays &amp; Resorts</w:t>
        <w:br/>
        <w:t xml:space="preserve">Mahindra Holidays &amp; Resorts in collaboration with Sambhav </w:t>
        <w:br/>
        <w:t xml:space="preserve">Foundation implemented an initiative in Sustainable Fuelwood </w:t>
        <w:br/>
        <w:t xml:space="preserve">Management in Mussoorie (Uttarakhand) and Varca (Goa). </w:t>
        <w:br/>
        <w:t xml:space="preserve">The key objective of the project was to promote sustainable </w:t>
        <w:br/>
        <w:t xml:space="preserve">and cleaner form of cooking among the community. At </w:t>
        <w:br/>
        <w:t xml:space="preserve">present, the demand for modern fuels, renewable cooking </w:t>
        <w:br/>
        <w:t xml:space="preserve">alternatives, advanced biomass cookstoves (ACSs) and </w:t>
        <w:br/>
        <w:t xml:space="preserve">improved biomass cookstoves (ICSs) is still very low. The </w:t>
        <w:br/>
        <w:t xml:space="preserve">biggest challenge is the affordability of fuel and cookstove </w:t>
        <w:br/>
        <w:t xml:space="preserve">for end users, who often have very low awareness about the </w:t>
        <w:br/>
        <w:t xml:space="preserve">beneﬁts of the alternatives. </w:t>
        <w:br/>
        <w:t xml:space="preserve">To sensitise the people about the importance of sustainable </w:t>
        <w:br/>
        <w:t xml:space="preserve">fuel management, we held an awareness camp and </w:t>
        <w:br/>
        <w:t xml:space="preserve">distributed cookstoves. Our NGO partner will keep a monthly </w:t>
        <w:br/>
        <w:t xml:space="preserve">track of the beneﬁciaries' cookstove usage. During F22, the </w:t>
        <w:br/>
        <w:t xml:space="preserve">project beneﬁtted around 800 households. </w:t>
        <w:br/>
        <w:t>Conservation Initiatives - Mahindra Susten</w:t>
        <w:br/>
        <w:t xml:space="preserve">Environment conservation initiatives in Rajasthan other than </w:t>
        <w:br/>
        <w:t xml:space="preserve">plantation drives included bird feeder installation, activities </w:t>
        <w:br/>
        <w:t xml:space="preserve">undertaken for animal welfare, conserving ﬂora &amp; fauna, and </w:t>
        <w:br/>
        <w:t xml:space="preserve">workshops on composting that beneﬁtted 100 people.  </w:t>
        <w:br/>
        <w:t>Water Rejuvenation Project -</w:t>
        <w:br/>
        <w:t>Mahindra Holidays &amp; Resorts</w:t>
        <w:br/>
        <w:t xml:space="preserve">Himachal Pradesh faces frequent water shortages due to </w:t>
        <w:br/>
        <w:t xml:space="preserve">deﬁcient snow and rain that has resulted in falling water </w:t>
        <w:br/>
        <w:t xml:space="preserve">levels. However, the demand for water keeps growing due to </w:t>
        <w:br/>
        <w:t xml:space="preserve">increasing population in the state. To ensure increased </w:t>
        <w:br/>
        <w:t xml:space="preserve">access to potable water for villagers in Prini village, Manali, a </w:t>
        <w:br/>
        <w:t xml:space="preserve">water tank is being constructed near a freshwater stream. </w:t>
        <w:br/>
        <w:t xml:space="preserve">This water tank, with a capacity of approx. 1.5 lakh litres will </w:t>
        <w:br/>
        <w:t xml:space="preserve">harvest and store the water collected from the stream. This </w:t>
        <w:br/>
        <w:t xml:space="preserve">will enable the supply of potable water all year round to local </w:t>
        <w:br/>
        <w:t xml:space="preserve">households in the region. Once the construction of the water </w:t>
        <w:br/>
        <w:t xml:space="preserve">tank is completed, it will be handed over to the local </w:t>
        <w:br/>
        <w:t xml:space="preserve">government authorities, who will be responsible for regulating </w:t>
        <w:br/>
        <w:t xml:space="preserve">the water supply to the village. The project will beneﬁt more </w:t>
        <w:br/>
        <w:t>than 3,000 villagers.</w:t>
        <w:br/>
        <w:t>Swachh Bharat -</w:t>
        <w:br/>
        <w:t>Mahindra Holidays &amp; Resorts</w:t>
        <w:br/>
        <w:t xml:space="preserve">With the aim of spreading awareness on cleanliness and </w:t>
        <w:br/>
        <w:t xml:space="preserve">hygiene, we organised clean-up drives, distributed jute bags </w:t>
        <w:br/>
        <w:t xml:space="preserve">and  dustbins, and also installed garbage storage units, to </w:t>
        <w:br/>
        <w:t xml:space="preserve">promote cleanliness and good hygiene practices in the </w:t>
        <w:br/>
        <w:t xml:space="preserve">communities.  </w:t>
        <w:br/>
        <w:t>Mahindra Holidays &amp; Resorts</w:t>
        <w:br/>
        <w:t xml:space="preserve">Taking the total count to 4,94,411 trees since the beginning of </w:t>
        <w:br/>
        <w:t xml:space="preserve">the project in 2010-11. MHRIL also installed a drip irrigation </w:t>
        <w:br/>
        <w:t xml:space="preserve">system for 300 trees that were planted in Narambai village, </w:t>
        <w:br/>
        <w:t>Puducherry to ensure their survival.</w:t>
        <w:br/>
        <w:t>24,125</w:t>
        <w:br/>
        <w:t>Planted</w:t>
        <w:br/>
        <w:t>saplings in F22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191</w:t>
        <w:br/>
        <w:t>Suryodaya -</w:t>
        <w:br/>
        <w:t>Mahindra Holidays &amp; Resorts</w:t>
        <w:br/>
        <w:t xml:space="preserve">A village electriﬁcation initiative </w:t>
        <w:br/>
        <w:t xml:space="preserve">through renewable energy, one of our </w:t>
        <w:br/>
        <w:t xml:space="preserve">ESOP activities involved installation of </w:t>
        <w:br/>
        <w:t xml:space="preserve">solar street lights in areas that are </w:t>
        <w:br/>
        <w:t xml:space="preserve">dimly lit or have no electricity in </w:t>
        <w:br/>
        <w:t xml:space="preserve">Sadavali Village, Maharashtra and in </w:t>
        <w:br/>
        <w:t xml:space="preserve">Binsar, Uttarakhand. </w:t>
        <w:br/>
        <w:t>Clean-up Drives -</w:t>
        <w:br/>
        <w:t xml:space="preserve">Mahindra Susten  </w:t>
        <w:br/>
        <w:t xml:space="preserve">Contributing towards the 'Swachh </w:t>
        <w:br/>
        <w:t xml:space="preserve">Bharat' campaign, Mahindra Susten </w:t>
        <w:br/>
        <w:t xml:space="preserve">organised clean up drives around our </w:t>
        <w:br/>
        <w:t xml:space="preserve">sites and at various locations like </w:t>
        <w:br/>
        <w:t xml:space="preserve">beaches, railway stations, and bus </w:t>
        <w:br/>
        <w:t xml:space="preserve">stops to move towards cleaner, </w:t>
        <w:br/>
        <w:t xml:space="preserve">greener and better surroundings. The </w:t>
        <w:br/>
        <w:t xml:space="preserve">initiative supported construction of </w:t>
        <w:br/>
        <w:t xml:space="preserve">seven toilets in villages and schools. </w:t>
        <w:br/>
        <w:t xml:space="preserve">The initiative also involved </w:t>
        <w:br/>
        <w:t xml:space="preserve">communities in Swachh India efforts by </w:t>
        <w:br/>
        <w:t xml:space="preserve">raising awareness on signiﬁcance of </w:t>
        <w:br/>
        <w:t xml:space="preserve">sanitation, healthcare and cleanliness. </w:t>
        <w:br/>
        <w:t xml:space="preserve">The programme beneﬁtted 2,932 </w:t>
        <w:br/>
        <w:t>individuals in Rajasthan.</w:t>
        <w:br/>
        <w:t>Recognition -</w:t>
        <w:br/>
        <w:t xml:space="preserve">Mahindra Logistics </w:t>
        <w:br/>
        <w:t xml:space="preserve">Mahindra Logistics (MLL) received </w:t>
        <w:br/>
        <w:t xml:space="preserve">a Certiﬁcate of Appreciation from </w:t>
        <w:br/>
        <w:t xml:space="preserve">the Government of Maharashtra </w:t>
        <w:br/>
        <w:t xml:space="preserve">for supporting the Majhi </w:t>
        <w:br/>
        <w:t xml:space="preserve">Vasundhara Abhiyan on </w:t>
        <w:br/>
        <w:t xml:space="preserve">'International Day of the World's </w:t>
        <w:br/>
        <w:t>Indigenous Peoples 2021'.</w:t>
        <w:br/>
        <w:t xml:space="preserve">The focus of the project is on </w:t>
        <w:br/>
        <w:t xml:space="preserve">mitigating the effects of climate </w:t>
        <w:br/>
        <w:t xml:space="preserve">change with participation from the </w:t>
        <w:br/>
        <w:t xml:space="preserve">citizens and empowering </w:t>
        <w:br/>
        <w:t xml:space="preserve">communities to Rise. MLL worked to </w:t>
        <w:br/>
        <w:t xml:space="preserve">spread awareness on rainwater </w:t>
        <w:br/>
        <w:t xml:space="preserve">harvesting and organised tree </w:t>
        <w:br/>
        <w:t xml:space="preserve">plantation drives in the community. </w:t>
        <w:br/>
        <w:t xml:space="preserve">During F22, we planted 47,656 </w:t>
        <w:br/>
        <w:t xml:space="preserve">trees taking the total tally of trees </w:t>
        <w:br/>
        <w:t xml:space="preserve">planted to 134,246 since F13. We </w:t>
        <w:br/>
        <w:t xml:space="preserve">also reached out to 4,672 </w:t>
        <w:br/>
        <w:t xml:space="preserve">individuals with environmental </w:t>
        <w:br/>
        <w:t>awareness activities in F22.</w:t>
        <w:br/>
        <w:t xml:space="preserve">RURAL DEVELOPMENT </w:t>
        <w:br/>
        <w:t xml:space="preserve">Rural Development is one of our key focus areas. With a large majority of India's </w:t>
        <w:br/>
        <w:t xml:space="preserve">population residing in villages, working on rural communities leads to massive </w:t>
        <w:br/>
        <w:t>upliftment in standards of living.</w:t>
        <w:br/>
        <w:t xml:space="preserve">We analyse the local needs and work out solutions to address the issues and </w:t>
        <w:br/>
        <w:t xml:space="preserve">enhance the quality of life in rural communities. </w:t>
        <w:br/>
        <w:t xml:space="preserve">Safe Drinking Water - Mahindra Logistics </w:t>
        <w:br/>
        <w:t xml:space="preserve">To promote rural development and to meet a basic human need of access to safe </w:t>
        <w:br/>
        <w:t xml:space="preserve">drinking water, our employees in Pune along with the CSR &amp; Sustainability Team, </w:t>
        <w:br/>
        <w:t xml:space="preserve">installed a solar-powered water ﬁltration system to help residents of Anushewadi - </w:t>
        <w:br/>
        <w:t xml:space="preserve">Kalawantwadi Grampanchayat in Pune. This project is expected to beneﬁt </w:t>
        <w:br/>
        <w:t>approximately 1,300 villagers.</w:t>
        <w:br/>
        <w:t>Village Infrastructure Development - Mahindra Susten</w:t>
        <w:br/>
        <w:t xml:space="preserve">Through this project, Mahindra Susten works towards the holistic development of </w:t>
        <w:br/>
        <w:t xml:space="preserve">infrastructure and upliftment of local communities in rural areas. During F22, the </w:t>
        <w:br/>
        <w:t>following development initiatives were undertaken:</w:t>
        <w:br/>
        <w:t xml:space="preserve">These improvements in village infrastructure resulted in zero electricity bill for </w:t>
        <w:br/>
        <w:t xml:space="preserve">Dharamshal and the entire village was lit up at night with street lights. The project </w:t>
        <w:br/>
        <w:t xml:space="preserve">positively impacted 27,245 people from local communities in Rajasthan and Gujarat. </w:t>
        <w:br/>
        <w:t xml:space="preserve">10 kWp solar rooftop was </w:t>
        <w:br/>
        <w:t xml:space="preserve">installed at Panchayat </w:t>
        <w:br/>
        <w:t xml:space="preserve">Dharamshal Tehsil in Kolyat, </w:t>
        <w:br/>
        <w:t>Bikaner, Rajasthan</w:t>
        <w:br/>
        <w:t>Renovation of police</w:t>
        <w:br/>
        <w:t>station at Gajner</w:t>
        <w:br/>
        <w:t>including donation</w:t>
        <w:br/>
        <w:t>of air cooler</w:t>
        <w:br/>
        <w:t>Installed</w:t>
        <w:br/>
        <w:t>LED streetlights</w:t>
        <w:br/>
        <w:t>at GPCL site</w:t>
        <w:br/>
        <w:t>Cluster Development - Mahindra EPC Irrigation Limited</w:t>
        <w:br/>
        <w:t xml:space="preserve">The programme focusses on development activities in two villages, Pimpalgaon </w:t>
        <w:br/>
        <w:t xml:space="preserve">Nipani and Chincholi Gurav. The initiatives include donation of agri-equipment </w:t>
        <w:br/>
        <w:t xml:space="preserve">beneﬁtting 1000+ farmers, tree plantation drives and health check-up camps that </w:t>
        <w:br/>
        <w:t xml:space="preserve">beneﬁtted 500 villagers. An improvement in drinking water facilities will beneﬁt over </w:t>
        <w:br/>
        <w:t xml:space="preserve">2,000 villagers. At Chunchale Gharkul located behind MEIL facility, 6,000 masks and </w:t>
        <w:br/>
        <w:t xml:space="preserve">2,500 sanitiser bottles were distributed to maintain better standards of health and </w:t>
        <w:br/>
        <w:t xml:space="preserve">hygiene. To update and advance agricultural practices, special farmers' meeting and </w:t>
        <w:br/>
        <w:t>training programme were held at Pimpalgaon Nipani.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192</w:t>
        <w:br/>
        <w:t xml:space="preserve">WOMEN'S EMPOWERMENT </w:t>
        <w:br/>
        <w:t>Building Communities -</w:t>
        <w:br/>
        <w:t>Mahindra Logistics</w:t>
        <w:br/>
        <w:t xml:space="preserve">We believe that upliftment of rural </w:t>
        <w:br/>
        <w:t xml:space="preserve">communities is key to the country's </w:t>
        <w:br/>
        <w:t xml:space="preserve">economic growth and success. Hence, </w:t>
        <w:br/>
        <w:t xml:space="preserve">we undertake various community </w:t>
        <w:br/>
        <w:t xml:space="preserve">development activities in villages and </w:t>
        <w:br/>
        <w:t xml:space="preserve">urban slums, and address issues such </w:t>
        <w:br/>
        <w:t xml:space="preserve">as health &amp; sanitation, safe drinking </w:t>
        <w:br/>
        <w:t xml:space="preserve">water supply, malnutrition, education, </w:t>
        <w:br/>
        <w:t xml:space="preserve">youth development, women's </w:t>
        <w:br/>
        <w:t xml:space="preserve">empowerment, support to the farmer </w:t>
        <w:br/>
        <w:t xml:space="preserve">community and infrastructure </w:t>
        <w:br/>
        <w:t xml:space="preserve">development. These programmes not </w:t>
        <w:br/>
        <w:t xml:space="preserve">only enhance capabilities but also </w:t>
        <w:br/>
        <w:t xml:space="preserve">addresses issues like human dignity </w:t>
        <w:br/>
        <w:t>and self-respect.</w:t>
        <w:br/>
        <w:t xml:space="preserve">Our activities include providing </w:t>
        <w:br/>
        <w:t xml:space="preserve">scholarship and grants to school </w:t>
        <w:br/>
        <w:t xml:space="preserve">children, providing them opportunities </w:t>
        <w:br/>
        <w:t xml:space="preserve">in higher education, health and eye </w:t>
        <w:br/>
        <w:t xml:space="preserve">check-up, road safety trainings, yoga </w:t>
        <w:br/>
        <w:t xml:space="preserve">and meditation sessions, awareness </w:t>
        <w:br/>
        <w:t xml:space="preserve">campaign for the use of seat belt, </w:t>
        <w:br/>
        <w:t xml:space="preserve">reading road and highway signage and </w:t>
        <w:br/>
        <w:t>personal hygiene.</w:t>
        <w:br/>
        <w:t xml:space="preserve">We also provide HIV/AIDS awareness </w:t>
        <w:br/>
        <w:t xml:space="preserve">including testing and treatment, family </w:t>
        <w:br/>
        <w:t xml:space="preserve">welfare and organising celebrations of </w:t>
        <w:br/>
        <w:t xml:space="preserve">various festivals together with the </w:t>
        <w:br/>
        <w:t xml:space="preserve">promotion of social messages across </w:t>
        <w:br/>
        <w:t xml:space="preserve">different locations, etc. Support for </w:t>
        <w:br/>
        <w:t xml:space="preserve">orphanages, destitute homes, senior </w:t>
        <w:br/>
        <w:t xml:space="preserve">citizens, and Swachh Bharat Abhiyan </w:t>
        <w:br/>
        <w:t xml:space="preserve">are some of the other interventions </w:t>
        <w:br/>
        <w:t xml:space="preserve">that are part of our community </w:t>
        <w:br/>
        <w:t xml:space="preserve">development initiatives. During F22, </w:t>
        <w:br/>
        <w:t xml:space="preserve">MLL supported 72,635 individuals </w:t>
        <w:br/>
        <w:t xml:space="preserve">across the country. </w:t>
        <w:br/>
        <w:t>Project Saksham - Mahindra Holidays &amp; Resorts</w:t>
        <w:br/>
        <w:t xml:space="preserve">The project aims to promote entrepreneurship amongst women from low-income </w:t>
        <w:br/>
        <w:t xml:space="preserve">communities and provide them with the impetus they need to start or grow their </w:t>
        <w:br/>
        <w:t xml:space="preserve">own business and generate a reliable source of income. While many women possess </w:t>
        <w:br/>
        <w:t xml:space="preserve">the skill, the lack of the necessary tools or resources prohibits them from starting </w:t>
        <w:br/>
        <w:t xml:space="preserve">their own ventures. 144 women from low-income communities in the Mumbai </w:t>
        <w:br/>
        <w:t xml:space="preserve">Metropolitan Region were identiﬁed and supported through the provision of material </w:t>
        <w:br/>
        <w:t xml:space="preserve">and equipment worth approximately INR 15,000 each. Each woman is expected to </w:t>
        <w:br/>
        <w:t xml:space="preserve">increase the average monthly income by INR 5,000. </w:t>
        <w:br/>
        <w:t>Project Farm Pond and Fisheries Cultivation -</w:t>
        <w:br/>
        <w:t>Mahindra Holidays &amp; Resorts</w:t>
        <w:br/>
        <w:t xml:space="preserve">The project aims to create greater availability of water for irrigation to small scale </w:t>
        <w:br/>
        <w:t xml:space="preserve">farmers and provide opportunities for alternate income. Through this project, MHRIL </w:t>
        <w:br/>
        <w:t xml:space="preserve">facilitates construction of farm ponds – an effective water harvesting structure, </w:t>
        <w:br/>
        <w:t xml:space="preserve">that ensures sufﬁcient supply of water for protective irrigation, and ﬁsh production </w:t>
        <w:br/>
        <w:t>even after monsoons, ensuring greater productivity of farm land.</w:t>
        <w:br/>
        <w:t xml:space="preserve">Five women farmers, residing in Udaipur, Rajasthan, have been identiﬁed for this </w:t>
        <w:br/>
        <w:t xml:space="preserve">project. These farmers were also introduced to the practice of ﬁsheries cultivation. </w:t>
        <w:br/>
        <w:t xml:space="preserve">They were provided with ﬁnancial and knowledge support required to undertake </w:t>
        <w:br/>
        <w:t xml:space="preserve">their ﬁrst batch of ﬁsheries cultivation. Through these interventions, the farmers will </w:t>
        <w:br/>
        <w:t xml:space="preserve">be able to increase their income by 40 to 60% with the capacity to earn 1.5 lakh </w:t>
        <w:br/>
        <w:t>within a period of 4-6 months.</w:t>
        <w:br/>
        <w:t>The project will positively impact around 25 small scale farmers from low-</w:t>
        <w:br/>
        <w:t>income communities.</w:t>
        <w:br/>
        <w:t xml:space="preserve">Skill Development for Women - Mahindra Logistics </w:t>
        <w:br/>
        <w:t xml:space="preserve">MLL launched a skill development programme under the CSR initiative 'Hunnar' to </w:t>
        <w:br/>
        <w:t xml:space="preserve">enable underprivileged women in Delhi and the NCR to build better futures for </w:t>
        <w:br/>
        <w:t xml:space="preserve">themselves and their families. We partnered with NGO partner I &amp; S Foundation and </w:t>
        <w:br/>
        <w:t xml:space="preserve">went door-to-door to identify individuals, and engaged a total of 120 candidates </w:t>
        <w:br/>
        <w:t xml:space="preserve">between the ages of 18 and 35 with a low family income. The NGO provided sewing </w:t>
        <w:br/>
        <w:t xml:space="preserve">training for three months to 30 women from the target area and 15 volunteers from </w:t>
        <w:br/>
        <w:t>MLL invested 360 hours to help these 30 women.</w:t>
        <w:br/>
        <w:t xml:space="preserve">The women received government-approved certiﬁcation through our collaboration </w:t>
        <w:br/>
        <w:t xml:space="preserve">with external government agencies following the completion of their training. This </w:t>
        <w:br/>
        <w:t xml:space="preserve">will assist them in obtaining employment or starting their own business. </w:t>
        <w:br/>
        <w:t xml:space="preserve">Furthermore, the NGO, I &amp; S Foundation, will stay in touch with all the participants </w:t>
        <w:br/>
        <w:t xml:space="preserve">for the following year to help them get established in economic activities.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193</w:t>
        <w:br/>
        <w:t xml:space="preserve">HEALTH AND WELL-BEING </w:t>
        <w:br/>
        <w:t xml:space="preserve">A community's health and well-being are central to the health of an economy. </w:t>
        <w:br/>
        <w:t xml:space="preserve">However, basic healthcare facilities, immunity building nutrition, and safe &amp; hygienic </w:t>
        <w:br/>
        <w:t xml:space="preserve">living conditions remain inaccessible to large section of our population. In order to </w:t>
        <w:br/>
        <w:t xml:space="preserve">eliminate this imbalance and bridge the gap, our companies have initiated the </w:t>
        <w:br/>
        <w:t xml:space="preserve">following programmes: 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Sehat – Healthcare Initiative - Mahindra Susten</w:t>
        <w:br/>
        <w:t xml:space="preserve">To address the issue of low awareness towards health &amp; hygiene and the lack of basic </w:t>
        <w:br/>
        <w:t xml:space="preserve">medical facilities in the remote areas of our operations, Mahindra Susten constructed </w:t>
        <w:br/>
        <w:t xml:space="preserve">a Public Health Centre for 500 people, and procured Containerised Battery Energy </w:t>
        <w:br/>
        <w:t xml:space="preserve">Storage Systems (BESS) for labour delivery room. Going ahead, around 1,580 villagers </w:t>
        <w:br/>
        <w:t xml:space="preserve">in Rajasthan will avail the beneﬁts of the Public Health Centre through various </w:t>
        <w:br/>
        <w:t xml:space="preserve">medical and awareness camps that will be organised from time to time.  </w:t>
        <w:br/>
        <w:t xml:space="preserve">Providing Prosthetics for the Differently-abled - </w:t>
        <w:br/>
        <w:t xml:space="preserve">Mahindra Logistics </w:t>
        <w:br/>
        <w:t xml:space="preserve">A prosthetic device, or prosthesis plays an important role in rehabilitation of </w:t>
        <w:br/>
        <w:t xml:space="preserve">persons with disability often improving their mobility and the ability to manage </w:t>
        <w:br/>
        <w:t xml:space="preserve">daily activities. However, for the underprivileged purchasing these artiﬁcial limbs </w:t>
        <w:br/>
        <w:t xml:space="preserve">isn't an affordable alternative especially in the case of the elderly residing in small </w:t>
        <w:br/>
        <w:t xml:space="preserve">hamlets and slums. MLL along with NGO partner Navankur Bahuudeshiya Sewa </w:t>
        <w:br/>
        <w:t>Sanstha and Narayani Sanstha conducted special camps at Kalyan for differently-</w:t>
        <w:br/>
        <w:t xml:space="preserve">abled persons to provide them prosthetics limbs / capillaries to help them be more </w:t>
        <w:br/>
        <w:t>independent in their lives. The camp beneﬁtted 135 PwDs.</w:t>
        <w:br/>
        <w:t xml:space="preserve">Health awareness and general medical camps - </w:t>
        <w:br/>
        <w:t xml:space="preserve">Mahindra Logistics </w:t>
        <w:br/>
        <w:t xml:space="preserve">The primary goal of health camps is to assist the underprivileged members of the </w:t>
        <w:br/>
        <w:t xml:space="preserve">community receive essential medical care that they cannot access or afford. In </w:t>
        <w:br/>
        <w:t xml:space="preserve">collaboration with NGO partner Sight Care Foundation and with support from our </w:t>
        <w:br/>
        <w:t>employees, we organised several free health awareness and general medical check-</w:t>
        <w:br/>
        <w:t xml:space="preserve">up camps in Chennai. Over 750 people underwent a general medical check-up and </w:t>
        <w:br/>
        <w:t xml:space="preserve">free medicines were distributed to the underprivileged to help them recover from </w:t>
        <w:br/>
        <w:t>their illnesses.</w:t>
        <w:br/>
        <w:t xml:space="preserve">DISASTER RELIEF </w:t>
        <w:br/>
        <w:t>Project Oxygen</w:t>
        <w:br/>
        <w:t>on Wheels (O2W) -</w:t>
        <w:br/>
        <w:t xml:space="preserve">Mahindra Logistics  </w:t>
        <w:br/>
        <w:t xml:space="preserve">The dearth of liquid medical Oxygen </w:t>
        <w:br/>
        <w:t xml:space="preserve">and the shortage of transport </w:t>
        <w:br/>
        <w:t xml:space="preserve">infrastructure amidst the pandemic led </w:t>
        <w:br/>
        <w:t xml:space="preserve">to NGOs and people requesting urgent </w:t>
        <w:br/>
        <w:t xml:space="preserve">support during the crisis. Mahindra </w:t>
        <w:br/>
        <w:t xml:space="preserve">Logistics Ltd. (MLL) went into action </w:t>
        <w:br/>
        <w:t xml:space="preserve">and deployed the ﬁrst vehicle to an </w:t>
        <w:br/>
        <w:t xml:space="preserve">NGO within 48 hours of their public </w:t>
        <w:br/>
        <w:t xml:space="preserve">request, giving rise to the free service </w:t>
        <w:br/>
        <w:t xml:space="preserve">initiative called 'Oxygen on Wheels' </w:t>
        <w:br/>
        <w:t xml:space="preserve">(O2W). The initiative aimed to </w:t>
        <w:br/>
        <w:t xml:space="preserve">strengthen the availability of Oxygen </w:t>
        <w:br/>
        <w:t xml:space="preserve">by connecting Oxygen producers with </w:t>
        <w:br/>
        <w:t xml:space="preserve">the hospitals and medical centres in </w:t>
        <w:br/>
        <w:t>dire need of it.</w:t>
        <w:br/>
        <w:t xml:space="preserve">Through this project, MLL created a </w:t>
        <w:br/>
        <w:t xml:space="preserve">seamless and endless supply chain for </w:t>
        <w:br/>
        <w:t xml:space="preserve">safe and reliable transportation of life </w:t>
        <w:br/>
        <w:t xml:space="preserve">saving Oxygen. Our dedicated vehicles </w:t>
        <w:br/>
        <w:t xml:space="preserve">picked up ﬁlled Oxygen cylinders from </w:t>
        <w:br/>
        <w:t xml:space="preserve">the Oxygen plants and transported </w:t>
        <w:br/>
        <w:t xml:space="preserve">them to hospitals and managed the </w:t>
        <w:br/>
        <w:t xml:space="preserve">reverse movement of empty cylinders. </w:t>
        <w:br/>
        <w:t xml:space="preserve">With 100+ ﬂeet of vehicles and an </w:t>
        <w:br/>
        <w:t xml:space="preserve">integrated command and control </w:t>
        <w:br/>
        <w:t xml:space="preserve">centre, MLL teams delivered 60,000+ </w:t>
        <w:br/>
        <w:t xml:space="preserve">cylinders in 2 months, across 10+ </w:t>
        <w:br/>
        <w:t xml:space="preserve">cities pan India with the help of 222 </w:t>
        <w:br/>
        <w:t>volunteers contributing 7,652 man-</w:t>
        <w:br/>
        <w:t>hours.</w:t>
        <w:br/>
        <w:t>194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 xml:space="preserve">Disaster Relief and Rehabilitation - </w:t>
        <w:br/>
        <w:t xml:space="preserve">Mahindra Logistics  </w:t>
        <w:br/>
        <w:t xml:space="preserve">The pandemic and subsequent lockdown impacted a large </w:t>
        <w:br/>
        <w:t xml:space="preserve">section of the population cutting off access to necessities. </w:t>
        <w:br/>
        <w:t xml:space="preserve">During these turbulent times, Mahindra Logistics (MLL) </w:t>
        <w:br/>
        <w:t xml:space="preserve">continued to support local communities and help them meet </w:t>
        <w:br/>
        <w:t xml:space="preserve">their everyday needs through the distribution of relief </w:t>
        <w:br/>
        <w:t>material and essential grocery.</w:t>
        <w:br/>
        <w:t xml:space="preserve">During F22, MLL supported 68,687 individuals across the </w:t>
        <w:br/>
        <w:t>country through this project.</w:t>
        <w:br/>
        <w:t xml:space="preserve">The following initiatives were undertaken to help the </w:t>
        <w:br/>
        <w:t xml:space="preserve">community: </w:t>
        <w:br/>
        <w:t xml:space="preserve">Ÿ Blood Donation Camps were voluntarily set up by our </w:t>
        <w:br/>
        <w:t>employees to assist the hospitalised patients</w:t>
        <w:br/>
        <w:t xml:space="preserve">Ÿ Medical assistance to the patients was given by our </w:t>
        <w:br/>
        <w:t xml:space="preserve">employees that included help during hospitalisation and </w:t>
        <w:br/>
        <w:t>getting access to Oxygen cylinder</w:t>
        <w:br/>
        <w:t xml:space="preserve">Ÿ Ensured logistics support for supply of Oxygen cylinder </w:t>
        <w:br/>
        <w:t xml:space="preserve">through transportation of Oxygen cylinders from plant to </w:t>
        <w:br/>
        <w:t>various hospitals and COVID treatment centres</w:t>
        <w:br/>
        <w:t xml:space="preserve">Ÿ Donated three ambulances to the State Government of </w:t>
        <w:br/>
        <w:t>Himachal Pradesh for COVID relief work</w:t>
        <w:br/>
        <w:t xml:space="preserve">Relief for Marginalised Communities - </w:t>
        <w:br/>
        <w:t xml:space="preserve">Mahindra Holidays &amp; Resorts </w:t>
        <w:br/>
        <w:t xml:space="preserve">During the pandemic, Mahindra Holidays &amp; Resorts India Ltd. </w:t>
        <w:br/>
        <w:t xml:space="preserve">(MHRIL) supported affected communities in their vicinity by </w:t>
        <w:br/>
        <w:t xml:space="preserve">providing dry ration, cooked meals and PPE kits. Club </w:t>
        <w:br/>
        <w:t xml:space="preserve">Mahindra reached out to communities around most of our </w:t>
        <w:br/>
        <w:t xml:space="preserve">resorts in Maharashtra, Rajasthan, Uttarakhand, Himachal </w:t>
        <w:br/>
        <w:t xml:space="preserve">Pradesh, Madhya Pradesh, Tamil Nadu, Karnataka, Goa and </w:t>
        <w:br/>
        <w:t xml:space="preserve">Kerala. The support included distribution of dry ration and </w:t>
        <w:br/>
        <w:t xml:space="preserve">essential hygiene kits to those in need and the </w:t>
        <w:br/>
        <w:t xml:space="preserve">underprivileged, daily wagers, migrant labourers and other </w:t>
        <w:br/>
        <w:t xml:space="preserve">groups recommended by the local authorities. Our resorts, </w:t>
        <w:br/>
        <w:t xml:space="preserve">across locations, also provided cooked meals, gloves, and </w:t>
        <w:br/>
        <w:t xml:space="preserve">oxygen concentrators in our neighbouring communities, and </w:t>
        <w:br/>
        <w:t>installed water puriﬁcation units as well.</w:t>
        <w:br/>
        <w:t xml:space="preserve">During F22, we reached out to over 17,000 individuals </w:t>
        <w:br/>
        <w:t xml:space="preserve">through these relief efforts. </w:t>
        <w:br/>
        <w:t xml:space="preserve">As a part of our response to the crisis, Club Mahindra also </w:t>
        <w:br/>
        <w:t xml:space="preserve">donated 15 ambulances to the State Government of Assam </w:t>
        <w:br/>
        <w:t xml:space="preserve">and one ambulance to the State Government of Uttar </w:t>
        <w:br/>
        <w:t xml:space="preserve">Pradesh, to help charitable hospitals provide emergency </w:t>
        <w:br/>
        <w:t xml:space="preserve">medical services to impoverished and marginalised </w:t>
        <w:br/>
        <w:t xml:space="preserve">communities. </w:t>
        <w:br/>
        <w:t xml:space="preserve">COVID-19 Relief Disaster Management - </w:t>
        <w:br/>
        <w:t xml:space="preserve">Mahindra Susten </w:t>
        <w:br/>
        <w:t xml:space="preserve">Mahindra Susten donated 20 oxygen concentrators at PMB </w:t>
        <w:br/>
        <w:t xml:space="preserve">Hospital along with food, medical aids and more. The </w:t>
        <w:br/>
        <w:t xml:space="preserve">company also set up Oxygen gas generation plant at Bap, </w:t>
        <w:br/>
        <w:t xml:space="preserve">Rajasthan, and donated seven ambulances to the </w:t>
        <w:br/>
        <w:t xml:space="preserve">government hospital in Telangana. Also, Mahindra Susten </w:t>
        <w:br/>
        <w:t xml:space="preserve">supported local communities through various initiatives </w:t>
        <w:br/>
        <w:t xml:space="preserve">during the pandemic - worked to create better access to </w:t>
        <w:br/>
        <w:t xml:space="preserve">medical facilities and increased awareness towards COVID-19 </w:t>
        <w:br/>
        <w:t xml:space="preserve">dos and don'ts. The relief activities beneﬁtted more than </w:t>
        <w:br/>
        <w:t xml:space="preserve">13,400 individuals. </w:t>
        <w:br/>
        <w:t>195</w:t>
        <w:br/>
        <w:t>CASE STUDY</w:t>
        <w:br/>
        <w:t>COVID-19 Relief Work in Latur</w:t>
        <w:br/>
        <w:t xml:space="preserve">Mahindra Logistics </w:t>
        <w:br/>
        <w:t xml:space="preserve">Along with immense loss of human life, the COVID-19 </w:t>
        <w:br/>
        <w:t xml:space="preserve">pandemic also brought into sharp focus the massive </w:t>
        <w:br/>
        <w:t xml:space="preserve">inequalities that plague our society. Especially in </w:t>
        <w:br/>
        <w:t xml:space="preserve">small towns like Latur, where the underprivileged </w:t>
        <w:br/>
        <w:t xml:space="preserve">continue to suffer. </w:t>
        <w:br/>
        <w:t xml:space="preserve">Mahindra Logistics (MLL) joined hands with NGO SOS </w:t>
        <w:br/>
        <w:t xml:space="preserve">Children's Villages of India (Latur) and Latur District </w:t>
        <w:br/>
        <w:t xml:space="preserve">Administration to alleviate the suffering of </w:t>
        <w:br/>
        <w:t xml:space="preserve">communities adversely impacted due to the </w:t>
        <w:br/>
        <w:t xml:space="preserve">pandemic. The project helped provide: 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 xml:space="preserve">Ensuring Employee Health, </w:t>
        <w:br/>
        <w:t xml:space="preserve">Safety &amp; Well-being </w:t>
        <w:br/>
        <w:t>Fostering Inclusive Growth</w:t>
        <w:br/>
        <w:t>Ÿ 384 units of dry ration kits to 128 families for</w:t>
        <w:br/>
        <w:t xml:space="preserve">3 months, with door-to-door supply in the ﬁrst month  </w:t>
        <w:br/>
        <w:t xml:space="preserve">Ÿ COVID-19 protection kits that included vaporiser, </w:t>
        <w:br/>
        <w:t xml:space="preserve">mask, sanitiser, infrared thermometer, oximeter, face </w:t>
        <w:br/>
        <w:t xml:space="preserve">shield and hand wash to 144 families residing in </w:t>
        <w:br/>
        <w:t xml:space="preserve">Sarola Tedki and Panchpeer villages </w:t>
        <w:br/>
        <w:t xml:space="preserve">Ÿ COVID-19 hygiene kit that included 16 masks and a </w:t>
        <w:br/>
        <w:t xml:space="preserve">hand wash with reﬁll pack to 526 families, covering </w:t>
        <w:br/>
        <w:t>1,015 children across 9 communities</w:t>
        <w:br/>
        <w:t xml:space="preserve">Ÿ First dose of Covishield vaccine for 234 caregivers, </w:t>
        <w:br/>
        <w:t xml:space="preserve">with the help of a vaccination camp </w:t>
        <w:br/>
        <w:t xml:space="preserve">Additionally, MLL identiﬁed families who had lost their main breadwinners and also children who had lost their </w:t>
        <w:br/>
        <w:t xml:space="preserve">parents. With an aim to help them and provide ﬁnancial assistance, the team registered 128 caregivers for widow </w:t>
        <w:br/>
        <w:t xml:space="preserve">pension support and 252 children under Bal Sangopan Scheme, which provides a scholarship of INR 1,100 per </w:t>
        <w:br/>
        <w:t xml:space="preserve">month to children till they reach 18 years of age. 5 children who had lost both parents, were enrolled under PM </w:t>
        <w:br/>
        <w:t>Care Scheme wherein each child will receive INR 5 lakh support in cash.</w:t>
        <w:br/>
        <w:t xml:space="preserve">The initiative supported 2,337 beneﬁciaries and community workers. </w:t>
        <w:br/>
        <w:t>196</w:t>
        <w:br/>
        <w:t xml:space="preserve">ANNEXURES </w:t>
        <w:br/>
        <w:t xml:space="preserve">SUBSIDIARIES ENVIRONMENT TABLES </w:t>
        <w:br/>
        <w:t xml:space="preserve">Denominator </w:t>
        <w:br/>
        <w:t>MSSSPL</w:t>
        <w:br/>
        <w:t>Mahindra Intertrade Limited</w:t>
        <w:br/>
        <w:t>Mahindra Electric Mobility Ltd.</w:t>
        <w:br/>
        <w:t>Mahindra EPC Irrigation Ltd</w:t>
        <w:br/>
        <w:t>Mahindra Susten</w:t>
        <w:br/>
        <w:t>Mahindra World City</w:t>
        <w:br/>
        <w:t xml:space="preserve">Mahindra Lifespaces </w:t>
        <w:br/>
        <w:t>Developers Limited</w:t>
        <w:br/>
        <w:t>Mahindra Logistics Limited</w:t>
        <w:br/>
        <w:t xml:space="preserve">Mahindra Holidays &amp; Resorts </w:t>
        <w:br/>
        <w:t>India Limited</w:t>
        <w:br/>
        <w:t>Financial Services Sector</w:t>
        <w:br/>
        <w:t>Tech Mahindra Limited</w:t>
        <w:br/>
        <w:t xml:space="preserve">Mahindra Heavy Engines </w:t>
        <w:br/>
        <w:t>Limited</w:t>
        <w:br/>
        <w:t>Mahindra Agri Solution Ltd.</w:t>
        <w:br/>
        <w:t>Business</w:t>
        <w:br/>
        <w:t>Denominator</w:t>
        <w:br/>
        <w:t>2020-21</w:t>
        <w:br/>
        <w:t>Unit of Measure</w:t>
        <w:br/>
        <w:t>2019-20</w:t>
        <w:br/>
        <w:t>2018-19</w:t>
        <w:br/>
        <w:t>2021-22</w:t>
        <w:br/>
        <w:t xml:space="preserve">Tonnes of production </w:t>
        <w:br/>
        <w:t xml:space="preserve">Tonnes of production </w:t>
        <w:br/>
        <w:t xml:space="preserve">Equivalent number of vehicles </w:t>
        <w:br/>
        <w:t xml:space="preserve">manufactured </w:t>
        <w:br/>
        <w:t xml:space="preserve">Tonnes of production </w:t>
        <w:br/>
        <w:t>Power generated in MWh</w:t>
        <w:br/>
        <w:t xml:space="preserve">Total area developed and maintained </w:t>
        <w:br/>
        <w:t xml:space="preserve">in acres </w:t>
        <w:br/>
        <w:t xml:space="preserve">Built Up area in square meters </w:t>
        <w:br/>
        <w:t xml:space="preserve">Full time equivalent employees </w:t>
        <w:br/>
        <w:t xml:space="preserve">Room nights booked </w:t>
        <w:br/>
        <w:t xml:space="preserve">Full time equivalent employees </w:t>
        <w:br/>
        <w:t xml:space="preserve">Full time equivalent employees </w:t>
        <w:br/>
        <w:t xml:space="preserve">No of engines produced </w:t>
        <w:br/>
        <w:t xml:space="preserve">Production in tons of exports </w:t>
        <w:br/>
        <w:t>164,529</w:t>
        <w:br/>
        <w:t>289,872</w:t>
        <w:br/>
        <w:t>2,709</w:t>
        <w:br/>
        <w:t>9,389</w:t>
        <w:br/>
        <w:t>1,263,382</w:t>
        <w:br/>
        <w:t>2,952</w:t>
        <w:br/>
        <w:t>557,199</w:t>
        <w:br/>
        <w:t>3,739</w:t>
        <w:br/>
        <w:t>531,840</w:t>
        <w:br/>
        <w:t>2,463</w:t>
        <w:br/>
        <w:t>79,032</w:t>
        <w:br/>
        <w:t>19,996</w:t>
        <w:br/>
        <w:t>NA</w:t>
        <w:br/>
        <w:t>111,081</w:t>
        <w:br/>
        <w:t>228,490</w:t>
        <w:br/>
        <w:t>4,916</w:t>
        <w:br/>
        <w:t>9,497</w:t>
        <w:br/>
        <w:t>1,415,367</w:t>
        <w:br/>
        <w:t>3,091</w:t>
        <w:br/>
        <w:t>1,319,454</w:t>
        <w:br/>
        <w:t>2,844</w:t>
        <w:br/>
        <w:t>562,114</w:t>
        <w:br/>
        <w:t>32,708</w:t>
        <w:br/>
        <w:t>79,702</w:t>
        <w:br/>
        <w:t>19,452</w:t>
        <w:br/>
        <w:t>NA</w:t>
        <w:br/>
        <w:t>124,993</w:t>
        <w:br/>
        <w:t>182,437</w:t>
        <w:br/>
        <w:t>3,741</w:t>
        <w:br/>
        <w:t>7,669</w:t>
        <w:br/>
        <w:t>2,556,389</w:t>
        <w:br/>
        <w:t>3,167</w:t>
        <w:br/>
        <w:t>4,197,874</w:t>
        <w:br/>
        <w:t>2,644</w:t>
        <w:br/>
        <w:t>479,826</w:t>
        <w:br/>
        <w:t>29,950</w:t>
        <w:br/>
        <w:t>99,607</w:t>
        <w:br/>
        <w:t>13,809</w:t>
        <w:br/>
        <w:t>NA</w:t>
        <w:br/>
        <w:t>130,755</w:t>
        <w:br/>
        <w:t>296,617</w:t>
        <w:br/>
        <w:t>10,025</w:t>
        <w:br/>
        <w:t>4,088</w:t>
        <w:br/>
        <w:t>1,438,070</w:t>
        <w:br/>
        <w:t>3,167.3</w:t>
        <w:br/>
        <w:t>3,756,575</w:t>
        <w:br/>
        <w:t>3,272</w:t>
        <w:br/>
        <w:t>652,758</w:t>
        <w:br/>
        <w:t>30,465</w:t>
        <w:br/>
        <w:t>125,490</w:t>
        <w:br/>
        <w:t>17,548</w:t>
        <w:br/>
        <w:t>3,200</w:t>
        <w:br/>
        <w:t>Scope 1 (Direct Emissions)</w:t>
        <w:br/>
        <w:t>Scope 2 (Indirect Emissions)</w:t>
        <w:br/>
        <w:t xml:space="preserve">Total Absolute GHG Emissions         </w:t>
        <w:br/>
        <w:t>Total Absolute GHG Emissions</w:t>
        <w:br/>
        <w:t>41,386</w:t>
        <w:br/>
        <w:t>263,137</w:t>
        <w:br/>
        <w:t>304,523</w:t>
        <w:br/>
        <w:t>2019-20</w:t>
        <w:br/>
        <w:t>56,600</w:t>
        <w:br/>
        <w:t>282,492</w:t>
        <w:br/>
        <w:t>339,092</w:t>
        <w:br/>
        <w:t>2018-19</w:t>
        <w:br/>
        <w:t>Emissions</w:t>
        <w:br/>
        <w:t>48,862</w:t>
        <w:br/>
        <w:t>229,003</w:t>
        <w:br/>
        <w:t>277,865</w:t>
        <w:br/>
        <w:t>2020-21</w:t>
        <w:br/>
        <w:t>PERFORMANCE</w:t>
        <w:br/>
        <w:t>54,715</w:t>
        <w:br/>
        <w:t>223,782</w:t>
        <w:br/>
        <w:t>278,497</w:t>
        <w:br/>
        <w:t>2021-22</w:t>
        <w:br/>
        <w:t>tCO2e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197</w:t>
        <w:br/>
        <w:t>Business</w:t>
        <w:br/>
        <w:t>Business</w:t>
        <w:br/>
        <w:t>2019-20</w:t>
        <w:br/>
        <w:t>2021-22</w:t>
        <w:br/>
        <w:t>2018-19</w:t>
        <w:br/>
        <w:t>tCO2</w:t>
        <w:br/>
        <w:t>tCO e / Unit of Measure</w:t>
        <w:br/>
        <w:t>2</w:t>
        <w:br/>
        <w:t>GHG Emissions Business-wise Composition</w:t>
        <w:br/>
        <w:t>Total Specific Emissions (scope 1 + 2)</w:t>
        <w:br/>
        <w:t>2020-21</w:t>
        <w:br/>
        <w:t>MSSSPL</w:t>
        <w:br/>
        <w:t>MIL</w:t>
        <w:br/>
        <w:t>MEML</w:t>
        <w:br/>
        <w:t>MEIL</w:t>
        <w:br/>
        <w:t>Susten</w:t>
        <w:br/>
        <w:t>MWC</w:t>
        <w:br/>
        <w:t>MLDL</w:t>
        <w:br/>
        <w:t>MLL</w:t>
        <w:br/>
        <w:t>MHRIL</w:t>
        <w:br/>
        <w:t>FSS</w:t>
        <w:br/>
        <w:t>Tech M</w:t>
        <w:br/>
        <w:t>MHEL</w:t>
        <w:br/>
        <w:t>MASL</w:t>
        <w:br/>
        <w:t>Total</w:t>
        <w:br/>
        <w:t>MSSSPL</w:t>
        <w:br/>
        <w:t>MIL</w:t>
        <w:br/>
        <w:t>MEML</w:t>
        <w:br/>
        <w:t>MEIL</w:t>
        <w:br/>
        <w:t>Susten</w:t>
        <w:br/>
        <w:t>MWC</w:t>
        <w:br/>
        <w:t>MLDL</w:t>
        <w:br/>
        <w:t>MLL</w:t>
        <w:br/>
        <w:t>MHRIL</w:t>
        <w:br/>
        <w:t>FSS</w:t>
        <w:br/>
        <w:t>Tech M</w:t>
        <w:br/>
        <w:t>MHEL</w:t>
        <w:br/>
        <w:t>MASL</w:t>
        <w:br/>
        <w:t>Scope 2</w:t>
        <w:br/>
        <w:t>Scope 1</w:t>
        <w:br/>
        <w:t>Scope 2</w:t>
        <w:br/>
        <w:t>Scope 1</w:t>
        <w:br/>
        <w:t>Scope 2</w:t>
        <w:br/>
        <w:t>Scope 1</w:t>
        <w:br/>
        <w:t>Scope 2</w:t>
        <w:br/>
        <w:t>Scope 1</w:t>
        <w:br/>
        <w:t>43,836</w:t>
        <w:br/>
        <w:t>970</w:t>
        <w:br/>
        <w:t>17</w:t>
        <w:br/>
        <w:t>24</w:t>
        <w:br/>
        <w:t>578</w:t>
        <w:br/>
        <w:t>108</w:t>
        <w:br/>
        <w:t>47</w:t>
        <w:br/>
        <w:t>27</w:t>
        <w:br/>
        <w:t>5,754</w:t>
        <w:br/>
        <w:t>1,738</w:t>
        <w:br/>
        <w:t>2,561</w:t>
        <w:br/>
        <w:t>938</w:t>
        <w:br/>
        <w:t>NA</w:t>
        <w:br/>
        <w:t>56,598</w:t>
        <w:br/>
        <w:t>2018-19</w:t>
        <w:br/>
        <w:t>1.047</w:t>
        <w:br/>
        <w:t>0.014</w:t>
        <w:br/>
        <w:t>0.161</w:t>
        <w:br/>
        <w:t>0.518</w:t>
        <w:br/>
        <w:t>0.0060</w:t>
        <w:br/>
        <w:t>0.863</w:t>
        <w:br/>
        <w:t>0.0006</w:t>
        <w:br/>
        <w:t>0.256</w:t>
        <w:br/>
        <w:t>0.04</w:t>
        <w:br/>
        <w:t>1.861</w:t>
        <w:br/>
        <w:t>1.404</w:t>
        <w:br/>
        <w:t>0.33</w:t>
        <w:br/>
        <w:t>NA</w:t>
        <w:br/>
        <w:t>128,429</w:t>
        <w:br/>
        <w:t>2,943</w:t>
        <w:br/>
        <w:t>419</w:t>
        <w:br/>
        <w:t>4,840</w:t>
        <w:br/>
        <w:t>6,635</w:t>
        <w:br/>
        <w:t>2,440</w:t>
        <w:br/>
        <w:t>315</w:t>
        <w:br/>
        <w:t>929</w:t>
        <w:br/>
        <w:t>15,538</w:t>
        <w:br/>
        <w:t>2,845</w:t>
        <w:br/>
        <w:t>108,419</w:t>
        <w:br/>
        <w:t>5,670</w:t>
        <w:br/>
        <w:t>NA</w:t>
        <w:br/>
        <w:t>279,422</w:t>
        <w:br/>
        <w:t>2019-20</w:t>
        <w:br/>
        <w:t>1.140</w:t>
        <w:br/>
        <w:t>0.018</w:t>
        <w:br/>
        <w:t>0.111</w:t>
        <w:br/>
        <w:t>0.546</w:t>
        <w:br/>
        <w:t>0.0053</w:t>
        <w:br/>
        <w:t>0.855</w:t>
        <w:br/>
        <w:t>0.0003</w:t>
        <w:br/>
        <w:t>0.314</w:t>
        <w:br/>
        <w:t>0.039</w:t>
        <w:br/>
        <w:t>0.679</w:t>
        <w:br/>
        <w:t>1.349</w:t>
        <w:br/>
        <w:t>0.250</w:t>
        <w:br/>
        <w:t>NA</w:t>
        <w:br/>
        <w:t>28,585</w:t>
        <w:br/>
        <w:t>1,196</w:t>
        <w:br/>
        <w:t>21</w:t>
        <w:br/>
        <w:t>32</w:t>
        <w:br/>
        <w:t>253</w:t>
        <w:br/>
        <w:t>339</w:t>
        <w:br/>
        <w:t>58</w:t>
        <w:br/>
        <w:t>21</w:t>
        <w:br/>
        <w:t>5,008</w:t>
        <w:br/>
        <w:t>3,370</w:t>
        <w:br/>
        <w:t>1,804</w:t>
        <w:br/>
        <w:t>699</w:t>
        <w:br/>
        <w:t>NA</w:t>
        <w:br/>
        <w:t>41,386</w:t>
        <w:br/>
        <w:t>2020-21</w:t>
        <w:br/>
        <w:t>1.160</w:t>
        <w:br/>
        <w:t>0.016</w:t>
        <w:br/>
        <w:t>0.143</w:t>
        <w:br/>
        <w:t>0.576</w:t>
        <w:br/>
        <w:t>0.0046</w:t>
        <w:br/>
        <w:t>0.790</w:t>
        <w:br/>
        <w:t>0.0001</w:t>
        <w:br/>
        <w:t>0.468</w:t>
        <w:br/>
        <w:t>0.0336</w:t>
        <w:br/>
        <w:t>0.514</w:t>
        <w:br/>
        <w:t>0.746</w:t>
        <w:br/>
        <w:t>0.225</w:t>
        <w:br/>
        <w:t>NA</w:t>
        <w:br/>
        <w:t>98,030</w:t>
        <w:br/>
        <w:t>2,959</w:t>
        <w:br/>
        <w:t>527</w:t>
        <w:br/>
        <w:t>5,156</w:t>
        <w:br/>
        <w:t>7,211</w:t>
        <w:br/>
        <w:t>2,305</w:t>
        <w:br/>
        <w:t>370</w:t>
        <w:br/>
        <w:t>871</w:t>
        <w:br/>
        <w:t>16,926</w:t>
        <w:br/>
        <w:t>18,847</w:t>
        <w:br/>
        <w:t>105,737</w:t>
        <w:br/>
        <w:t>4,168</w:t>
        <w:br/>
        <w:t>NA</w:t>
        <w:br/>
        <w:t>263,107</w:t>
        <w:br/>
        <w:t>32,736</w:t>
        <w:br/>
        <w:t>788</w:t>
        <w:br/>
        <w:t>19</w:t>
        <w:br/>
        <w:t>15</w:t>
        <w:br/>
        <w:t>2,115</w:t>
        <w:br/>
        <w:t>246</w:t>
        <w:br/>
        <w:t>96</w:t>
        <w:br/>
        <w:t>20</w:t>
        <w:br/>
        <w:t>3,018</w:t>
        <w:br/>
        <w:t>1,523</w:t>
        <w:br/>
        <w:t>7,930</w:t>
        <w:br/>
        <w:t>355</w:t>
        <w:br/>
        <w:t>NA</w:t>
        <w:br/>
        <w:t>48,861</w:t>
        <w:br/>
        <w:t>2021-22</w:t>
        <w:br/>
        <w:t>1.17</w:t>
        <w:br/>
        <w:t>0.01</w:t>
        <w:br/>
        <w:t>0.10</w:t>
        <w:br/>
        <w:t>0.68</w:t>
        <w:br/>
        <w:t>0.0035</w:t>
        <w:br/>
        <w:t>0.73</w:t>
        <w:br/>
        <w:t xml:space="preserve">0.0002 </w:t>
        <w:br/>
        <w:t>0.35</w:t>
        <w:br/>
        <w:t>0.0336</w:t>
        <w:br/>
        <w:t>0.57</w:t>
        <w:br/>
        <w:t>0.53</w:t>
        <w:br/>
        <w:t>0.13</w:t>
        <w:br/>
        <w:t>0.11</w:t>
        <w:br/>
        <w:t>112,235</w:t>
        <w:br/>
        <w:t>2,176</w:t>
        <w:br/>
        <w:t>516</w:t>
        <w:br/>
        <w:t>4,405</w:t>
        <w:br/>
        <w:t>9,573</w:t>
        <w:br/>
        <w:t>2,256</w:t>
        <w:br/>
        <w:t>476</w:t>
        <w:br/>
        <w:t>1,219</w:t>
        <w:br/>
        <w:t>13,119</w:t>
        <w:br/>
        <w:t>13,859</w:t>
        <w:br/>
        <w:t>66,419</w:t>
        <w:br/>
        <w:t>2,751</w:t>
        <w:br/>
        <w:t>NA</w:t>
        <w:br/>
        <w:t>229,004</w:t>
        <w:br/>
        <w:t>37,027</w:t>
        <w:br/>
        <w:t>1,037</w:t>
        <w:br/>
        <w:t>30</w:t>
        <w:br/>
        <w:t>6</w:t>
        <w:br/>
        <w:t>328</w:t>
        <w:br/>
        <w:t>240</w:t>
        <w:br/>
        <w:t>63</w:t>
        <w:br/>
        <w:t>16</w:t>
        <w:br/>
        <w:t>4,028</w:t>
        <w:br/>
        <w:t>2,518</w:t>
        <w:br/>
        <w:t>8,996</w:t>
        <w:br/>
        <w:t>418</w:t>
        <w:br/>
        <w:t xml:space="preserve">8 </w:t>
        <w:br/>
        <w:t>54,715</w:t>
        <w:br/>
        <w:t>0.4%</w:t>
        <w:br/>
        <w:t>-13%</w:t>
        <w:br/>
        <w:t>-29%</w:t>
        <w:br/>
        <w:t>17%</w:t>
        <w:br/>
        <w:t>-22%</w:t>
        <w:br/>
        <w:t>-7%</w:t>
        <w:br/>
        <w:t>38%</w:t>
        <w:br/>
        <w:t>-25%</w:t>
        <w:br/>
        <w:t>-0.2%</w:t>
        <w:br/>
        <w:t>12%</w:t>
        <w:br/>
        <w:t>-29%</w:t>
        <w:br/>
        <w:t>-40%</w:t>
        <w:br/>
        <w:t>NA</w:t>
        <w:br/>
        <w:t>115,304</w:t>
        <w:br/>
        <w:t>3,138</w:t>
        <w:br/>
        <w:t>987</w:t>
        <w:br/>
        <w:t xml:space="preserve">2,754 </w:t>
        <w:br/>
        <w:t>4,772</w:t>
        <w:br/>
        <w:t>2,075</w:t>
        <w:br/>
        <w:t>645</w:t>
        <w:br/>
        <w:t>1,133</w:t>
        <w:br/>
        <w:t>17,875</w:t>
        <w:br/>
        <w:t>14,957</w:t>
        <w:br/>
        <w:t>57,852</w:t>
        <w:br/>
        <w:t>1,938</w:t>
        <w:br/>
        <w:t xml:space="preserve">351 </w:t>
        <w:br/>
        <w:t>223,782</w:t>
        <w:br/>
        <w:t xml:space="preserve">% Change in F22 </w:t>
        <w:br/>
        <w:t>over previous year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198</w:t>
        <w:br/>
        <w:t>ENERGY</w:t>
        <w:br/>
        <w:t>2018-19</w:t>
        <w:br/>
        <w:t>2019-20</w:t>
        <w:br/>
        <w:t>2020-21</w:t>
        <w:br/>
        <w:t>2021-22</w:t>
        <w:br/>
        <w:t>2,105,107</w:t>
        <w:br/>
        <w:t>1,812,490</w:t>
        <w:br/>
        <w:t>1,642,498</w:t>
        <w:br/>
        <w:t>1,761,977</w:t>
        <w:br/>
        <w:t>GJ</w:t>
        <w:br/>
        <w:t xml:space="preserve">Total Absolute </w:t>
        <w:br/>
        <w:t xml:space="preserve">Energy Consumption </w:t>
        <w:br/>
        <w:t>Business</w:t>
        <w:br/>
        <w:t>2019-20</w:t>
        <w:br/>
        <w:t>2018-19</w:t>
        <w:br/>
        <w:t>GJ</w:t>
        <w:br/>
        <w:t>Total Energy Consumption (Business-wise)</w:t>
        <w:br/>
        <w:t>2020-21</w:t>
        <w:br/>
        <w:t>2021-22</w:t>
        <w:br/>
        <w:t>MSSSPL</w:t>
        <w:br/>
        <w:t>MIL</w:t>
        <w:br/>
        <w:t>MEML</w:t>
        <w:br/>
        <w:t>MEIL</w:t>
        <w:br/>
        <w:t>Susten</w:t>
        <w:br/>
        <w:t>MWC</w:t>
        <w:br/>
        <w:t>MLDL</w:t>
        <w:br/>
        <w:t>MLL</w:t>
        <w:br/>
        <w:t>MHRIL</w:t>
        <w:br/>
        <w:t>FSS</w:t>
        <w:br/>
        <w:t>Tech M</w:t>
        <w:br/>
        <w:t>MHEL</w:t>
        <w:br/>
        <w:t>MASL</w:t>
        <w:br/>
        <w:t>1,181,171</w:t>
        <w:br/>
        <w:t>30,868</w:t>
        <w:br/>
        <w:t>2,284</w:t>
        <w:br/>
        <w:t>21,577</w:t>
        <w:br/>
        <w:t>36,936</w:t>
        <w:br/>
        <w:t>12,213</w:t>
        <w:br/>
        <w:t>2,013</w:t>
        <w:br/>
        <w:t>4,444</w:t>
        <w:br/>
        <w:t>143,828</w:t>
        <w:br/>
        <w:t>32,321</w:t>
        <w:br/>
        <w:t>598,259</w:t>
        <w:br/>
        <w:t xml:space="preserve">39,193 </w:t>
        <w:br/>
        <w:t>NA</w:t>
        <w:br/>
        <w:t>800,616</w:t>
        <w:br/>
        <w:t>34,195</w:t>
        <w:br/>
        <w:t>2,761</w:t>
        <w:br/>
        <w:t>23,072</w:t>
        <w:br/>
        <w:t>35,072</w:t>
        <w:br/>
        <w:t>12,666</w:t>
        <w:br/>
        <w:t>2,463</w:t>
        <w:br/>
        <w:t>4,112</w:t>
        <w:br/>
        <w:t>147,281</w:t>
        <w:br/>
        <w:t>128,226</w:t>
        <w:br/>
        <w:t>592,145</w:t>
        <w:br/>
        <w:t xml:space="preserve">29,881 </w:t>
        <w:br/>
        <w:t>NA</w:t>
        <w:br/>
        <w:t>910,770</w:t>
        <w:br/>
        <w:t>24,309</w:t>
        <w:br/>
        <w:t>2,604</w:t>
        <w:br/>
        <w:t>19,313</w:t>
        <w:br/>
        <w:t>70,068</w:t>
        <w:br/>
        <w:t>11,194</w:t>
        <w:br/>
        <w:t>3,374</w:t>
        <w:br/>
        <w:t>5,553</w:t>
        <w:br/>
        <w:t>102,030</w:t>
        <w:br/>
        <w:t>83,997</w:t>
        <w:br/>
        <w:t>390,522</w:t>
        <w:br/>
        <w:t>18,764</w:t>
        <w:br/>
        <w:t>NA</w:t>
        <w:br/>
        <w:t>1,044,903</w:t>
        <w:br/>
        <w:t>20,522</w:t>
        <w:br/>
        <w:t>5,004</w:t>
        <w:br/>
        <w:t xml:space="preserve">12,631 </w:t>
        <w:br/>
        <w:t xml:space="preserve">26,165 </w:t>
        <w:br/>
        <w:t>10,690</w:t>
        <w:br/>
        <w:t>3,779</w:t>
        <w:br/>
        <w:t>5,385</w:t>
        <w:br/>
        <w:t xml:space="preserve">142,361 </w:t>
        <w:br/>
        <w:t xml:space="preserve">106,439 </w:t>
        <w:br/>
        <w:t xml:space="preserve">361,013 </w:t>
        <w:br/>
        <w:t>21,380</w:t>
        <w:br/>
        <w:t xml:space="preserve">1,705 </w:t>
        <w:br/>
        <w:t>Business</w:t>
        <w:br/>
        <w:t>2019-20</w:t>
        <w:br/>
        <w:t>2018-19</w:t>
        <w:br/>
        <w:t>GJ / unit of measure</w:t>
        <w:br/>
        <w:t>Specific Energy Consumption</w:t>
        <w:br/>
        <w:t>2020-21</w:t>
        <w:br/>
        <w:t>2021-22</w:t>
        <w:br/>
        <w:t>MSSSPL</w:t>
        <w:br/>
        <w:t>MIL</w:t>
        <w:br/>
        <w:t>MEML</w:t>
        <w:br/>
        <w:t>MEIL</w:t>
        <w:br/>
        <w:t>Susten</w:t>
        <w:br/>
        <w:t>MWC</w:t>
        <w:br/>
        <w:t>MLDL</w:t>
        <w:br/>
        <w:t>MLL</w:t>
        <w:br/>
        <w:t>MHRIL</w:t>
        <w:br/>
        <w:t>FSS</w:t>
        <w:br/>
        <w:t>Tech M</w:t>
        <w:br/>
        <w:t>MHEL</w:t>
        <w:br/>
        <w:t>MASL</w:t>
        <w:br/>
        <w:t>7.179</w:t>
        <w:br/>
        <w:t>0.106</w:t>
        <w:br/>
        <w:t>0.843</w:t>
        <w:br/>
        <w:t>2.298</w:t>
        <w:br/>
        <w:t>0.029</w:t>
        <w:br/>
        <w:t>4.137</w:t>
        <w:br/>
        <w:t>0.004</w:t>
        <w:br/>
        <w:t>1.188</w:t>
        <w:br/>
        <w:t>0.27</w:t>
        <w:br/>
        <w:t>13.123</w:t>
        <w:br/>
        <w:t>7.57</w:t>
        <w:br/>
        <w:t>1.96</w:t>
        <w:br/>
        <w:t>NA</w:t>
        <w:br/>
        <w:t>7.207</w:t>
        <w:br/>
        <w:t>0.15</w:t>
        <w:br/>
        <w:t>0.562</w:t>
        <w:br/>
        <w:t>2.429</w:t>
        <w:br/>
        <w:t>0.025</w:t>
        <w:br/>
        <w:t>4.098</w:t>
        <w:br/>
        <w:t>0.002</w:t>
        <w:br/>
        <w:t>1.446</w:t>
        <w:br/>
        <w:t>0.262</w:t>
        <w:br/>
        <w:t>3.92</w:t>
        <w:br/>
        <w:t>7.429</w:t>
        <w:br/>
        <w:t>1.536</w:t>
        <w:br/>
        <w:t>NA</w:t>
        <w:br/>
        <w:t>7.287</w:t>
        <w:br/>
        <w:t>0.133</w:t>
        <w:br/>
        <w:t>0.696</w:t>
        <w:br/>
        <w:t>2.518</w:t>
        <w:br/>
        <w:t>0.027</w:t>
        <w:br/>
        <w:t>3.534</w:t>
        <w:br/>
        <w:t>0.001</w:t>
        <w:br/>
        <w:t>2.1</w:t>
        <w:br/>
        <w:t>0.213</w:t>
        <w:br/>
        <w:t>2.805</w:t>
        <w:br/>
        <w:t>3.921</w:t>
        <w:br/>
        <w:t>1.359</w:t>
        <w:br/>
        <w:t>NA</w:t>
        <w:br/>
        <w:t>7.99</w:t>
        <w:br/>
        <w:t>0.07</w:t>
        <w:br/>
        <w:t>0.50</w:t>
        <w:br/>
        <w:t xml:space="preserve">3.09 </w:t>
        <w:br/>
        <w:t xml:space="preserve">0.02 </w:t>
        <w:br/>
        <w:t>3.38</w:t>
        <w:br/>
        <w:t>0.001</w:t>
        <w:br/>
        <w:t>1.65</w:t>
        <w:br/>
        <w:t>0.22</w:t>
        <w:br/>
        <w:t>3.49</w:t>
        <w:br/>
        <w:t>2.88</w:t>
        <w:br/>
        <w:t>1.22</w:t>
        <w:br/>
        <w:t>0.53</w:t>
        <w:br/>
        <w:t xml:space="preserve">% Change in FY22 </w:t>
        <w:br/>
        <w:t>over previous year</w:t>
        <w:br/>
        <w:t>10%</w:t>
        <w:br/>
        <w:t>-48%</w:t>
        <w:br/>
        <w:t>-28%</w:t>
        <w:br/>
        <w:t>-23%</w:t>
        <w:br/>
        <w:t>-33%</w:t>
        <w:br/>
        <w:t>-4%</w:t>
        <w:br/>
        <w:t>1%</w:t>
        <w:br/>
        <w:t>-22%</w:t>
        <w:br/>
        <w:t>2%</w:t>
        <w:br/>
        <w:t>25%</w:t>
        <w:br/>
        <w:t>-27%</w:t>
        <w:br/>
        <w:t>-10%</w:t>
        <w:br/>
        <w:t>NA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199</w:t>
        <w:br/>
        <w:t>WATER</w:t>
        <w:br/>
        <w:t>2018-19</w:t>
        <w:br/>
        <w:t>2019-20</w:t>
        <w:br/>
        <w:t>2020-21</w:t>
        <w:br/>
        <w:t>2021-22</w:t>
        <w:br/>
        <w:t>5,353,334</w:t>
        <w:br/>
        <w:t>4,436,678</w:t>
        <w:br/>
        <w:t>3,558,221</w:t>
        <w:br/>
        <w:t>4,998,505</w:t>
        <w:br/>
        <w:t>3</w:t>
        <w:br/>
        <w:t>M</w:t>
        <w:br/>
        <w:t xml:space="preserve">Total Absolute </w:t>
        <w:br/>
        <w:t xml:space="preserve">Water Consumption </w:t>
        <w:br/>
        <w:t>Business</w:t>
        <w:br/>
        <w:t>2019-20</w:t>
        <w:br/>
        <w:t>2018-19</w:t>
        <w:br/>
        <w:t>M3</w:t>
        <w:br/>
        <w:t>Water Withdrawal (Business-wise)</w:t>
        <w:br/>
        <w:t>2020-21</w:t>
        <w:br/>
        <w:t>2021-22</w:t>
        <w:br/>
        <w:t>MSSSPL</w:t>
        <w:br/>
        <w:t>MIL</w:t>
        <w:br/>
        <w:t>MEML</w:t>
        <w:br/>
        <w:t>MEIL</w:t>
        <w:br/>
        <w:t>Susten</w:t>
        <w:br/>
        <w:t>MWC</w:t>
        <w:br/>
        <w:t>MLDL</w:t>
        <w:br/>
        <w:t>MLL</w:t>
        <w:br/>
        <w:t>MHRIL</w:t>
        <w:br/>
        <w:t>FSS</w:t>
        <w:br/>
        <w:t>Tech M</w:t>
        <w:br/>
        <w:t>MHEL</w:t>
        <w:br/>
        <w:t>MASL</w:t>
        <w:br/>
        <w:t>699,159</w:t>
        <w:br/>
        <w:t>42,309</w:t>
        <w:br/>
        <w:t>6,089</w:t>
        <w:br/>
        <w:t>31,706</w:t>
        <w:br/>
        <w:t>169,733</w:t>
        <w:br/>
        <w:t>2,607,433</w:t>
        <w:br/>
        <w:t>52,319</w:t>
        <w:br/>
        <w:t>546</w:t>
        <w:br/>
        <w:t>642,930</w:t>
        <w:br/>
        <w:t>26,600</w:t>
        <w:br/>
        <w:t>1,036,548</w:t>
        <w:br/>
        <w:t>37,962</w:t>
        <w:br/>
        <w:t>NA</w:t>
        <w:br/>
        <w:t>506,440</w:t>
        <w:br/>
        <w:t>42,585</w:t>
        <w:br/>
        <w:t>5,122</w:t>
        <w:br/>
        <w:t>26,095</w:t>
        <w:br/>
        <w:t>114,659</w:t>
        <w:br/>
        <w:t>1,611,011</w:t>
        <w:br/>
        <w:t>127,830</w:t>
        <w:br/>
        <w:t>412</w:t>
        <w:br/>
        <w:t>638,604</w:t>
        <w:br/>
        <w:t>353,246</w:t>
        <w:br/>
        <w:t>989,007</w:t>
        <w:br/>
        <w:t>21,667</w:t>
        <w:br/>
        <w:t>NA</w:t>
        <w:br/>
        <w:t>636,897</w:t>
        <w:br/>
        <w:t>36,434</w:t>
        <w:br/>
        <w:t>5,210</w:t>
        <w:br/>
        <w:t>22,219</w:t>
        <w:br/>
        <w:t>1,80,410</w:t>
        <w:br/>
        <w:t>1,403,603</w:t>
        <w:br/>
        <w:t>1,30,570</w:t>
        <w:br/>
        <w:t>21,008</w:t>
        <w:br/>
        <w:t>503,109</w:t>
        <w:br/>
        <w:t>112,643</w:t>
        <w:br/>
        <w:t>490,251</w:t>
        <w:br/>
        <w:t>15,867</w:t>
        <w:br/>
        <w:t>NA</w:t>
        <w:br/>
        <w:t>746,627</w:t>
        <w:br/>
        <w:t>44,978</w:t>
        <w:br/>
        <w:t>6,740</w:t>
        <w:br/>
        <w:t>24,622</w:t>
        <w:br/>
        <w:t>70,967</w:t>
        <w:br/>
        <w:t xml:space="preserve">2,232,309 </w:t>
        <w:br/>
        <w:t xml:space="preserve">2,05,014 </w:t>
        <w:br/>
        <w:t>8,406</w:t>
        <w:br/>
        <w:t>9,03,912</w:t>
        <w:br/>
        <w:t>2,58,430</w:t>
        <w:br/>
        <w:t>478,035</w:t>
        <w:br/>
        <w:t>15,227</w:t>
        <w:br/>
        <w:t>3,238</w:t>
        <w:br/>
        <w:t>Business</w:t>
        <w:br/>
        <w:t xml:space="preserve">Volume of water recycled </w:t>
        <w:br/>
        <w:t>3</w:t>
        <w:br/>
        <w:t>and reused (m )</w:t>
        <w:br/>
        <w:t>Volume of Water Recycled and Reused</w:t>
        <w:br/>
        <w:t xml:space="preserve">% of water recycled and reused </w:t>
        <w:br/>
        <w:t>of total water consumption</w:t>
        <w:br/>
        <w:t>MSSSPL</w:t>
        <w:br/>
        <w:t>MIL</w:t>
        <w:br/>
        <w:t>MEML</w:t>
        <w:br/>
        <w:t>MEIL</w:t>
        <w:br/>
        <w:t>MWC</w:t>
        <w:br/>
        <w:t>MHRIL</w:t>
        <w:br/>
        <w:t>Tech M</w:t>
        <w:br/>
        <w:t>MHEL</w:t>
        <w:br/>
        <w:t>7,008</w:t>
        <w:br/>
        <w:t>2,913</w:t>
        <w:br/>
        <w:t>5,394</w:t>
        <w:br/>
        <w:t>1,050</w:t>
        <w:br/>
        <w:t>1,231,971</w:t>
        <w:br/>
        <w:t>347,322</w:t>
        <w:br/>
        <w:t>235,401</w:t>
        <w:br/>
        <w:t>11,535</w:t>
        <w:br/>
        <w:t>1,842,593</w:t>
        <w:br/>
        <w:t>1%</w:t>
        <w:br/>
        <w:t>6%</w:t>
        <w:br/>
        <w:t>80%</w:t>
        <w:br/>
        <w:t>4%</w:t>
        <w:br/>
        <w:t>55%</w:t>
        <w:br/>
        <w:t>38%</w:t>
        <w:br/>
        <w:t>49%</w:t>
        <w:br/>
        <w:t>76%</w:t>
        <w:br/>
        <w:t>37%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200</w:t>
        <w:br/>
        <w:t>Business</w:t>
        <w:br/>
        <w:t>Sources of Water Withdrawal</w:t>
        <w:br/>
        <w:t>2019-20</w:t>
        <w:br/>
        <w:t>As a % of Total Withdrawal</w:t>
        <w:br/>
        <w:t>2018-19</w:t>
        <w:br/>
        <w:t>3</w:t>
        <w:br/>
        <w:t>Total Withdrawal (m )</w:t>
        <w:br/>
        <w:t>3</w:t>
        <w:br/>
        <w:t>M  / unit of measure</w:t>
        <w:br/>
        <w:t>Specific Water Consumption</w:t>
        <w:br/>
        <w:t>Water Withdrawal by Source</w:t>
        <w:br/>
        <w:t>2020-21</w:t>
        <w:br/>
        <w:t>2021-22</w:t>
        <w:br/>
        <w:t>MSSSPL</w:t>
        <w:br/>
        <w:t>MIL</w:t>
        <w:br/>
        <w:t>MEML</w:t>
        <w:br/>
        <w:t>MEIL</w:t>
        <w:br/>
        <w:t>Susten</w:t>
        <w:br/>
        <w:t>MWC</w:t>
        <w:br/>
        <w:t>MLDL</w:t>
        <w:br/>
        <w:t>MLL</w:t>
        <w:br/>
        <w:t>MHRIL</w:t>
        <w:br/>
        <w:t>FSS</w:t>
        <w:br/>
        <w:t>Tech M</w:t>
        <w:br/>
        <w:t>MHEL</w:t>
        <w:br/>
        <w:t>MASL</w:t>
        <w:br/>
        <w:t>Bottled Water</w:t>
        <w:br/>
        <w:t>Ground Water</w:t>
        <w:br/>
        <w:t>Rainwater</w:t>
        <w:br/>
        <w:t>Surface Water</w:t>
        <w:br/>
        <w:t>Wastewater from another source</w:t>
        <w:br/>
        <w:t>Water from Municipality</w:t>
        <w:br/>
        <w:t>Water from Tanker</w:t>
        <w:br/>
        <w:t>Grand Total</w:t>
        <w:br/>
        <w:t>4.25</w:t>
        <w:br/>
        <w:t>0.15</w:t>
        <w:br/>
        <w:t>2.25</w:t>
        <w:br/>
        <w:t>3.38</w:t>
        <w:br/>
        <w:t>0.13</w:t>
        <w:br/>
        <w:t>883</w:t>
        <w:br/>
        <w:t>0.09</w:t>
        <w:br/>
        <w:t>0.15</w:t>
        <w:br/>
        <w:t>1.21</w:t>
        <w:br/>
        <w:t>10.80</w:t>
        <w:br/>
        <w:t>13.12</w:t>
        <w:br/>
        <w:t>1.90</w:t>
        <w:br/>
        <w:t>NA</w:t>
        <w:br/>
        <w:t>19,868</w:t>
        <w:br/>
        <w:t>1,563,578</w:t>
        <w:br/>
        <w:t>211,059</w:t>
        <w:br/>
        <w:t>878,484</w:t>
        <w:br/>
        <w:t xml:space="preserve">820,067 </w:t>
        <w:br/>
        <w:t xml:space="preserve">1,322,490 </w:t>
        <w:br/>
        <w:t xml:space="preserve">182,959 </w:t>
        <w:br/>
        <w:t xml:space="preserve">4,998,505 </w:t>
        <w:br/>
        <w:t>4.56</w:t>
        <w:br/>
        <w:t>0.19</w:t>
        <w:br/>
        <w:t>1.04</w:t>
        <w:br/>
        <w:t>2.78</w:t>
        <w:br/>
        <w:t>0.08</w:t>
        <w:br/>
        <w:t>521</w:t>
        <w:br/>
        <w:t>0.08</w:t>
        <w:br/>
        <w:t>0.15</w:t>
        <w:br/>
        <w:t>1.14</w:t>
        <w:br/>
        <w:t>10.80</w:t>
        <w:br/>
        <w:t>12.41</w:t>
        <w:br/>
        <w:t>1.11</w:t>
        <w:br/>
        <w:t>NA</w:t>
        <w:br/>
        <w:t>0.40</w:t>
        <w:br/>
        <w:t>31.28</w:t>
        <w:br/>
        <w:t>4.22</w:t>
        <w:br/>
        <w:t>17.57</w:t>
        <w:br/>
        <w:t>16.41</w:t>
        <w:br/>
        <w:t>26.46</w:t>
        <w:br/>
        <w:t>3.66</w:t>
        <w:br/>
        <w:t>100</w:t>
        <w:br/>
        <w:t>5.10</w:t>
        <w:br/>
        <w:t>0.20</w:t>
        <w:br/>
        <w:t>1.39</w:t>
        <w:br/>
        <w:t>2.90</w:t>
        <w:br/>
        <w:t>0.07</w:t>
        <w:br/>
        <w:t>443</w:t>
        <w:br/>
        <w:t>0.03</w:t>
        <w:br/>
        <w:t>7.95</w:t>
        <w:br/>
        <w:t>1.05</w:t>
        <w:br/>
        <w:t>3.76</w:t>
        <w:br/>
        <w:t>4.92</w:t>
        <w:br/>
        <w:t>1.15</w:t>
        <w:br/>
        <w:t>NA</w:t>
        <w:br/>
        <w:t>5.71</w:t>
        <w:br/>
        <w:t>0.15</w:t>
        <w:br/>
        <w:t>0.67</w:t>
        <w:br/>
        <w:t>6.02</w:t>
        <w:br/>
        <w:t>0.05</w:t>
        <w:br/>
        <w:t>704.80</w:t>
        <w:br/>
        <w:t>0.05</w:t>
        <w:br/>
        <w:t>2.57</w:t>
        <w:br/>
        <w:t>1.38</w:t>
        <w:br/>
        <w:t>8.48</w:t>
        <w:br/>
        <w:t>3.81</w:t>
        <w:br/>
        <w:t>0.87</w:t>
        <w:br/>
        <w:t>1.01</w:t>
        <w:br/>
        <w:t xml:space="preserve">% Change in FY22 </w:t>
        <w:br/>
        <w:t>over previous year</w:t>
        <w:br/>
        <w:t>12%</w:t>
        <w:br/>
        <w:t>-24%</w:t>
        <w:br/>
        <w:t>-52%</w:t>
        <w:br/>
        <w:t>108%</w:t>
        <w:br/>
        <w:t>-30%</w:t>
        <w:br/>
        <w:t>59%</w:t>
        <w:br/>
        <w:t>76%</w:t>
        <w:br/>
        <w:t>-68%</w:t>
        <w:br/>
        <w:t>32%</w:t>
        <w:br/>
        <w:t>126%</w:t>
        <w:br/>
        <w:t>-23%</w:t>
        <w:br/>
        <w:t>-24%</w:t>
        <w:br/>
        <w:t>NA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201</w:t>
        <w:br/>
        <w:t xml:space="preserve">MATERIAL </w:t>
        <w:br/>
        <w:t>Semi Manufacturing (Ton)</w:t>
        <w:br/>
        <w:t xml:space="preserve">3,245 </w:t>
        <w:br/>
        <w:t>MEIL</w:t>
        <w:br/>
        <w:t>Semi Manufacturing (Ton)</w:t>
        <w:br/>
        <w:t>3,720</w:t>
        <w:br/>
        <w:t>MEML</w:t>
        <w:br/>
        <w:t xml:space="preserve">Semi Manufacturing (Ton)       </w:t>
        <w:br/>
        <w:t xml:space="preserve">Associated Materials (Ton) </w:t>
        <w:br/>
        <w:t>88,750</w:t>
        <w:br/>
        <w:t>27,996</w:t>
        <w:br/>
        <w:t>MSSSPL</w:t>
        <w:br/>
        <w:t>Mahindra Intertrade Limited</w:t>
        <w:br/>
        <w:t>Semi Manufacturing (Ton)</w:t>
        <w:br/>
        <w:t xml:space="preserve">Semi Manufacturing (Number) </w:t>
        <w:br/>
        <w:t>Associated Materials (Ton)</w:t>
        <w:br/>
        <w:t>Associated Materials (KL)</w:t>
        <w:br/>
        <w:t>Packaging Materials (KL)</w:t>
        <w:br/>
        <w:t>Packaging Materials (Ton)</w:t>
        <w:br/>
        <w:t xml:space="preserve">Packaging Materials (Number) </w:t>
        <w:br/>
        <w:t>212,662</w:t>
        <w:br/>
        <w:t>2,316</w:t>
        <w:br/>
        <w:t>0.31</w:t>
        <w:br/>
        <w:t>6.86</w:t>
        <w:br/>
        <w:t>0.132</w:t>
        <w:br/>
        <w:t>2,337</w:t>
        <w:br/>
        <w:t>1,245,261</w:t>
        <w:br/>
        <w:t>Tech Mahindra Limited</w:t>
        <w:br/>
        <w:t>Semi Manufacturing (Number)</w:t>
        <w:br/>
        <w:t>Associated Materials (Number)</w:t>
        <w:br/>
        <w:t>120</w:t>
        <w:br/>
        <w:t>22,704</w:t>
        <w:br/>
        <w:t>MLDL</w:t>
        <w:br/>
        <w:t>Raw Materials (Ton)</w:t>
        <w:br/>
        <w:t>Semi Manufacturing (Ton)</w:t>
        <w:br/>
        <w:t>Semi Manufacturing (KL)</w:t>
        <w:br/>
        <w:t xml:space="preserve">Semi Manufacturing (Meter) </w:t>
        <w:br/>
        <w:t>Semi Manufacturing (Number)</w:t>
        <w:br/>
        <w:t>2</w:t>
        <w:br/>
        <w:t>Semi Manufacturing (M )</w:t>
        <w:br/>
        <w:t>108,573</w:t>
        <w:br/>
        <w:t>73,057</w:t>
        <w:br/>
        <w:t>57,305</w:t>
        <w:br/>
        <w:t>510,470</w:t>
        <w:br/>
        <w:t>1,481,764</w:t>
        <w:br/>
        <w:t>814,933</w:t>
        <w:br/>
        <w:t>Mahindra World City</w:t>
        <w:br/>
        <w:t>Raw Materials (KL)</w:t>
        <w:br/>
        <w:t>Semi Manufacturing (Ton)</w:t>
        <w:br/>
        <w:t>Semi Manufacturing (KL)</w:t>
        <w:br/>
        <w:t xml:space="preserve">Semi Manufacturing (Meter) </w:t>
        <w:br/>
        <w:t>Semi Manufacturing (Number)</w:t>
        <w:br/>
        <w:t>2</w:t>
        <w:br/>
        <w:t xml:space="preserve">Semi Manufacturing (M ) </w:t>
        <w:br/>
        <w:t>34,241</w:t>
        <w:br/>
        <w:t>23,890</w:t>
        <w:br/>
        <w:t>151.11</w:t>
        <w:br/>
        <w:t>25,918</w:t>
        <w:br/>
        <w:t>24</w:t>
        <w:br/>
        <w:t>380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202</w:t>
        <w:br/>
        <w:t>MSSSPL</w:t>
        <w:br/>
        <w:t>MHRIL</w:t>
        <w:br/>
        <w:t>MWC</w:t>
        <w:br/>
        <w:t>MLDL</w:t>
        <w:br/>
        <w:t>MEIL</w:t>
        <w:br/>
        <w:t>MIL</w:t>
        <w:br/>
        <w:t>Tech M</w:t>
        <w:br/>
        <w:t>MEML</w:t>
        <w:br/>
        <w:t>MHEL</w:t>
        <w:br/>
        <w:t>MASL</w:t>
        <w:br/>
        <w:t>Business</w:t>
        <w:br/>
        <w:t>WASTE GENERATED</w:t>
        <w:br/>
        <w:t>26.69</w:t>
        <w:br/>
        <w:t>75.68</w:t>
        <w:br/>
        <w:t xml:space="preserve">116 </w:t>
        <w:br/>
        <w:t xml:space="preserve">142,290 </w:t>
        <w:br/>
        <w:t>DNA</w:t>
        <w:br/>
        <w:t>14.94</w:t>
        <w:br/>
        <w:t xml:space="preserve">87.01 </w:t>
        <w:br/>
        <w:t>5</w:t>
        <w:br/>
        <w:t>13</w:t>
        <w:br/>
        <w:t>DNA</w:t>
        <w:br/>
        <w:t>Solid (Ton)</w:t>
        <w:br/>
        <w:t>DNA</w:t>
        <w:br/>
        <w:t>3.42</w:t>
        <w:br/>
        <w:t>DNA</w:t>
        <w:br/>
        <w:t>DNA</w:t>
        <w:br/>
        <w:t>DNA</w:t>
        <w:br/>
        <w:t>11,518.5</w:t>
        <w:br/>
        <w:t>6.63</w:t>
        <w:br/>
        <w:t xml:space="preserve">DNA </w:t>
        <w:br/>
        <w:t>DNA</w:t>
        <w:br/>
        <w:t>DNA</w:t>
        <w:br/>
        <w:t>Liquid (KL)</w:t>
        <w:br/>
        <w:t xml:space="preserve">18,221 </w:t>
        <w:br/>
        <w:t xml:space="preserve">605 </w:t>
        <w:br/>
        <w:t>1887</w:t>
        <w:br/>
        <w:t xml:space="preserve">121 </w:t>
        <w:br/>
        <w:t xml:space="preserve">54 </w:t>
        <w:br/>
        <w:t xml:space="preserve">7,552 </w:t>
        <w:br/>
        <w:t xml:space="preserve">91 </w:t>
        <w:br/>
        <w:t>74</w:t>
        <w:br/>
        <w:t>608</w:t>
        <w:br/>
        <w:t>12</w:t>
        <w:br/>
        <w:t>Solid (Ton)</w:t>
        <w:br/>
        <w:t>Hazardous Waste</w:t>
        <w:br/>
        <w:t>Non-Hazardous Waste</w:t>
        <w:br/>
        <w:t>DNA = Data Not Available  |  No Data reported for Susten, MLL and FSS</w:t>
        <w:br/>
        <w:t>FSS</w:t>
        <w:br/>
        <w:t>MIL</w:t>
        <w:br/>
        <w:t xml:space="preserve">Real Estate </w:t>
        <w:br/>
        <w:t>Sector</w:t>
        <w:br/>
        <w:t>MLL</w:t>
        <w:br/>
        <w:t>Tech M</w:t>
        <w:br/>
        <w:t>Susten</w:t>
        <w:br/>
        <w:t>Overall Result</w:t>
        <w:br/>
        <w:t>Sector</w:t>
        <w:br/>
        <w:t>82</w:t>
        <w:br/>
        <w:t>30</w:t>
        <w:br/>
        <w:t>22</w:t>
        <w:br/>
        <w:t>46</w:t>
        <w:br/>
        <w:t>1,017</w:t>
        <w:br/>
        <w:t>15</w:t>
        <w:br/>
        <w:t>1,212</w:t>
        <w:br/>
        <w:t>Employment Grade &amp; Type</w:t>
        <w:br/>
        <w:t xml:space="preserve">Senior </w:t>
        <w:br/>
        <w:t xml:space="preserve">Management </w:t>
        <w:br/>
        <w:t>2,130</w:t>
        <w:br/>
        <w:t>65</w:t>
        <w:br/>
        <w:t>244</w:t>
        <w:br/>
        <w:t>496</w:t>
        <w:br/>
        <w:t>13,702</w:t>
        <w:br/>
        <w:t>55</w:t>
        <w:br/>
        <w:t>16,692</w:t>
        <w:br/>
        <w:t xml:space="preserve">Middle </w:t>
        <w:br/>
        <w:t>Management</w:t>
        <w:br/>
        <w:t>28,253</w:t>
        <w:br/>
        <w:t>159</w:t>
        <w:br/>
        <w:t>214</w:t>
        <w:br/>
        <w:t>3,140</w:t>
        <w:br/>
        <w:t>110,771</w:t>
        <w:br/>
        <w:t>120</w:t>
        <w:br/>
        <w:t>142,657</w:t>
        <w:br/>
        <w:t xml:space="preserve">Junior </w:t>
        <w:br/>
        <w:t>Management</w:t>
        <w:br/>
        <w:t>0</w:t>
        <w:br/>
        <w:t>41</w:t>
        <w:br/>
        <w:t>0</w:t>
        <w:br/>
        <w:t>0</w:t>
        <w:br/>
        <w:t>0</w:t>
        <w:br/>
        <w:t>0</w:t>
        <w:br/>
        <w:t>41</w:t>
        <w:br/>
        <w:t xml:space="preserve">Workmen </w:t>
        <w:br/>
        <w:t>0</w:t>
        <w:br/>
        <w:t>0</w:t>
        <w:br/>
        <w:t>0</w:t>
        <w:br/>
        <w:t>411</w:t>
        <w:br/>
        <w:t>0</w:t>
        <w:br/>
        <w:t>12</w:t>
        <w:br/>
        <w:t>423</w:t>
        <w:br/>
        <w:t>0</w:t>
        <w:br/>
        <w:t>444</w:t>
        <w:br/>
        <w:t>71</w:t>
        <w:br/>
        <w:t>0</w:t>
        <w:br/>
        <w:t>0</w:t>
        <w:br/>
        <w:t>66</w:t>
        <w:br/>
        <w:t>581</w:t>
        <w:br/>
        <w:t xml:space="preserve">FTC </w:t>
        <w:br/>
        <w:t xml:space="preserve">Employee </w:t>
        <w:br/>
        <w:t xml:space="preserve">Third Party </w:t>
        <w:br/>
        <w:t>Contract</w:t>
        <w:br/>
        <w:t>0</w:t>
        <w:br/>
        <w:t>31</w:t>
        <w:br/>
        <w:t>0</w:t>
        <w:br/>
        <w:t>59</w:t>
        <w:br/>
        <w:t>0</w:t>
        <w:br/>
        <w:t>0</w:t>
        <w:br/>
        <w:t>90</w:t>
        <w:br/>
        <w:t>30,465</w:t>
        <w:br/>
        <w:t>770</w:t>
        <w:br/>
        <w:t>551</w:t>
        <w:br/>
        <w:t>4,152</w:t>
        <w:br/>
        <w:t>125,490</w:t>
        <w:br/>
        <w:t>268</w:t>
        <w:br/>
        <w:t>161,696</w:t>
        <w:br/>
        <w:t xml:space="preserve">Others </w:t>
        <w:br/>
        <w:t>Total</w:t>
        <w:br/>
        <w:t>FSS</w:t>
        <w:br/>
        <w:t>MIL</w:t>
        <w:br/>
        <w:t>Real Estate Sector</w:t>
        <w:br/>
        <w:t>MLL</w:t>
        <w:br/>
        <w:t>Tech M</w:t>
        <w:br/>
        <w:t>Susten</w:t>
        <w:br/>
        <w:t>Overall Result</w:t>
        <w:br/>
        <w:t>Sector</w:t>
        <w:br/>
        <w:t>29,225</w:t>
        <w:br/>
        <w:t>747</w:t>
        <w:br/>
        <w:t>464</w:t>
        <w:br/>
        <w:t>3,821</w:t>
        <w:br/>
        <w:t>82,656</w:t>
        <w:br/>
        <w:t>241</w:t>
        <w:br/>
        <w:t>117,154</w:t>
        <w:br/>
        <w:t>Employment Distribution</w:t>
        <w:br/>
        <w:t>0</w:t>
        <w:br/>
        <w:t>0</w:t>
        <w:br/>
        <w:t>0</w:t>
        <w:br/>
        <w:t>0</w:t>
        <w:br/>
        <w:t>60</w:t>
        <w:br/>
        <w:t>0</w:t>
        <w:br/>
        <w:t>60</w:t>
        <w:br/>
        <w:t>1240</w:t>
        <w:br/>
        <w:t>23</w:t>
        <w:br/>
        <w:t>87</w:t>
        <w:br/>
        <w:t>331</w:t>
        <w:br/>
        <w:t>42,774</w:t>
        <w:br/>
        <w:t>27</w:t>
        <w:br/>
        <w:t>44,482</w:t>
        <w:br/>
        <w:t>Males</w:t>
        <w:br/>
        <w:t>Females</w:t>
        <w:br/>
        <w:t>Not declared</w:t>
        <w:br/>
        <w:t>ANNEXURES</w:t>
        <w:br/>
        <w:t>WORKFORCE SNAPSHOT</w:t>
        <w:br/>
        <w:t>Note: Data not available for MSSSPL, MEML, MEIL, MHRIL, MHEL, MAS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203</w:t>
        <w:br/>
        <w:t>30,465</w:t>
        <w:br/>
        <w:t>770</w:t>
        <w:br/>
        <w:t>551</w:t>
        <w:br/>
        <w:t>4,152</w:t>
        <w:br/>
        <w:t>125,490</w:t>
        <w:br/>
        <w:t>268</w:t>
        <w:br/>
        <w:t>161,696</w:t>
        <w:br/>
        <w:t>Total</w:t>
        <w:br/>
        <w:t>Note: Data not available for MSSSPL, MEML, MEIL, MHRIL, MHEL, MAS</w:t>
        <w:br/>
        <w:t xml:space="preserve">Senior Management </w:t>
        <w:br/>
        <w:t>75</w:t>
        <w:br/>
        <w:t>27</w:t>
        <w:br/>
        <w:t>20</w:t>
        <w:br/>
        <w:t>41</w:t>
        <w:br/>
        <w:t>936</w:t>
        <w:br/>
        <w:t>13</w:t>
        <w:br/>
        <w:t>1,112</w:t>
        <w:br/>
        <w:t>Male</w:t>
        <w:br/>
        <w:t>7</w:t>
        <w:br/>
        <w:t>3</w:t>
        <w:br/>
        <w:t>2</w:t>
        <w:br/>
        <w:t>5</w:t>
        <w:br/>
        <w:t>81</w:t>
        <w:br/>
        <w:t>2</w:t>
        <w:br/>
        <w:t>100</w:t>
        <w:br/>
        <w:t>Female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 xml:space="preserve">Not </w:t>
        <w:br/>
        <w:t>declared</w:t>
        <w:br/>
        <w:t>FSS</w:t>
        <w:br/>
        <w:t>MIL</w:t>
        <w:br/>
        <w:t xml:space="preserve">Real </w:t>
        <w:br/>
        <w:t xml:space="preserve">Estate </w:t>
        <w:br/>
        <w:t>Sector</w:t>
        <w:br/>
        <w:t>MLL</w:t>
        <w:br/>
        <w:t>Tech M</w:t>
        <w:br/>
        <w:t>Susten</w:t>
        <w:br/>
        <w:t xml:space="preserve">Overall </w:t>
        <w:br/>
        <w:t>Result</w:t>
        <w:br/>
        <w:t>FSS</w:t>
        <w:br/>
        <w:t>MIL</w:t>
        <w:br/>
        <w:t xml:space="preserve">Real </w:t>
        <w:br/>
        <w:t xml:space="preserve">Estate </w:t>
        <w:br/>
        <w:t>Sector</w:t>
        <w:br/>
        <w:t>MLL</w:t>
        <w:br/>
        <w:t>Tech M</w:t>
        <w:br/>
        <w:t>Susten</w:t>
        <w:br/>
        <w:t xml:space="preserve">Overall </w:t>
        <w:br/>
        <w:t>Result</w:t>
        <w:br/>
        <w:t>Sector</w:t>
        <w:br/>
        <w:t>Employment Grade, Type &amp; Gender: Permanent Employees</w:t>
        <w:br/>
        <w:t>Middle Management</w:t>
        <w:br/>
        <w:t>Junior Management</w:t>
        <w:br/>
        <w:t>1,971</w:t>
        <w:br/>
        <w:t>58</w:t>
        <w:br/>
        <w:t>210</w:t>
        <w:br/>
        <w:t>440</w:t>
        <w:br/>
        <w:t>11,892</w:t>
        <w:br/>
        <w:t>51</w:t>
        <w:br/>
        <w:t>14,622</w:t>
        <w:br/>
        <w:t>Male</w:t>
        <w:br/>
        <w:t>Female</w:t>
        <w:br/>
        <w:t>159</w:t>
        <w:br/>
        <w:t>7</w:t>
        <w:br/>
        <w:t>34</w:t>
        <w:br/>
        <w:t>56</w:t>
        <w:br/>
        <w:t>1,806</w:t>
        <w:br/>
        <w:t>4</w:t>
        <w:br/>
        <w:t>2,066</w:t>
        <w:br/>
        <w:t>27,179</w:t>
        <w:br/>
        <w:t>149</w:t>
        <w:br/>
        <w:t>170</w:t>
        <w:br/>
        <w:t>2,919</w:t>
        <w:br/>
        <w:t>69,828</w:t>
        <w:br/>
        <w:t>103</w:t>
        <w:br/>
        <w:t>100,348</w:t>
        <w:br/>
        <w:t>Male</w:t>
        <w:br/>
        <w:t>Female</w:t>
        <w:br/>
        <w:t>1,074</w:t>
        <w:br/>
        <w:t>10</w:t>
        <w:br/>
        <w:t>44</w:t>
        <w:br/>
        <w:t>221</w:t>
        <w:br/>
        <w:t>40,887</w:t>
        <w:br/>
        <w:t>17</w:t>
        <w:br/>
        <w:t>42,253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204</w:t>
        <w:br/>
        <w:t>Total</w:t>
        <w:br/>
        <w:t>2,130</w:t>
        <w:br/>
        <w:t>65</w:t>
        <w:br/>
        <w:t>244</w:t>
        <w:br/>
        <w:t>496</w:t>
        <w:br/>
        <w:t>13,702</w:t>
        <w:br/>
        <w:t>55</w:t>
        <w:br/>
        <w:t>16,692</w:t>
        <w:br/>
        <w:t>Total</w:t>
        <w:br/>
        <w:t>28,253</w:t>
        <w:br/>
        <w:t>159</w:t>
        <w:br/>
        <w:t>214</w:t>
        <w:br/>
        <w:t>3,140</w:t>
        <w:br/>
        <w:t>110,771</w:t>
        <w:br/>
        <w:t>120</w:t>
        <w:br/>
        <w:t>142,657</w:t>
        <w:br/>
        <w:t>Total</w:t>
        <w:br/>
        <w:t>82</w:t>
        <w:br/>
        <w:t>30</w:t>
        <w:br/>
        <w:t>22</w:t>
        <w:br/>
        <w:t>46</w:t>
        <w:br/>
        <w:t>1,017</w:t>
        <w:br/>
        <w:t>15</w:t>
        <w:br/>
        <w:t>1,212</w:t>
        <w:br/>
        <w:t>0</w:t>
        <w:br/>
        <w:t>0</w:t>
        <w:br/>
        <w:t>0</w:t>
        <w:br/>
        <w:t>0</w:t>
        <w:br/>
        <w:t>4</w:t>
        <w:br/>
        <w:t>0</w:t>
        <w:br/>
        <w:t>4</w:t>
        <w:br/>
        <w:t xml:space="preserve">Not </w:t>
        <w:br/>
        <w:t>declared</w:t>
        <w:br/>
        <w:t>0</w:t>
        <w:br/>
        <w:t>0</w:t>
        <w:br/>
        <w:t>0</w:t>
        <w:br/>
        <w:t>0</w:t>
        <w:br/>
        <w:t>56</w:t>
        <w:br/>
        <w:t>0</w:t>
        <w:br/>
        <w:t>56</w:t>
        <w:br/>
        <w:t xml:space="preserve">Not </w:t>
        <w:br/>
        <w:t>declared</w:t>
        <w:br/>
        <w:t>Workmen</w:t>
        <w:br/>
        <w:t>0</w:t>
        <w:br/>
        <w:t>41</w:t>
        <w:br/>
        <w:t>0</w:t>
        <w:br/>
        <w:t>0</w:t>
        <w:br/>
        <w:t>0</w:t>
        <w:br/>
        <w:t>0</w:t>
        <w:br/>
        <w:t>41</w:t>
        <w:br/>
        <w:t>Male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Female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 xml:space="preserve">Not </w:t>
        <w:br/>
        <w:t>declared</w:t>
        <w:br/>
        <w:t>Total</w:t>
        <w:br/>
        <w:t>29,225</w:t>
        <w:br/>
        <w:t>275</w:t>
        <w:br/>
        <w:t>400</w:t>
        <w:br/>
        <w:t>3,400</w:t>
        <w:br/>
        <w:t>82,656</w:t>
        <w:br/>
        <w:t>167</w:t>
        <w:br/>
        <w:t>116,123</w:t>
        <w:br/>
        <w:t>Male</w:t>
        <w:br/>
        <w:t>Female</w:t>
        <w:br/>
        <w:t>1,240</w:t>
        <w:br/>
        <w:t>20</w:t>
        <w:br/>
        <w:t>80</w:t>
        <w:br/>
        <w:t>282</w:t>
        <w:br/>
        <w:t>42,774</w:t>
        <w:br/>
        <w:t>23</w:t>
        <w:br/>
        <w:t>44,419</w:t>
        <w:br/>
        <w:t>Total</w:t>
        <w:br/>
        <w:t>0</w:t>
        <w:br/>
        <w:t>41</w:t>
        <w:br/>
        <w:t>0</w:t>
        <w:br/>
        <w:t>0</w:t>
        <w:br/>
        <w:t>0</w:t>
        <w:br/>
        <w:t>0</w:t>
        <w:br/>
        <w:t>41</w:t>
        <w:br/>
        <w:t>0</w:t>
        <w:br/>
        <w:t>0</w:t>
        <w:br/>
        <w:t>0</w:t>
        <w:br/>
        <w:t>0</w:t>
        <w:br/>
        <w:t>60</w:t>
        <w:br/>
        <w:t>0</w:t>
        <w:br/>
        <w:t>60</w:t>
        <w:br/>
        <w:t xml:space="preserve">Not </w:t>
        <w:br/>
        <w:t>declared</w:t>
        <w:br/>
        <w:t>Sector</w:t>
        <w:br/>
        <w:t>Total</w:t>
        <w:br/>
        <w:t>30,465</w:t>
        <w:br/>
        <w:t>295</w:t>
        <w:br/>
        <w:t>480</w:t>
        <w:br/>
        <w:t>3,682</w:t>
        <w:br/>
        <w:t>125,490</w:t>
        <w:br/>
        <w:t>190</w:t>
        <w:br/>
        <w:t>160,602</w:t>
        <w:br/>
        <w:t>FSS</w:t>
        <w:br/>
        <w:t>MIL</w:t>
        <w:br/>
        <w:t xml:space="preserve">Real Estate </w:t>
        <w:br/>
        <w:t>Sector</w:t>
        <w:br/>
        <w:t>MLL</w:t>
        <w:br/>
        <w:t>Tech M</w:t>
        <w:br/>
        <w:t>Susten</w:t>
        <w:br/>
        <w:t xml:space="preserve">Overall </w:t>
        <w:br/>
        <w:t>Result</w:t>
        <w:br/>
        <w:t>FSS</w:t>
        <w:br/>
        <w:t>MIL</w:t>
        <w:br/>
        <w:t xml:space="preserve">Real Estate </w:t>
        <w:br/>
        <w:t>Sector</w:t>
        <w:br/>
        <w:t>MLL</w:t>
        <w:br/>
        <w:t>Tech M</w:t>
        <w:br/>
        <w:t>Susten</w:t>
        <w:br/>
        <w:t xml:space="preserve">Overall </w:t>
        <w:br/>
        <w:t>Result</w:t>
        <w:br/>
        <w:t>Sector</w:t>
        <w:br/>
        <w:t>Sector</w:t>
        <w:br/>
        <w:t>4956</w:t>
        <w:br/>
        <w:t>24</w:t>
        <w:br/>
        <w:t>44</w:t>
        <w:br/>
        <w:t>601</w:t>
        <w:br/>
        <w:t>24,453</w:t>
        <w:br/>
        <w:t>7</w:t>
        <w:br/>
        <w:t>30,085</w:t>
        <w:br/>
        <w:t>Employees joining during the reporting year</w:t>
        <w:br/>
        <w:t>Age&lt;30</w:t>
        <w:br/>
        <w:t>0</w:t>
        <w:br/>
        <w:t>0</w:t>
        <w:br/>
        <w:t>0</w:t>
        <w:br/>
        <w:t>0</w:t>
        <w:br/>
        <w:t>22</w:t>
        <w:br/>
        <w:t>0</w:t>
        <w:br/>
        <w:t>22</w:t>
        <w:br/>
        <w:t>0</w:t>
        <w:br/>
        <w:t>0</w:t>
        <w:br/>
        <w:t>0</w:t>
        <w:br/>
        <w:t>0</w:t>
        <w:br/>
        <w:t>6</w:t>
        <w:br/>
        <w:t>0</w:t>
        <w:br/>
        <w:t>6</w:t>
        <w:br/>
        <w:t>Age 30-50</w:t>
        <w:br/>
        <w:t>3640</w:t>
        <w:br/>
        <w:t>8</w:t>
        <w:br/>
        <w:t>100</w:t>
        <w:br/>
        <w:t>511</w:t>
        <w:br/>
        <w:t>15,347</w:t>
        <w:br/>
        <w:t>7</w:t>
        <w:br/>
        <w:t>19,613</w:t>
        <w:br/>
        <w:t>126</w:t>
        <w:br/>
        <w:t>0</w:t>
        <w:br/>
        <w:t>15</w:t>
        <w:br/>
        <w:t>35</w:t>
        <w:br/>
        <w:t>5,760</w:t>
        <w:br/>
        <w:t>3</w:t>
        <w:br/>
        <w:t>5,939</w:t>
        <w:br/>
        <w:t>Male</w:t>
        <w:br/>
        <w:t>Female</w:t>
        <w:br/>
        <w:t>203</w:t>
        <w:br/>
        <w:t>1</w:t>
        <w:br/>
        <w:t>20</w:t>
        <w:br/>
        <w:t>126</w:t>
        <w:br/>
        <w:t>18,166</w:t>
        <w:br/>
        <w:t>2</w:t>
        <w:br/>
        <w:t>18,518</w:t>
        <w:br/>
        <w:t>Male</w:t>
        <w:br/>
        <w:t>Female</w:t>
        <w:br/>
        <w:t>Not declared</w:t>
        <w:br/>
        <w:t>Not declared</w:t>
        <w:br/>
        <w:t>FSS</w:t>
        <w:br/>
        <w:t>MIL</w:t>
        <w:br/>
        <w:t xml:space="preserve">Real Estate </w:t>
        <w:br/>
        <w:t>Sector</w:t>
        <w:br/>
        <w:t>MLL</w:t>
        <w:br/>
        <w:t>Tech M</w:t>
        <w:br/>
        <w:t>Susten</w:t>
        <w:br/>
        <w:t xml:space="preserve">Overall </w:t>
        <w:br/>
        <w:t>Result</w:t>
        <w:br/>
        <w:t>Sector</w:t>
        <w:br/>
        <w:t>0</w:t>
        <w:br/>
        <w:t>0</w:t>
        <w:br/>
        <w:t>0</w:t>
        <w:br/>
        <w:t>404</w:t>
        <w:br/>
        <w:t>0</w:t>
        <w:br/>
        <w:t>8</w:t>
        <w:br/>
        <w:t>412</w:t>
        <w:br/>
        <w:t>Employment Grade, Type &amp; Gender: Non-Permanent Employees</w:t>
        <w:br/>
        <w:t>Fixed Term Contract</w:t>
        <w:br/>
        <w:t>Third Party Contract</w:t>
        <w:br/>
        <w:t>Others</w:t>
        <w:br/>
        <w:t>Total</w:t>
        <w:br/>
        <w:t>Male</w:t>
        <w:br/>
        <w:t>Female</w:t>
        <w:br/>
        <w:t>Total</w:t>
        <w:br/>
        <w:t>0</w:t>
        <w:br/>
        <w:t>0</w:t>
        <w:br/>
        <w:t>0</w:t>
        <w:br/>
        <w:t>7</w:t>
        <w:br/>
        <w:t>0</w:t>
        <w:br/>
        <w:t>4</w:t>
        <w:br/>
        <w:t>11</w:t>
        <w:br/>
        <w:t>0</w:t>
        <w:br/>
        <w:t>0</w:t>
        <w:br/>
        <w:t>0</w:t>
        <w:br/>
        <w:t>411</w:t>
        <w:br/>
        <w:t>0</w:t>
        <w:br/>
        <w:t>12</w:t>
        <w:br/>
        <w:t>423</w:t>
        <w:br/>
        <w:t>0</w:t>
        <w:br/>
        <w:t>441</w:t>
        <w:br/>
        <w:t>64</w:t>
        <w:br/>
        <w:t>0</w:t>
        <w:br/>
        <w:t>0</w:t>
        <w:br/>
        <w:t>66</w:t>
        <w:br/>
        <w:t>571</w:t>
        <w:br/>
        <w:t>Male</w:t>
        <w:br/>
        <w:t>Female</w:t>
        <w:br/>
        <w:t>Total</w:t>
        <w:br/>
        <w:t>0</w:t>
        <w:br/>
        <w:t>3</w:t>
        <w:br/>
        <w:t>7</w:t>
        <w:br/>
        <w:t>0</w:t>
        <w:br/>
        <w:t>0</w:t>
        <w:br/>
        <w:t>0</w:t>
        <w:br/>
        <w:t>10</w:t>
        <w:br/>
        <w:t>0</w:t>
        <w:br/>
        <w:t>444</w:t>
        <w:br/>
        <w:t>71</w:t>
        <w:br/>
        <w:t>0</w:t>
        <w:br/>
        <w:t>0</w:t>
        <w:br/>
        <w:t>66</w:t>
        <w:br/>
        <w:t>581</w:t>
        <w:br/>
        <w:t>0</w:t>
        <w:br/>
        <w:t>31</w:t>
        <w:br/>
        <w:t>0</w:t>
        <w:br/>
        <w:t>17</w:t>
        <w:br/>
        <w:t>0</w:t>
        <w:br/>
        <w:t>0</w:t>
        <w:br/>
        <w:t>48</w:t>
        <w:br/>
        <w:t>Male</w:t>
        <w:br/>
        <w:t>Female</w:t>
        <w:br/>
        <w:t>Total</w:t>
        <w:br/>
        <w:t>0</w:t>
        <w:br/>
        <w:t>0</w:t>
        <w:br/>
        <w:t>0</w:t>
        <w:br/>
        <w:t>42</w:t>
        <w:br/>
        <w:t>0</w:t>
        <w:br/>
        <w:t>0</w:t>
        <w:br/>
        <w:t>42</w:t>
        <w:br/>
        <w:t>0</w:t>
        <w:br/>
        <w:t>31</w:t>
        <w:br/>
        <w:t>0</w:t>
        <w:br/>
        <w:t>59</w:t>
        <w:br/>
        <w:t>0</w:t>
        <w:br/>
        <w:t>0</w:t>
        <w:br/>
        <w:t>90</w:t>
        <w:br/>
        <w:t>0</w:t>
        <w:br/>
        <w:t>472</w:t>
        <w:br/>
        <w:t>64</w:t>
        <w:br/>
        <w:t>421</w:t>
        <w:br/>
        <w:t>0</w:t>
        <w:br/>
        <w:t>74</w:t>
        <w:br/>
        <w:t>1,031</w:t>
        <w:br/>
        <w:t>Male</w:t>
        <w:br/>
        <w:t>Female</w:t>
        <w:br/>
        <w:t>Total</w:t>
        <w:br/>
        <w:t>0</w:t>
        <w:br/>
        <w:t>3</w:t>
        <w:br/>
        <w:t>7</w:t>
        <w:br/>
        <w:t>49</w:t>
        <w:br/>
        <w:t>0</w:t>
        <w:br/>
        <w:t>4</w:t>
        <w:br/>
        <w:t>63</w:t>
        <w:br/>
        <w:t>0</w:t>
        <w:br/>
        <w:t>475</w:t>
        <w:br/>
        <w:t>71</w:t>
        <w:br/>
        <w:t>470</w:t>
        <w:br/>
        <w:t>0</w:t>
        <w:br/>
        <w:t>78</w:t>
        <w:br/>
        <w:t>1,094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205</w:t>
        <w:br/>
        <w:t>5,159</w:t>
        <w:br/>
        <w:t>25</w:t>
        <w:br/>
        <w:t>64</w:t>
        <w:br/>
        <w:t>727</w:t>
        <w:br/>
        <w:t>42,641</w:t>
        <w:br/>
        <w:t>9</w:t>
        <w:br/>
        <w:t>48,625</w:t>
        <w:br/>
        <w:t>Total</w:t>
        <w:br/>
        <w:t>3,766</w:t>
        <w:br/>
        <w:t>8</w:t>
        <w:br/>
        <w:t>115</w:t>
        <w:br/>
        <w:t>546</w:t>
        <w:br/>
        <w:t>21,113</w:t>
        <w:br/>
        <w:t>10</w:t>
        <w:br/>
        <w:t>25,558</w:t>
        <w:br/>
        <w:t>Total</w:t>
        <w:br/>
        <w:t>4</w:t>
        <w:br/>
        <w:t>0</w:t>
        <w:br/>
        <w:t>3</w:t>
        <w:br/>
        <w:t>11</w:t>
        <w:br/>
        <w:t>1,007</w:t>
        <w:br/>
        <w:t>0</w:t>
        <w:br/>
        <w:t>1,025</w:t>
        <w:br/>
        <w:t>Age &gt;50</w:t>
        <w:br/>
        <w:t>0</w:t>
        <w:br/>
        <w:t>0</w:t>
        <w:br/>
        <w:t>0</w:t>
        <w:br/>
        <w:t>0</w:t>
        <w:br/>
        <w:t>2</w:t>
        <w:br/>
        <w:t>0</w:t>
        <w:br/>
        <w:t>2</w:t>
        <w:br/>
        <w:t>0</w:t>
        <w:br/>
        <w:t>0</w:t>
        <w:br/>
        <w:t>0</w:t>
        <w:br/>
        <w:t>0</w:t>
        <w:br/>
        <w:t>30</w:t>
        <w:br/>
        <w:t>0</w:t>
        <w:br/>
        <w:t>30</w:t>
        <w:br/>
        <w:t>Total Employees</w:t>
        <w:br/>
        <w:t>8,600</w:t>
        <w:br/>
        <w:t>32</w:t>
        <w:br/>
        <w:t>147</w:t>
        <w:br/>
        <w:t>1,123</w:t>
        <w:br/>
        <w:t>40,807</w:t>
        <w:br/>
        <w:t>14</w:t>
        <w:br/>
        <w:t>50,723</w:t>
        <w:br/>
        <w:t>330</w:t>
        <w:br/>
        <w:t>1</w:t>
        <w:br/>
        <w:t>36</w:t>
        <w:br/>
        <w:t>161</w:t>
        <w:br/>
        <w:t>24,221</w:t>
        <w:br/>
        <w:t>5</w:t>
        <w:br/>
        <w:t>24,754</w:t>
        <w:br/>
        <w:t>Male</w:t>
        <w:br/>
        <w:t>Female</w:t>
        <w:br/>
        <w:t>1</w:t>
        <w:br/>
        <w:t>0</w:t>
        <w:br/>
        <w:t>1</w:t>
        <w:br/>
        <w:t>0</w:t>
        <w:br/>
        <w:t>295</w:t>
        <w:br/>
        <w:t>0</w:t>
        <w:br/>
        <w:t>297</w:t>
        <w:br/>
        <w:t>Male</w:t>
        <w:br/>
        <w:t>Female</w:t>
        <w:br/>
        <w:t>Not declared</w:t>
        <w:br/>
        <w:t>Not declared</w:t>
        <w:br/>
        <w:t>5</w:t>
        <w:br/>
        <w:t>0</w:t>
        <w:br/>
        <w:t>4</w:t>
        <w:br/>
        <w:t>11</w:t>
        <w:br/>
        <w:t>1,304</w:t>
        <w:br/>
        <w:t>0</w:t>
        <w:br/>
        <w:t>1,324</w:t>
        <w:br/>
        <w:t>Total</w:t>
        <w:br/>
        <w:t>8,930</w:t>
        <w:br/>
        <w:t>33</w:t>
        <w:br/>
        <w:t>183</w:t>
        <w:br/>
        <w:t>1,284</w:t>
        <w:br/>
        <w:t>65,058</w:t>
        <w:br/>
        <w:t>19</w:t>
        <w:br/>
        <w:t>75,507</w:t>
        <w:br/>
        <w:t>Total</w:t>
        <w:br/>
        <w:t>Note: Turnover Rate is not available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206</w:t>
        <w:br/>
        <w:t>FSS</w:t>
        <w:br/>
        <w:t>MIL</w:t>
        <w:br/>
        <w:t xml:space="preserve">Real Estate </w:t>
        <w:br/>
        <w:t>Sector</w:t>
        <w:br/>
        <w:t>MLL</w:t>
        <w:br/>
        <w:t>Tech M</w:t>
        <w:br/>
        <w:t>Susten</w:t>
        <w:br/>
        <w:t xml:space="preserve">Overall </w:t>
        <w:br/>
        <w:t>Result</w:t>
        <w:br/>
        <w:t>FSS</w:t>
        <w:br/>
        <w:t>MIL</w:t>
        <w:br/>
        <w:t xml:space="preserve">Real Estate </w:t>
        <w:br/>
        <w:t>Sector</w:t>
        <w:br/>
        <w:t>MLL</w:t>
        <w:br/>
        <w:t>Tech M</w:t>
        <w:br/>
        <w:t>Susten</w:t>
        <w:br/>
        <w:t xml:space="preserve">Overall </w:t>
        <w:br/>
        <w:t>Result</w:t>
        <w:br/>
        <w:t>Sector</w:t>
        <w:br/>
        <w:t>Sector</w:t>
        <w:br/>
        <w:t>3270</w:t>
        <w:br/>
        <w:t>11</w:t>
        <w:br/>
        <w:t>14</w:t>
        <w:br/>
        <w:t>392</w:t>
        <w:br/>
        <w:t>25,146</w:t>
        <w:br/>
        <w:t>46</w:t>
        <w:br/>
        <w:t>28,879</w:t>
        <w:br/>
        <w:t>26</w:t>
        <w:br/>
        <w:t>3</w:t>
        <w:br/>
        <w:t>3</w:t>
        <w:br/>
        <w:t>28</w:t>
        <w:br/>
        <w:t>1,194</w:t>
        <w:br/>
        <w:t>0</w:t>
        <w:br/>
        <w:t>1,254</w:t>
        <w:br/>
        <w:t>Employees leaving in the reporting year</w:t>
        <w:br/>
        <w:t>Age&lt;30</w:t>
        <w:br/>
        <w:t>Age &gt;50</w:t>
        <w:br/>
        <w:t>0</w:t>
        <w:br/>
        <w:t>0</w:t>
        <w:br/>
        <w:t>0</w:t>
        <w:br/>
        <w:t>0</w:t>
        <w:br/>
        <w:t>20</w:t>
        <w:br/>
        <w:t>0</w:t>
        <w:br/>
        <w:t>20</w:t>
        <w:br/>
        <w:t>0</w:t>
        <w:br/>
        <w:t>0</w:t>
        <w:br/>
        <w:t>0</w:t>
        <w:br/>
        <w:t>0</w:t>
        <w:br/>
        <w:t>1</w:t>
        <w:br/>
        <w:t>0</w:t>
        <w:br/>
        <w:t>1</w:t>
        <w:br/>
        <w:t>0</w:t>
        <w:br/>
        <w:t>0</w:t>
        <w:br/>
        <w:t>0</w:t>
        <w:br/>
        <w:t>0</w:t>
        <w:br/>
        <w:t>3</w:t>
        <w:br/>
        <w:t>0</w:t>
        <w:br/>
        <w:t>3</w:t>
        <w:br/>
        <w:t>0</w:t>
        <w:br/>
        <w:t>0</w:t>
        <w:br/>
        <w:t>0</w:t>
        <w:br/>
        <w:t>0</w:t>
        <w:br/>
        <w:t>24</w:t>
        <w:br/>
        <w:t>0</w:t>
        <w:br/>
        <w:t>24</w:t>
        <w:br/>
        <w:t>Age 30-50</w:t>
        <w:br/>
        <w:t>Total Employees</w:t>
        <w:br/>
        <w:t>4790</w:t>
        <w:br/>
        <w:t>18</w:t>
        <w:br/>
        <w:t>87</w:t>
        <w:br/>
        <w:t>530</w:t>
        <w:br/>
        <w:t>17,353</w:t>
        <w:br/>
        <w:t>37</w:t>
        <w:br/>
        <w:t>22,815</w:t>
        <w:br/>
        <w:t>8,086</w:t>
        <w:br/>
        <w:t>32</w:t>
        <w:br/>
        <w:t>104</w:t>
        <w:br/>
        <w:t>950</w:t>
        <w:br/>
        <w:t>43,693</w:t>
        <w:br/>
        <w:t>83</w:t>
        <w:br/>
        <w:t>52,948</w:t>
        <w:br/>
        <w:t>123</w:t>
        <w:br/>
        <w:t>1</w:t>
        <w:br/>
        <w:t>13</w:t>
        <w:br/>
        <w:t>39</w:t>
        <w:br/>
        <w:t>5,788</w:t>
        <w:br/>
        <w:t>2</w:t>
        <w:br/>
        <w:t>5,966</w:t>
        <w:br/>
        <w:t>260</w:t>
        <w:br/>
        <w:t>1</w:t>
        <w:br/>
        <w:t>25</w:t>
        <w:br/>
        <w:t>125</w:t>
        <w:br/>
        <w:t>24,271</w:t>
        <w:br/>
        <w:t>6</w:t>
        <w:br/>
        <w:t>24,688</w:t>
        <w:br/>
        <w:t>Male</w:t>
        <w:br/>
        <w:t>Male</w:t>
        <w:br/>
        <w:t>Female</w:t>
        <w:br/>
        <w:t>Female</w:t>
        <w:br/>
        <w:t>134</w:t>
        <w:br/>
        <w:t>0</w:t>
        <w:br/>
        <w:t>10</w:t>
        <w:br/>
        <w:t>86</w:t>
        <w:br/>
        <w:t>18,191</w:t>
        <w:br/>
        <w:t>4</w:t>
        <w:br/>
        <w:t>18,425</w:t>
        <w:br/>
        <w:t>3</w:t>
        <w:br/>
        <w:t>0</w:t>
        <w:br/>
        <w:t>2</w:t>
        <w:br/>
        <w:t>0</w:t>
        <w:br/>
        <w:t>292</w:t>
        <w:br/>
        <w:t>0</w:t>
        <w:br/>
        <w:t>297</w:t>
        <w:br/>
        <w:t>Male</w:t>
        <w:br/>
        <w:t>Male</w:t>
        <w:br/>
        <w:t>Female</w:t>
        <w:br/>
        <w:t>Female</w:t>
        <w:br/>
        <w:t xml:space="preserve">Not </w:t>
        <w:br/>
        <w:t>declared</w:t>
        <w:br/>
        <w:t xml:space="preserve">Not </w:t>
        <w:br/>
        <w:t>declared</w:t>
        <w:br/>
        <w:t xml:space="preserve">Not </w:t>
        <w:br/>
        <w:t>declared</w:t>
        <w:br/>
        <w:t xml:space="preserve">Not </w:t>
        <w:br/>
        <w:t>declared</w:t>
        <w:br/>
        <w:t>3,404</w:t>
        <w:br/>
        <w:t>11</w:t>
        <w:br/>
        <w:t>24</w:t>
        <w:br/>
        <w:t>478</w:t>
        <w:br/>
        <w:t>43,357</w:t>
        <w:br/>
        <w:t>50</w:t>
        <w:br/>
        <w:t>47,324</w:t>
        <w:br/>
        <w:t>29</w:t>
        <w:br/>
        <w:t>3</w:t>
        <w:br/>
        <w:t>5</w:t>
        <w:br/>
        <w:t>28</w:t>
        <w:br/>
        <w:t>1,487</w:t>
        <w:br/>
        <w:t>0</w:t>
        <w:br/>
        <w:t>1,552</w:t>
        <w:br/>
        <w:t>Total</w:t>
        <w:br/>
        <w:t>Total</w:t>
        <w:br/>
        <w:t>4,913</w:t>
        <w:br/>
        <w:t>19</w:t>
        <w:br/>
        <w:t>100</w:t>
        <w:br/>
        <w:t>569</w:t>
        <w:br/>
        <w:t>23,144</w:t>
        <w:br/>
        <w:t>39</w:t>
        <w:br/>
        <w:t>28,784</w:t>
        <w:br/>
        <w:t>8,346</w:t>
        <w:br/>
        <w:t>33</w:t>
        <w:br/>
        <w:t>129</w:t>
        <w:br/>
        <w:t>1,075</w:t>
        <w:br/>
        <w:t>67,988</w:t>
        <w:br/>
        <w:t>89</w:t>
        <w:br/>
        <w:t>77,660</w:t>
        <w:br/>
        <w:t>Total</w:t>
        <w:br/>
        <w:t>Total</w:t>
        <w:br/>
        <w:t>Note: Turnover Rate is not available</w:t>
        <w:br/>
        <w:t xml:space="preserve">Senior Management </w:t>
        <w:br/>
        <w:t>Fixed Term Contract</w:t>
        <w:br/>
        <w:t>7.87</w:t>
        <w:br/>
        <w:t>12.41</w:t>
        <w:br/>
        <w:t>22.65</w:t>
        <w:br/>
        <w:t>28.98</w:t>
        <w:br/>
        <w:t>15.22</w:t>
        <w:br/>
        <w:t>8.62</w:t>
        <w:br/>
        <w:t>Male</w:t>
        <w:br/>
        <w:t>0.00</w:t>
        <w:br/>
        <w:t>0.00</w:t>
        <w:br/>
        <w:t>0.00</w:t>
        <w:br/>
        <w:t>0.02</w:t>
        <w:br/>
        <w:t>0.00</w:t>
        <w:br/>
        <w:t>2.50</w:t>
        <w:br/>
        <w:t>Male</w:t>
        <w:br/>
        <w:t>11.86</w:t>
        <w:br/>
        <w:t>14.00</w:t>
        <w:br/>
        <w:t>26.00</w:t>
        <w:br/>
        <w:t>19.20</w:t>
        <w:br/>
        <w:t>13.62</w:t>
        <w:br/>
        <w:t>4.75</w:t>
        <w:br/>
        <w:t>Female</w:t>
        <w:br/>
        <w:t>0.00</w:t>
        <w:br/>
        <w:t>0.00</w:t>
        <w:br/>
        <w:t>0.00</w:t>
        <w:br/>
        <w:t>1.75</w:t>
        <w:br/>
        <w:t>0.00</w:t>
        <w:br/>
        <w:t>5.88</w:t>
        <w:br/>
        <w:t>Female</w:t>
        <w:br/>
        <w:t>8.20</w:t>
        <w:br/>
        <w:t>12.57</w:t>
        <w:br/>
        <w:t>22.95</w:t>
        <w:br/>
        <w:t>27.91</w:t>
        <w:br/>
        <w:t>15.09</w:t>
        <w:br/>
        <w:t>8.13</w:t>
        <w:br/>
        <w:t>Total</w:t>
        <w:br/>
        <w:t>0.00</w:t>
        <w:br/>
        <w:t>0.00</w:t>
        <w:br/>
        <w:t>0.00</w:t>
        <w:br/>
        <w:t>0.05</w:t>
        <w:br/>
        <w:t>0.00</w:t>
        <w:br/>
        <w:t>3.59</w:t>
        <w:br/>
        <w:t>Total</w:t>
        <w:br/>
        <w:t>FSS</w:t>
        <w:br/>
        <w:t>MIL</w:t>
        <w:br/>
        <w:t xml:space="preserve">Real </w:t>
        <w:br/>
        <w:t xml:space="preserve">Estate </w:t>
        <w:br/>
        <w:t>Sector</w:t>
        <w:br/>
        <w:t>MLL</w:t>
        <w:br/>
        <w:t>Tech M</w:t>
        <w:br/>
        <w:t>Susten</w:t>
        <w:br/>
        <w:t>FSS</w:t>
        <w:br/>
        <w:t>MIL</w:t>
        <w:br/>
        <w:t xml:space="preserve">Real </w:t>
        <w:br/>
        <w:t xml:space="preserve">Estate </w:t>
        <w:br/>
        <w:t>Sector</w:t>
        <w:br/>
        <w:t>MLL</w:t>
        <w:br/>
        <w:t>Tech M</w:t>
        <w:br/>
        <w:t>Susten</w:t>
        <w:br/>
        <w:t>Sector</w:t>
        <w:br/>
        <w:t>Sector</w:t>
        <w:br/>
        <w:t>Training (Average Man-Hours / Employee)</w:t>
        <w:br/>
        <w:t>Middle Management</w:t>
        <w:br/>
        <w:t>Third Party Contract</w:t>
        <w:br/>
        <w:t>Junior Management</w:t>
        <w:br/>
        <w:t>Others</w:t>
        <w:br/>
        <w:t>13.18</w:t>
        <w:br/>
        <w:t>20.66</w:t>
        <w:br/>
        <w:t>20.09</w:t>
        <w:br/>
        <w:t>20.78</w:t>
        <w:br/>
        <w:t>28.17</w:t>
        <w:br/>
        <w:t>12.33</w:t>
        <w:br/>
        <w:t>Male</w:t>
        <w:br/>
        <w:t>0.00</w:t>
        <w:br/>
        <w:t>2.35</w:t>
        <w:br/>
        <w:t>14.37</w:t>
        <w:br/>
        <w:t>0.00</w:t>
        <w:br/>
        <w:t>0.00</w:t>
        <w:br/>
        <w:t>21.95</w:t>
        <w:br/>
        <w:t>Male</w:t>
        <w:br/>
        <w:t>Female</w:t>
        <w:br/>
        <w:t>8.78</w:t>
        <w:br/>
        <w:t>8.86</w:t>
        <w:br/>
        <w:t>25.79</w:t>
        <w:br/>
        <w:t>10.04</w:t>
        <w:br/>
        <w:t>30.62</w:t>
        <w:br/>
        <w:t>27.50</w:t>
        <w:br/>
        <w:t>Female</w:t>
        <w:br/>
        <w:t>0.00</w:t>
        <w:br/>
        <w:t>1.67</w:t>
        <w:br/>
        <w:t>2.29</w:t>
        <w:br/>
        <w:t>0.00</w:t>
        <w:br/>
        <w:t>0.00</w:t>
        <w:br/>
        <w:t>0.00</w:t>
        <w:br/>
        <w:t>Total</w:t>
        <w:br/>
        <w:t>12.85</w:t>
        <w:br/>
        <w:t>19.38</w:t>
        <w:br/>
        <w:t>20.89</w:t>
        <w:br/>
        <w:t>19.57</w:t>
        <w:br/>
        <w:t>28.50</w:t>
        <w:br/>
        <w:t>13.44</w:t>
        <w:br/>
        <w:t>Total</w:t>
        <w:br/>
        <w:t>0.00</w:t>
        <w:br/>
        <w:t>0.01</w:t>
        <w:br/>
        <w:t>13.18</w:t>
        <w:br/>
        <w:t>0.00</w:t>
        <w:br/>
        <w:t>0.00</w:t>
        <w:br/>
        <w:t>21.95</w:t>
        <w:br/>
        <w:t>7.00</w:t>
        <w:br/>
        <w:t>26.00</w:t>
        <w:br/>
        <w:t>23.27</w:t>
        <w:br/>
        <w:t>112.91</w:t>
        <w:br/>
        <w:t>59.09</w:t>
        <w:br/>
        <w:t>15.26</w:t>
        <w:br/>
        <w:t>Male</w:t>
        <w:br/>
        <w:t>0.00</w:t>
        <w:br/>
        <w:t>2.35</w:t>
        <w:br/>
        <w:t>0.00</w:t>
        <w:br/>
        <w:t>1.26</w:t>
        <w:br/>
        <w:t>0.00</w:t>
        <w:br/>
        <w:t>0.00</w:t>
        <w:br/>
        <w:t>Male</w:t>
        <w:br/>
        <w:t>Female</w:t>
        <w:br/>
        <w:t>5.28</w:t>
        <w:br/>
        <w:t>20.60</w:t>
        <w:br/>
        <w:t>12.18</w:t>
        <w:br/>
        <w:t>1.36</w:t>
        <w:br/>
        <w:t>70.09</w:t>
        <w:br/>
        <w:t>9.53</w:t>
        <w:br/>
        <w:t>Female</w:t>
        <w:br/>
        <w:t>0.00</w:t>
        <w:br/>
        <w:t>0.00</w:t>
        <w:br/>
        <w:t>0.00</w:t>
        <w:br/>
        <w:t>0.37</w:t>
        <w:br/>
        <w:t>0.00</w:t>
        <w:br/>
        <w:t>0.00</w:t>
        <w:br/>
        <w:t>Neutral</w:t>
        <w:br/>
        <w:t>0.00</w:t>
        <w:br/>
        <w:t>0.00</w:t>
        <w:br/>
        <w:t>0.00</w:t>
        <w:br/>
        <w:t>0.00</w:t>
        <w:br/>
        <w:t>26.14</w:t>
        <w:br/>
        <w:t>0.00</w:t>
        <w:br/>
        <w:t>Total</w:t>
        <w:br/>
        <w:t>0.00</w:t>
        <w:br/>
        <w:t>8.26</w:t>
        <w:br/>
        <w:t>0.00</w:t>
        <w:br/>
        <w:t>0.62</w:t>
        <w:br/>
        <w:t>0.00</w:t>
        <w:br/>
        <w:t>0.00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207</w:t>
        <w:br/>
        <w:t>Total</w:t>
        <w:br/>
        <w:t>6.94</w:t>
        <w:br/>
        <w:t>25.66</w:t>
        <w:br/>
        <w:t>20.99</w:t>
        <w:br/>
        <w:t>19.10</w:t>
        <w:br/>
        <w:t>63.13</w:t>
        <w:br/>
        <w:t>14.45</w:t>
        <w:br/>
        <w:t xml:space="preserve">Workmen </w:t>
        <w:br/>
        <w:t>0.00</w:t>
        <w:br/>
        <w:t>0.39</w:t>
        <w:br/>
        <w:t>0.00</w:t>
        <w:br/>
        <w:t>0.00</w:t>
        <w:br/>
        <w:t>0.00</w:t>
        <w:br/>
        <w:t>0.00</w:t>
        <w:br/>
        <w:t>Male</w:t>
        <w:br/>
        <w:t>Female</w:t>
        <w:br/>
        <w:t>0.00</w:t>
        <w:br/>
        <w:t>0.00</w:t>
        <w:br/>
        <w:t>0.00</w:t>
        <w:br/>
        <w:t>0.00</w:t>
        <w:br/>
        <w:t>0.00</w:t>
        <w:br/>
        <w:t>0.00</w:t>
        <w:br/>
        <w:t>Total</w:t>
        <w:br/>
        <w:t>0.00</w:t>
        <w:br/>
        <w:t>0.39</w:t>
        <w:br/>
        <w:t>0.00</w:t>
        <w:br/>
        <w:t>0.00</w:t>
        <w:br/>
        <w:t>0.00</w:t>
        <w:br/>
        <w:t>0.00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INDEPENDENT</w:t>
        <w:br/>
        <w:t>ASSURANCE STATEMENT</w:t>
        <w:br/>
        <w:t>208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209</w:t>
        <w:br/>
        <w:t>MAHINDRA &amp; MAHINDRA LTD.</w:t>
        <w:br/>
        <w:t>Sustainability Report 2021-22</w:t>
        <w:br/>
        <w:t>REPORT BOUNDRY</w:t>
        <w:br/>
        <w:t>SUBSIDIARIES &amp;</w:t>
        <w:br/>
        <w:t>ASSOCIATES</w:t>
        <w:br/>
        <w:t>COMPANY PROFILE</w:t>
        <w:br/>
        <w:t>ECONOMIC PERFORMANCE</w:t>
        <w:br/>
        <w:t>PRODUCT STEWARDSHIP</w:t>
        <w:br/>
        <w:t>GREENING OUR OPERATIONS</w:t>
        <w:br/>
        <w:t>ENABLING STAKEHOLDERS</w:t>
        <w:br/>
        <w:t>TO RISE</w:t>
        <w:br/>
        <w:t>ANNEXURES</w:t>
        <w:br/>
        <w:t>210</w:t>
        <w:br/>
        <w:t>GRI CONTENT INDEX</w:t>
        <w:br/>
        <w:t>211</w:t>
        <w:br/>
        <w:t xml:space="preserve">GRI </w:t>
        <w:br/>
        <w:t>Standard</w:t>
        <w:br/>
        <w:t xml:space="preserve">Disclosure </w:t>
        <w:br/>
        <w:t>Number</w:t>
        <w:br/>
        <w:t>Disclosures</w:t>
        <w:br/>
        <w:t xml:space="preserve">Page no./ </w:t>
        <w:br/>
        <w:t>Explanation</w:t>
        <w:br/>
        <w:t>Omission</w:t>
        <w:br/>
        <w:t>GENERAL STANDARD DISCLOSURES</w:t>
        <w:br/>
        <w:t>GENERAL DISCLOSURES</w:t>
        <w:br/>
        <w:t>Name of the organization</w:t>
        <w:br/>
        <w:t>Activities, brands, products, and services</w:t>
        <w:br/>
        <w:t>Location of headquarters</w:t>
        <w:br/>
        <w:t>Location of operations</w:t>
        <w:br/>
        <w:t>Ownership and legal form</w:t>
        <w:br/>
        <w:t>Markets served</w:t>
        <w:br/>
        <w:t>Scale of the organization</w:t>
        <w:br/>
        <w:t>Information on employees and other workers</w:t>
        <w:br/>
        <w:t>Supply chain</w:t>
        <w:br/>
        <w:t xml:space="preserve">Signiﬁcant changes to the organization and its </w:t>
        <w:br/>
        <w:t>supply chain</w:t>
        <w:br/>
        <w:t>Precautionary Principle or approach</w:t>
        <w:br/>
        <w:t>External initiatives</w:t>
        <w:br/>
        <w:t>Membership of associations</w:t>
        <w:br/>
        <w:t>Statement from senior decision-maker</w:t>
        <w:br/>
        <w:t xml:space="preserve">Values, principles, standards, </w:t>
        <w:br/>
        <w:t>and norms of behavior</w:t>
        <w:br/>
        <w:t>Governance structure</w:t>
        <w:br/>
        <w:t xml:space="preserve">Composition of the highest governance body and </w:t>
        <w:br/>
        <w:t>its committees</w:t>
        <w:br/>
        <w:t>List of stakeholder groups</w:t>
        <w:br/>
        <w:t>Collective bargaining agreements</w:t>
        <w:br/>
        <w:t>Identifying and selecting stakeholders</w:t>
        <w:br/>
        <w:t>Approach to stakeholder engagement</w:t>
        <w:br/>
        <w:t>Key topics and concerns raised</w:t>
        <w:br/>
        <w:t xml:space="preserve">GRI 102 : </w:t>
        <w:br/>
        <w:t xml:space="preserve">General </w:t>
        <w:br/>
        <w:t xml:space="preserve">Disclosures </w:t>
        <w:br/>
        <w:t>2016</w:t>
        <w:br/>
        <w:t>GRI 102-1</w:t>
        <w:br/>
        <w:t>GRI 102-2</w:t>
        <w:br/>
        <w:t>GRI 102-3</w:t>
        <w:br/>
        <w:t>GRI 102-4</w:t>
        <w:br/>
        <w:t>GRI 102-5</w:t>
        <w:br/>
        <w:t>GRI 102-6</w:t>
        <w:br/>
        <w:t>GRI 102-7</w:t>
        <w:br/>
        <w:t>GRI 102-8</w:t>
        <w:br/>
        <w:t>GRI 102-9</w:t>
        <w:br/>
        <w:t>GRI 102-10</w:t>
        <w:br/>
        <w:t>GRI 102-11</w:t>
        <w:br/>
        <w:t>GRI 102-12</w:t>
        <w:br/>
        <w:t>GRI 102-13</w:t>
        <w:br/>
        <w:t>GRI 102-14</w:t>
        <w:br/>
        <w:t>GRI 102-16</w:t>
        <w:br/>
        <w:t>GRI 102-18</w:t>
        <w:br/>
        <w:t>GRI 102-22</w:t>
        <w:br/>
        <w:t>GRI 102-40</w:t>
        <w:br/>
        <w:t>GRI 102-41</w:t>
        <w:br/>
        <w:t>GRI 102-42</w:t>
        <w:br/>
        <w:t>GRI 102-43</w:t>
        <w:br/>
        <w:t>GRI 102-44</w:t>
        <w:br/>
        <w:t>Front Page, 05-10</w:t>
        <w:br/>
        <w:t>05-10, 50-62, 149-153</w:t>
        <w:br/>
        <w:t>22, 147-148</w:t>
        <w:br/>
        <w:t>05-06, 22, 147-148</w:t>
        <w:br/>
        <w:t>05-08, 22, 147-148</w:t>
        <w:br/>
        <w:t xml:space="preserve">https://www.mahindra.com/ </w:t>
        <w:br/>
        <w:t xml:space="preserve">resources/investor-reports/ </w:t>
        <w:br/>
        <w:t>FY23/Announcements/MM-</w:t>
        <w:br/>
        <w:t>Annual-Report-2021-22.pdf</w:t>
        <w:br/>
        <w:t>05-10, 149-153</w:t>
        <w:br/>
        <w:t xml:space="preserve">82-98, 132-135, 176-185, </w:t>
        <w:br/>
        <w:t>203-206</w:t>
        <w:br/>
        <w:t>19,32, 73-78, 156</w:t>
        <w:br/>
        <w:t>73-78, 174</w:t>
        <w:br/>
        <w:t xml:space="preserve">33-49, 123-131, 167-175, </w:t>
        <w:br/>
        <w:t>197-203</w:t>
        <w:br/>
        <w:t>09, 14, 153</w:t>
        <w:br/>
        <w:t>09, 14, 79-81</w:t>
        <w:br/>
        <w:t>1-4</w:t>
        <w:br/>
        <w:t>06, 11-13</w:t>
        <w:br/>
        <w:t>11-14</w:t>
        <w:br/>
        <w:t>11-12</w:t>
        <w:br/>
        <w:t>31, 32</w:t>
        <w:br/>
        <w:t>96</w:t>
        <w:br/>
        <w:t>31</w:t>
        <w:br/>
        <w:t>31, 33</w:t>
        <w:br/>
        <w:t>34, 35</w:t>
        <w:br/>
        <w:t>GRI 101: Foundation 2016</w:t>
        <w:br/>
        <w:t>(GRI 101 does not include any disclosure)</w:t>
        <w:br/>
        <w:t>MAHINDRA &amp; MAHINDRA LTD.</w:t>
        <w:br/>
        <w:t>Sustainability Report 2021-22</w:t>
        <w:br/>
        <w:t>SUBSIDIARIES &amp;</w:t>
        <w:br/>
        <w:t>ASSOCIATES Section</w:t>
        <w:br/>
        <w:t>M&amp;M Section</w:t>
        <w:br/>
        <w:t xml:space="preserve">Note - For the Materiality Disclosures Service, GRI Services reviewed that the GRI content index is clearly presented and the references for </w:t>
        <w:br/>
        <w:t>Disclosures 102-40 to 102-49 align with appropriate sections in the body of the report.</w:t>
        <w:br/>
        <w:t xml:space="preserve">GRI </w:t>
        <w:br/>
        <w:t>Standard</w:t>
        <w:br/>
        <w:t xml:space="preserve">Disclosure </w:t>
        <w:br/>
        <w:t>Number</w:t>
        <w:br/>
        <w:t>Disclosures</w:t>
        <w:br/>
        <w:t xml:space="preserve">Page no./ </w:t>
        <w:br/>
        <w:t>Explanation</w:t>
        <w:br/>
        <w:t>Omission</w:t>
        <w:br/>
        <w:t xml:space="preserve">Entities included in the consolidated </w:t>
        <w:br/>
        <w:t>ﬁnancial statements</w:t>
        <w:br/>
        <w:t>Deﬁning report content and topic Boundaries</w:t>
        <w:br/>
        <w:t>List of the material topics</w:t>
        <w:br/>
        <w:t>Restatements of information</w:t>
        <w:br/>
        <w:t>Changes in reporting</w:t>
        <w:br/>
        <w:t>Reporting period</w:t>
        <w:br/>
        <w:t>Date of most recent report</w:t>
        <w:br/>
        <w:t>Reporting cycle</w:t>
        <w:br/>
        <w:t xml:space="preserve">Contact point for questions regarding </w:t>
        <w:br/>
        <w:t>the report</w:t>
        <w:br/>
        <w:t xml:space="preserve">Claims of reporting in accordance with </w:t>
        <w:br/>
        <w:t>the GRI Standards</w:t>
        <w:br/>
        <w:t>GRI content index</w:t>
        <w:br/>
        <w:t>External assurance</w:t>
        <w:br/>
        <w:t xml:space="preserve">GRI 102 : </w:t>
        <w:br/>
        <w:t xml:space="preserve">General </w:t>
        <w:br/>
        <w:t xml:space="preserve">Disclosures </w:t>
        <w:br/>
        <w:t>2016</w:t>
        <w:br/>
        <w:t>GRI 102-45</w:t>
        <w:br/>
        <w:t>GRI 102-46</w:t>
        <w:br/>
        <w:t>GRI 102-47</w:t>
        <w:br/>
        <w:t>GRI 102-48</w:t>
        <w:br/>
        <w:t>GRI 102-49</w:t>
        <w:br/>
        <w:t>GRI 102-50</w:t>
        <w:br/>
        <w:t>GRI 102-51</w:t>
        <w:br/>
        <w:t>GRI 102-52</w:t>
        <w:br/>
        <w:t>GRI 102-53</w:t>
        <w:br/>
        <w:t>GRI 102-54</w:t>
        <w:br/>
        <w:t>GRI 102-55</w:t>
        <w:br/>
        <w:t>GRI 102-56</w:t>
        <w:br/>
        <w:t>22, 147, 148</w:t>
        <w:br/>
        <w:t>22, 147, 148</w:t>
        <w:br/>
        <w:t>33-35</w:t>
        <w:br/>
        <w:t xml:space="preserve">No restatement in the report </w:t>
        <w:br/>
        <w:t xml:space="preserve">No signiﬁcant changes in the </w:t>
        <w:br/>
        <w:t xml:space="preserve">material topic, boundary of </w:t>
        <w:br/>
        <w:t xml:space="preserve">report and material topic </w:t>
        <w:br/>
        <w:t xml:space="preserve">and impact occurrence of </w:t>
        <w:br/>
        <w:t>the material topic</w:t>
        <w:br/>
        <w:t>22, 147, 148</w:t>
        <w:br/>
        <w:t xml:space="preserve">Sustainability Report </w:t>
        <w:br/>
        <w:t>2020-21</w:t>
        <w:br/>
        <w:t>th</w:t>
        <w:br/>
        <w:t>15  Reporting cycle</w:t>
        <w:br/>
        <w:t>22</w:t>
        <w:br/>
        <w:t xml:space="preserve">22, 148 | This report has been </w:t>
        <w:br/>
        <w:t xml:space="preserve">prepared in accordance with the GRI </w:t>
        <w:br/>
        <w:t>Standards: Core option</w:t>
        <w:br/>
        <w:t>211</w:t>
        <w:br/>
        <w:t>143-145, 208-210</w:t>
        <w:br/>
        <w:t>212</w:t>
        <w:br/>
        <w:t>MAHINDRA &amp; MAHINDRA LTD.</w:t>
        <w:br/>
        <w:t>Sustainability Report 2021-22</w:t>
        <w:br/>
        <w:t>SUBSIDIARIES &amp;</w:t>
        <w:br/>
        <w:t>ASSOCIATES Section</w:t>
        <w:br/>
        <w:t>M&amp;M Section</w:t>
        <w:br/>
        <w:t>Explanation of the material topic and its boundary</w:t>
        <w:br/>
        <w:t>The management approach and its components</w:t>
        <w:br/>
        <w:t>Evaluation of the management approach</w:t>
        <w:br/>
        <w:t>Direct economic value generated and distributed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GRI 201-1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15-17, 155-156</w:t>
        <w:br/>
        <w:t>ECONOMIC PERFORMANCE</w:t>
        <w:br/>
        <w:t xml:space="preserve">GRI 201: </w:t>
        <w:br/>
        <w:t xml:space="preserve">Economic </w:t>
        <w:br/>
        <w:t xml:space="preserve">Performance </w:t>
        <w:br/>
        <w:t>2016</w:t>
        <w:br/>
        <w:t xml:space="preserve">GRI 205: </w:t>
        <w:br/>
        <w:t xml:space="preserve">Anti- </w:t>
        <w:br/>
        <w:t xml:space="preserve">Corruption </w:t>
        <w:br/>
        <w:t>2016</w:t>
        <w:br/>
        <w:t>GRI 205-2</w:t>
        <w:br/>
        <w:t>Communication and training about anti-</w:t>
        <w:br/>
        <w:t>corruption policies and procedures</w:t>
        <w:br/>
        <w:t>13, 14</w:t>
        <w:br/>
        <w:t>Explanation of the material topic and its boundary</w:t>
        <w:br/>
        <w:t>The management approach and its components</w:t>
        <w:br/>
        <w:t>Evaluation of the management approach</w:t>
        <w:br/>
        <w:t>Energy consumption within the organization</w:t>
        <w:br/>
        <w:t>Energy intensity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103-1</w:t>
        <w:br/>
        <w:t>GRI 103-2</w:t>
        <w:br/>
        <w:t>GRI 103-3</w:t>
        <w:br/>
        <w:t>GRI 302-1</w:t>
        <w:br/>
        <w:t>GRI 302-3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125-126, 199</w:t>
        <w:br/>
        <w:t>126, 199</w:t>
        <w:br/>
        <w:t>ENERGY</w:t>
        <w:br/>
        <w:t xml:space="preserve">GRI 302: </w:t>
        <w:br/>
        <w:t>Energy 2016</w:t>
        <w:br/>
        <w:t xml:space="preserve">GRI </w:t>
        <w:br/>
        <w:t>Standard</w:t>
        <w:br/>
        <w:t xml:space="preserve">Disclosure </w:t>
        <w:br/>
        <w:t>Number</w:t>
        <w:br/>
        <w:t>Disclosures</w:t>
        <w:br/>
        <w:t xml:space="preserve">Page no./ </w:t>
        <w:br/>
        <w:t>Explanation</w:t>
        <w:br/>
        <w:t>Omission</w:t>
        <w:br/>
        <w:t>213</w:t>
        <w:br/>
        <w:t>MAHINDRA &amp; MAHINDRA LTD.</w:t>
        <w:br/>
        <w:t>Sustainability Report 2021-22</w:t>
        <w:br/>
        <w:t>SUBSIDIARIES &amp;</w:t>
        <w:br/>
        <w:t>ASSOCIATES Section</w:t>
        <w:br/>
        <w:t>M&amp;M Section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EMISSIONS</w:t>
        <w:br/>
        <w:t>Direct (Scope 1) GHG emissions</w:t>
        <w:br/>
        <w:t>Energy indirect (Scope 2) GHG emissions</w:t>
        <w:br/>
        <w:t>Other indirect (Scope 3) GHG emissions</w:t>
        <w:br/>
        <w:t>GHG emissions intensity</w:t>
        <w:br/>
        <w:t>Reduction of GHG emissions</w:t>
        <w:br/>
        <w:t xml:space="preserve">Nitrogen oxides (NOx), sulfur oxides (SOx), and </w:t>
        <w:br/>
        <w:t>other signiﬁcant air emissions</w:t>
        <w:br/>
        <w:t xml:space="preserve">GRI 305: </w:t>
        <w:br/>
        <w:t xml:space="preserve">Emissions </w:t>
        <w:br/>
        <w:t>2016</w:t>
        <w:br/>
        <w:t>GRI 305-1</w:t>
        <w:br/>
        <w:t>GRI 305-2</w:t>
        <w:br/>
        <w:t>GRI 305-3</w:t>
        <w:br/>
        <w:t>GRI 305-4</w:t>
        <w:br/>
        <w:t>GRI 305-5</w:t>
        <w:br/>
        <w:t>GRI 305-7</w:t>
        <w:br/>
        <w:t>38, 123-125, 197-198</w:t>
        <w:br/>
        <w:t>38, 123-125, 197-198</w:t>
        <w:br/>
        <w:t>38, 125</w:t>
        <w:br/>
        <w:t>124, 198</w:t>
        <w:br/>
        <w:t>38</w:t>
        <w:br/>
        <w:t>131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Waste generation &amp; signiﬁcant waste-related </w:t>
        <w:br/>
        <w:t>impacts</w:t>
        <w:br/>
        <w:t>Management of signiﬁcant waste-related impacts</w:t>
        <w:br/>
        <w:t>Waste generated</w:t>
        <w:br/>
        <w:t>Waste diverted from disposal</w:t>
        <w:br/>
        <w:t>Waste directed to disposal</w:t>
        <w:br/>
        <w:t xml:space="preserve">Non-compliance with environment laws and </w:t>
        <w:br/>
        <w:t>regulations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GRI 306-1</w:t>
        <w:br/>
        <w:t>GRI 306-2</w:t>
        <w:br/>
        <w:t>GRI 306-3</w:t>
        <w:br/>
        <w:t>GRI 306-4</w:t>
        <w:br/>
        <w:t>GRI 306-5</w:t>
        <w:br/>
        <w:t>GRI 307-1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47-48, 173-174</w:t>
        <w:br/>
        <w:t>47-48</w:t>
        <w:br/>
        <w:t>128-129, 202-203</w:t>
        <w:br/>
        <w:t>128-129</w:t>
        <w:br/>
        <w:t>128-129</w:t>
        <w:br/>
        <w:t>49</w:t>
        <w:br/>
        <w:t xml:space="preserve">WASTE </w:t>
        <w:br/>
        <w:t xml:space="preserve">GRI 306: </w:t>
        <w:br/>
        <w:t>Waste 2020</w:t>
        <w:br/>
        <w:t xml:space="preserve">GRI 307:  </w:t>
        <w:br/>
        <w:t xml:space="preserve">Environmental </w:t>
        <w:br/>
        <w:t xml:space="preserve">Compliance </w:t>
        <w:br/>
        <w:t>2016</w:t>
        <w:br/>
        <w:t>Interactions with water as a shared resource</w:t>
        <w:br/>
        <w:t>Water withdrawal</w:t>
        <w:br/>
        <w:t>Water Discharge</w:t>
        <w:br/>
        <w:t>Water Consumed</w:t>
        <w:br/>
        <w:t xml:space="preserve">GRI 303: </w:t>
        <w:br/>
        <w:t xml:space="preserve">Water &amp; </w:t>
        <w:br/>
        <w:t xml:space="preserve">Efﬂuents </w:t>
        <w:br/>
        <w:t>2018</w:t>
        <w:br/>
        <w:t>GRI 303-1</w:t>
        <w:br/>
        <w:t>GRI 303-3</w:t>
        <w:br/>
        <w:t>GRI 303-4</w:t>
        <w:br/>
        <w:t>GRI 303-5</w:t>
        <w:br/>
        <w:t xml:space="preserve">45-46, 127-128, 172-173, </w:t>
        <w:br/>
        <w:t>200-201</w:t>
        <w:br/>
        <w:t>46, 200</w:t>
        <w:br/>
        <w:t>46</w:t>
        <w:br/>
        <w:t>127, 201</w:t>
        <w:br/>
        <w:t xml:space="preserve">WATER 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214</w:t>
        <w:br/>
        <w:t>MAHINDRA &amp; MAHINDRA LTD.</w:t>
        <w:br/>
        <w:t>Sustainability Report 2021-22</w:t>
        <w:br/>
        <w:t>SUBSIDIARIES &amp;</w:t>
        <w:br/>
        <w:t>ASSOCIATES Section</w:t>
        <w:br/>
        <w:t>M&amp;M Section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New suppliers that were screened using </w:t>
        <w:br/>
        <w:t>environmental criteria</w:t>
        <w:br/>
        <w:t xml:space="preserve">Negative environmental impacts in the supply </w:t>
        <w:br/>
        <w:t>chain and actions taken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GRI 308-1</w:t>
        <w:br/>
        <w:t>GRI 308-2</w:t>
        <w:br/>
        <w:t>33-35</w:t>
        <w:br/>
        <w:t>38, 45, 47, 51, 83, 99, 174</w:t>
        <w:br/>
        <w:t>38, 45, 47, 51, 83, 99, 174</w:t>
        <w:br/>
        <w:t>73-78</w:t>
        <w:br/>
        <w:t>73-78</w:t>
        <w:br/>
        <w:t>SUPPLIER ENVIRONMENTAL ASSESSMENT</w:t>
        <w:br/>
        <w:t xml:space="preserve">GRI 308: </w:t>
        <w:br/>
        <w:t xml:space="preserve">Supplier </w:t>
        <w:br/>
        <w:t xml:space="preserve">Environmental </w:t>
        <w:br/>
        <w:t xml:space="preserve">Assessment </w:t>
        <w:br/>
        <w:t>2016</w:t>
        <w:br/>
        <w:t xml:space="preserve">GRI </w:t>
        <w:br/>
        <w:t>Standard</w:t>
        <w:br/>
        <w:t xml:space="preserve">Disclosure </w:t>
        <w:br/>
        <w:t>Number</w:t>
        <w:br/>
        <w:t>Disclosures</w:t>
        <w:br/>
        <w:t xml:space="preserve">Page no./ </w:t>
        <w:br/>
        <w:t>Explanation</w:t>
        <w:br/>
        <w:t>Omission</w:t>
        <w:br/>
        <w:t>Explanation of the material topic and its boundary</w:t>
        <w:br/>
        <w:t>The management approach and its components</w:t>
        <w:br/>
        <w:t>Evaluation of the management approach</w:t>
        <w:br/>
        <w:t>New employees hires and employee turnover</w:t>
        <w:br/>
        <w:t xml:space="preserve">Beneﬁts provided to full-time employees that are </w:t>
        <w:br/>
        <w:t>not provided to temporary or part-time employees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GRI 401-1</w:t>
        <w:br/>
        <w:t>GRI 401-2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133, 205-206</w:t>
        <w:br/>
        <w:t>96</w:t>
        <w:br/>
        <w:t>EMPLOYMENT</w:t>
        <w:br/>
        <w:t xml:space="preserve">GRI 401: </w:t>
        <w:br/>
        <w:t xml:space="preserve">Employment </w:t>
        <w:br/>
        <w:t>2016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Hazard identiﬁcation, risk assessment, and </w:t>
        <w:br/>
        <w:t>incident investigation</w:t>
        <w:br/>
        <w:t>Occupational health services</w:t>
        <w:br/>
        <w:t xml:space="preserve">Worker participation, consultation, and </w:t>
        <w:br/>
        <w:t>communication on occupational health and safety</w:t>
        <w:br/>
        <w:t>Worker training on occupational health and safety</w:t>
        <w:br/>
        <w:t>Promotion of worker health</w:t>
        <w:br/>
        <w:t xml:space="preserve">Prevention and mitigation of occupational health </w:t>
        <w:br/>
        <w:t xml:space="preserve">and safety impacts directly linked by business </w:t>
        <w:br/>
        <w:t>relationships</w:t>
        <w:br/>
        <w:t xml:space="preserve">Workers covered by an occupational health and </w:t>
        <w:br/>
        <w:t>safety management system</w:t>
        <w:br/>
        <w:t>Work-related injuries</w:t>
        <w:br/>
        <w:t>Work-related ill health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GRI  403-2</w:t>
        <w:br/>
        <w:t>GRI  403-3</w:t>
        <w:br/>
        <w:t>GRI  403-4</w:t>
        <w:br/>
        <w:t>GRI  403-5</w:t>
        <w:br/>
        <w:t>GRI  403-6</w:t>
        <w:br/>
        <w:t>GRI  403-7</w:t>
        <w:br/>
        <w:t>GRI  403-8</w:t>
        <w:br/>
        <w:t>GRI  403-9</w:t>
        <w:br/>
        <w:t>GRI  403-10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82-98, 176-185</w:t>
        <w:br/>
        <w:t>82-98, 176-185</w:t>
        <w:br/>
        <w:t>82-98, 176-185</w:t>
        <w:br/>
        <w:t>82-98, 176-185</w:t>
        <w:br/>
        <w:t>82-98, 176-185</w:t>
        <w:br/>
        <w:t>82-98, 176-185</w:t>
        <w:br/>
        <w:t>82-98, 176-185</w:t>
        <w:br/>
        <w:t>98, 178</w:t>
        <w:br/>
        <w:t>98, 178</w:t>
        <w:br/>
        <w:t>OCCUPATIONAL HEALTH AND SAFETY</w:t>
        <w:br/>
        <w:t xml:space="preserve">GRI 403: </w:t>
        <w:br/>
        <w:t xml:space="preserve">Occupational </w:t>
        <w:br/>
        <w:t xml:space="preserve">Health and </w:t>
        <w:br/>
        <w:t>Safety 2018</w:t>
        <w:br/>
        <w:t>215</w:t>
        <w:br/>
        <w:t>MAHINDRA &amp; MAHINDRA LTD.</w:t>
        <w:br/>
        <w:t>Sustainability Report 2021-22</w:t>
        <w:br/>
        <w:t>SUBSIDIARIES &amp;</w:t>
        <w:br/>
        <w:t>ASSOCIATES Section</w:t>
        <w:br/>
        <w:t>M&amp;M Section</w:t>
        <w:br/>
        <w:t xml:space="preserve">GRI </w:t>
        <w:br/>
        <w:t>Standard</w:t>
        <w:br/>
        <w:t xml:space="preserve">Disclosure </w:t>
        <w:br/>
        <w:t>Number</w:t>
        <w:br/>
        <w:t>Disclosures</w:t>
        <w:br/>
        <w:t xml:space="preserve">Page no./ </w:t>
        <w:br/>
        <w:t>Explanation</w:t>
        <w:br/>
        <w:t>Omission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DIVERSITY AND E�UAL OPPORTUNITY</w:t>
        <w:br/>
        <w:t>Diversity of governance bodies and employees</w:t>
        <w:br/>
        <w:t xml:space="preserve">GRI 405: </w:t>
        <w:br/>
        <w:t xml:space="preserve">Diversity and </w:t>
        <w:br/>
        <w:t xml:space="preserve">Equal </w:t>
        <w:br/>
        <w:t xml:space="preserve">Opportunity </w:t>
        <w:br/>
        <w:t>2016</w:t>
        <w:br/>
        <w:t>GRI 405-1</w:t>
        <w:br/>
        <w:t>89-90, 178-179</w:t>
        <w:br/>
        <w:t>Average hours of training per year per employee</w:t>
        <w:br/>
        <w:t>GRI 404-1</w:t>
        <w:br/>
        <w:t>134, 207</w:t>
        <w:br/>
        <w:t>TRAINING AND EDUCATION</w:t>
        <w:br/>
        <w:t xml:space="preserve">GRI 404: </w:t>
        <w:br/>
        <w:t xml:space="preserve">Training and </w:t>
        <w:br/>
        <w:t xml:space="preserve">Education </w:t>
        <w:br/>
        <w:t>2016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LOCAL COMMUNITIES</w:t>
        <w:br/>
        <w:t xml:space="preserve">Percentage of operations with implemented local </w:t>
        <w:br/>
        <w:t xml:space="preserve">community engagement, impact assessments, </w:t>
        <w:br/>
        <w:t>and/or development programs</w:t>
        <w:br/>
        <w:t xml:space="preserve">Operations with local community engagement, </w:t>
        <w:br/>
        <w:t>impact assessments, and development programs</w:t>
        <w:br/>
        <w:t>GRI 413:</w:t>
        <w:br/>
        <w:t xml:space="preserve">Local </w:t>
        <w:br/>
        <w:t xml:space="preserve">Communities </w:t>
        <w:br/>
        <w:t>2016</w:t>
        <w:br/>
        <w:t>GRI 413-1</w:t>
        <w:br/>
        <w:t>GRI 413-2</w:t>
        <w:br/>
        <w:t>99-115, 186-196</w:t>
        <w:br/>
        <w:t>99-115, 186-196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>51, 157</w:t>
        <w:br/>
        <w:t>CUSTOMER HEALTH AND SAFETY</w:t>
        <w:br/>
        <w:t xml:space="preserve">Incidents of non-compliance concerning the </w:t>
        <w:br/>
        <w:t xml:space="preserve">health and safety impacts of products and </w:t>
        <w:br/>
        <w:t>services</w:t>
        <w:br/>
        <w:t xml:space="preserve">GRI 416: </w:t>
        <w:br/>
        <w:t xml:space="preserve">Customer </w:t>
        <w:br/>
        <w:t xml:space="preserve">Health and </w:t>
        <w:br/>
        <w:t>Safety 2016</w:t>
        <w:br/>
        <w:t>GRI 416-2</w:t>
        <w:br/>
        <w:t>63-68, 161-162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 xml:space="preserve">38, 45, 47, 51, 83, 99, 157, </w:t>
        <w:br/>
        <w:t>167, 176, 186</w:t>
        <w:br/>
        <w:t>216</w:t>
        <w:br/>
        <w:t>MAHINDRA &amp; MAHINDRA LTD.</w:t>
        <w:br/>
        <w:t>Sustainability Report 2021-22</w:t>
        <w:br/>
        <w:t>SUBSIDIARIES &amp;</w:t>
        <w:br/>
        <w:t>ASSOCIATES Section</w:t>
        <w:br/>
        <w:t>M&amp;M Section</w:t>
        <w:br/>
        <w:t xml:space="preserve">GRI </w:t>
        <w:br/>
        <w:t>Standard</w:t>
        <w:br/>
        <w:t xml:space="preserve">Disclosure </w:t>
        <w:br/>
        <w:t>Number</w:t>
        <w:br/>
        <w:t>Disclosures</w:t>
        <w:br/>
        <w:t xml:space="preserve">Page no./ </w:t>
        <w:br/>
        <w:t>Explanation</w:t>
        <w:br/>
        <w:t>Omission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>51, 157</w:t>
        <w:br/>
        <w:t>MARKETING AND LABELING</w:t>
        <w:br/>
        <w:t xml:space="preserve">Requirements for product and service information </w:t>
        <w:br/>
        <w:t>and labeling</w:t>
        <w:br/>
        <w:t xml:space="preserve">Incidents of non-compliance concerning product </w:t>
        <w:br/>
        <w:t>and service information and labeling</w:t>
        <w:br/>
        <w:t xml:space="preserve">GRI 417: </w:t>
        <w:br/>
        <w:t xml:space="preserve">Marketing </w:t>
        <w:br/>
        <w:t xml:space="preserve">and Labeling </w:t>
        <w:br/>
        <w:t>2016</w:t>
        <w:br/>
        <w:t>GRI 417-1</w:t>
        <w:br/>
        <w:t>GRI 417-2</w:t>
        <w:br/>
        <w:t>70-72, 163-166</w:t>
        <w:br/>
        <w:t>63-68, 163-166</w:t>
        <w:br/>
        <w:t>Explanation of the material topic and its boundary</w:t>
        <w:br/>
        <w:t>The management approach and its components</w:t>
        <w:br/>
        <w:t>Evaluation of the management approach</w:t>
        <w:br/>
        <w:t xml:space="preserve">GRI 103: </w:t>
        <w:br/>
        <w:t xml:space="preserve">Management </w:t>
        <w:br/>
        <w:t xml:space="preserve">Approach </w:t>
        <w:br/>
        <w:t>2016</w:t>
        <w:br/>
        <w:t>GRI  103-1</w:t>
        <w:br/>
        <w:t>GRI 103-2</w:t>
        <w:br/>
        <w:t>GRI 103-3</w:t>
        <w:br/>
        <w:t>33-35</w:t>
        <w:br/>
        <w:t xml:space="preserve">38, 45, 47, 51, 83, 99, 157, </w:t>
        <w:br/>
        <w:t>167, 176, 186</w:t>
        <w:br/>
        <w:t>46, 89, 130, 177</w:t>
        <w:br/>
        <w:t>SOCIOECONOMIC COMPLIANCE</w:t>
        <w:br/>
        <w:t xml:space="preserve">Non-compliance with laws and regulations in the </w:t>
        <w:br/>
        <w:t>social and economic area</w:t>
        <w:br/>
        <w:t xml:space="preserve">GRI 419: </w:t>
        <w:br/>
        <w:t xml:space="preserve">Socioeconomic </w:t>
        <w:br/>
        <w:t xml:space="preserve">Compliance </w:t>
        <w:br/>
        <w:t>2016</w:t>
        <w:br/>
        <w:t>GRI 419-1</w:t>
        <w:br/>
        <w:t>14, 49, 67, 169</w:t>
        <w:br/>
        <w:t>All ﬁgures in the report are current</w:t>
        <w:br/>
        <w:t>st</w:t>
        <w:br/>
        <w:t>as of 31  March, 2022.</w:t>
        <w:br/>
        <w:t>This report has been prepared</w:t>
        <w:br/>
        <w:t>in accordance with the</w:t>
        <w:br/>
        <w:t>GRI standards: Core Option.</w:t>
        <w:br/>
        <w:t>Gateway Building,</w:t>
        <w:br/>
        <w:t>Apollo Bunder,</w:t>
        <w:br/>
        <w:t>Mumbai 400 001, India.</w:t>
        <w:br/>
        <w:t>Please e-mail your</w:t>
        <w:br/>
        <w:t>suggestions/views/opinions to</w:t>
        <w:br/>
        <w:t>sustainability@mahindra.com</w:t>
        <w:br/>
        <w:t>www.mahindra.com</w:t>
        <w:br/>
        <w:t>MAHINDRA &amp; MAHINDRA LTD.</w:t>
        <w:br/>
        <w:t>150+ COMPANIES. 100 PRODUCTS. 1 NUMBER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